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BAC" w:rsidRPr="0009089D" w:rsidRDefault="00CF6BAC" w:rsidP="0009089D">
      <w:pPr>
        <w:numPr>
          <w:ilvl w:val="0"/>
          <w:numId w:val="2"/>
        </w:numPr>
        <w:spacing w:line="360" w:lineRule="auto"/>
        <w:jc w:val="left"/>
        <w:outlineLvl w:val="0"/>
        <w:rPr>
          <w:rFonts w:ascii="宋体" w:hAnsi="宋体"/>
          <w:b/>
          <w:sz w:val="24"/>
        </w:rPr>
      </w:pPr>
      <w:r w:rsidRPr="0009089D">
        <w:rPr>
          <w:rFonts w:ascii="宋体" w:hAnsi="宋体"/>
          <w:b/>
          <w:sz w:val="24"/>
        </w:rPr>
        <w:t>单项选择题</w:t>
      </w:r>
      <w:r w:rsidR="00895FF3">
        <w:rPr>
          <w:rFonts w:ascii="宋体" w:hAnsi="宋体" w:hint="eastAsia"/>
          <w:b/>
          <w:sz w:val="24"/>
        </w:rPr>
        <w:t>（1）</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Chinese</w:t>
      </w:r>
      <w:r w:rsidRPr="0009089D">
        <w:rPr>
          <w:rFonts w:ascii="宋体" w:hAnsi="宋体"/>
          <w:sz w:val="24"/>
          <w:szCs w:val="24"/>
        </w:rPr>
        <w:t xml:space="preserve"> Wall </w:t>
      </w:r>
      <w:r w:rsidRPr="0009089D">
        <w:rPr>
          <w:rFonts w:ascii="宋体" w:hAnsi="宋体" w:hint="eastAsia"/>
          <w:sz w:val="24"/>
          <w:szCs w:val="24"/>
        </w:rPr>
        <w:t>模型</w:t>
      </w:r>
      <w:r w:rsidRPr="0009089D">
        <w:rPr>
          <w:rFonts w:ascii="宋体" w:hAnsi="宋体"/>
          <w:sz w:val="24"/>
          <w:szCs w:val="24"/>
        </w:rPr>
        <w:t>的设计宗旨是</w:t>
      </w:r>
      <w:r w:rsidRPr="0009089D">
        <w:rPr>
          <w:rFonts w:ascii="宋体" w:hAnsi="宋体" w:hint="eastAsia"/>
          <w:sz w:val="24"/>
          <w:szCs w:val="24"/>
        </w:rPr>
        <w:t>：</w:t>
      </w:r>
      <w:r w:rsidRPr="0009089D">
        <w:rPr>
          <w:rFonts w:ascii="宋体" w:hAnsi="宋体"/>
          <w:sz w:val="24"/>
          <w:szCs w:val="24"/>
        </w:rPr>
        <w:t>（</w:t>
      </w:r>
      <w:r w:rsidRPr="0009089D">
        <w:rPr>
          <w:rFonts w:ascii="宋体" w:hAnsi="宋体" w:hint="eastAsia"/>
          <w:sz w:val="24"/>
          <w:szCs w:val="24"/>
        </w:rPr>
        <w:t>A</w:t>
      </w:r>
      <w:r w:rsidRPr="0009089D">
        <w:rPr>
          <w:rFonts w:ascii="宋体" w:hAnsi="宋体"/>
          <w:sz w:val="24"/>
          <w:szCs w:val="24"/>
        </w:rPr>
        <w:t>）。</w:t>
      </w:r>
    </w:p>
    <w:p w:rsidR="00CF6BAC" w:rsidRPr="0009089D" w:rsidRDefault="00CF6BAC" w:rsidP="0009089D">
      <w:pPr>
        <w:spacing w:line="360" w:lineRule="auto"/>
        <w:ind w:leftChars="200" w:left="420"/>
        <w:jc w:val="left"/>
        <w:rPr>
          <w:rFonts w:ascii="宋体" w:hAnsi="宋体"/>
          <w:sz w:val="24"/>
        </w:rPr>
      </w:pPr>
      <w:r w:rsidRPr="0009089D">
        <w:rPr>
          <w:rFonts w:ascii="宋体" w:hAnsi="宋体" w:hint="eastAsia"/>
          <w:sz w:val="24"/>
        </w:rPr>
        <w:t>A、</w:t>
      </w:r>
      <w:r w:rsidRPr="0009089D">
        <w:rPr>
          <w:rFonts w:ascii="宋体" w:hAnsi="宋体"/>
          <w:sz w:val="24"/>
        </w:rPr>
        <w:t>用户只能访问</w:t>
      </w:r>
      <w:r w:rsidRPr="0009089D">
        <w:rPr>
          <w:rFonts w:ascii="宋体" w:hAnsi="宋体" w:hint="eastAsia"/>
          <w:sz w:val="24"/>
          <w:highlight w:val="yellow"/>
        </w:rPr>
        <w:t>哪些</w:t>
      </w:r>
      <w:r w:rsidRPr="0009089D">
        <w:rPr>
          <w:rFonts w:ascii="宋体" w:hAnsi="宋体" w:hint="eastAsia"/>
          <w:sz w:val="24"/>
        </w:rPr>
        <w:t>与</w:t>
      </w:r>
      <w:r w:rsidRPr="0009089D">
        <w:rPr>
          <w:rFonts w:ascii="宋体" w:hAnsi="宋体"/>
          <w:sz w:val="24"/>
        </w:rPr>
        <w:t>已经拥有的信息不冲突的</w:t>
      </w:r>
      <w:r w:rsidRPr="0009089D">
        <w:rPr>
          <w:rFonts w:ascii="宋体" w:hAnsi="宋体" w:hint="eastAsia"/>
          <w:sz w:val="24"/>
        </w:rPr>
        <w:t>信息</w:t>
      </w:r>
      <w:r w:rsidRPr="0009089D">
        <w:rPr>
          <w:rFonts w:ascii="宋体" w:hAnsi="宋体" w:hint="eastAsia"/>
          <w:sz w:val="24"/>
        </w:rPr>
        <w:tab/>
      </w:r>
      <w:r w:rsidRPr="0009089D">
        <w:rPr>
          <w:rFonts w:ascii="宋体" w:hAnsi="宋体" w:hint="eastAsia"/>
          <w:sz w:val="24"/>
        </w:rPr>
        <w:tab/>
      </w:r>
      <w:r w:rsidRPr="0009089D">
        <w:rPr>
          <w:rFonts w:ascii="宋体" w:hAnsi="宋体"/>
          <w:sz w:val="24"/>
        </w:rPr>
        <w:br/>
      </w:r>
      <w:r w:rsidRPr="0009089D">
        <w:rPr>
          <w:rFonts w:ascii="宋体" w:hAnsi="宋体" w:hint="eastAsia"/>
          <w:sz w:val="24"/>
        </w:rPr>
        <w:t>B、用户可以访问</w:t>
      </w:r>
      <w:r w:rsidRPr="0009089D">
        <w:rPr>
          <w:rFonts w:ascii="宋体" w:hAnsi="宋体"/>
          <w:sz w:val="24"/>
        </w:rPr>
        <w:t>所有</w:t>
      </w:r>
      <w:r w:rsidRPr="0009089D">
        <w:rPr>
          <w:rFonts w:ascii="宋体" w:hAnsi="宋体" w:hint="eastAsia"/>
          <w:sz w:val="24"/>
        </w:rPr>
        <w:t>信息</w:t>
      </w:r>
    </w:p>
    <w:p w:rsidR="00CF6BAC" w:rsidRPr="0009089D" w:rsidRDefault="00CF6BAC" w:rsidP="0009089D">
      <w:pPr>
        <w:spacing w:line="360" w:lineRule="auto"/>
        <w:ind w:leftChars="200" w:left="420"/>
        <w:jc w:val="left"/>
        <w:rPr>
          <w:rFonts w:ascii="宋体" w:hAnsi="宋体"/>
          <w:sz w:val="24"/>
        </w:rPr>
      </w:pPr>
      <w:r w:rsidRPr="0009089D">
        <w:rPr>
          <w:rFonts w:ascii="宋体" w:hAnsi="宋体" w:hint="eastAsia"/>
          <w:sz w:val="24"/>
        </w:rPr>
        <w:t>C、用户</w:t>
      </w:r>
      <w:r w:rsidRPr="0009089D">
        <w:rPr>
          <w:rFonts w:ascii="宋体" w:hAnsi="宋体"/>
          <w:sz w:val="24"/>
        </w:rPr>
        <w:t>可以访问所有</w:t>
      </w:r>
      <w:r w:rsidRPr="0009089D">
        <w:rPr>
          <w:rFonts w:ascii="宋体" w:hAnsi="宋体" w:hint="eastAsia"/>
          <w:sz w:val="24"/>
        </w:rPr>
        <w:t>已经</w:t>
      </w:r>
      <w:r w:rsidRPr="0009089D">
        <w:rPr>
          <w:rFonts w:ascii="宋体" w:hAnsi="宋体"/>
          <w:sz w:val="24"/>
        </w:rPr>
        <w:t>选择的信息</w:t>
      </w:r>
      <w:r w:rsidRPr="0009089D">
        <w:rPr>
          <w:rFonts w:ascii="宋体" w:hAnsi="宋体" w:hint="eastAsia"/>
          <w:sz w:val="24"/>
        </w:rPr>
        <w:tab/>
      </w:r>
      <w:r w:rsidRPr="0009089D">
        <w:rPr>
          <w:rFonts w:ascii="宋体" w:hAnsi="宋体"/>
          <w:sz w:val="24"/>
        </w:rPr>
        <w:br/>
      </w:r>
      <w:r w:rsidRPr="0009089D">
        <w:rPr>
          <w:rFonts w:ascii="宋体" w:hAnsi="宋体" w:hint="eastAsia"/>
          <w:sz w:val="24"/>
        </w:rPr>
        <w:t>D、用户</w:t>
      </w:r>
      <w:r w:rsidRPr="0009089D">
        <w:rPr>
          <w:rFonts w:ascii="宋体" w:hAnsi="宋体"/>
          <w:sz w:val="24"/>
        </w:rPr>
        <w:t>不可以访问</w:t>
      </w:r>
      <w:r w:rsidRPr="0009089D">
        <w:rPr>
          <w:rFonts w:ascii="宋体" w:hAnsi="宋体" w:hint="eastAsia"/>
          <w:sz w:val="24"/>
        </w:rPr>
        <w:t>哪些</w:t>
      </w:r>
      <w:r w:rsidRPr="0009089D">
        <w:rPr>
          <w:rFonts w:ascii="宋体" w:hAnsi="宋体"/>
          <w:sz w:val="24"/>
        </w:rPr>
        <w:t>没有选择的信息</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安全</w:t>
      </w:r>
      <w:r w:rsidRPr="0009089D">
        <w:rPr>
          <w:rFonts w:ascii="宋体" w:hAnsi="宋体"/>
          <w:sz w:val="24"/>
          <w:szCs w:val="24"/>
        </w:rPr>
        <w:t>责任分配的基本原则是</w:t>
      </w:r>
      <w:r w:rsidRPr="0009089D">
        <w:rPr>
          <w:rFonts w:ascii="宋体" w:hAnsi="宋体" w:hint="eastAsia"/>
          <w:sz w:val="24"/>
          <w:szCs w:val="24"/>
        </w:rPr>
        <w:t>：</w:t>
      </w:r>
      <w:r w:rsidRPr="0009089D">
        <w:rPr>
          <w:rFonts w:ascii="宋体" w:hAnsi="宋体"/>
          <w:sz w:val="24"/>
          <w:szCs w:val="24"/>
        </w:rPr>
        <w:t>（</w:t>
      </w:r>
      <w:r w:rsidRPr="0009089D">
        <w:rPr>
          <w:rFonts w:ascii="宋体" w:hAnsi="宋体" w:hint="eastAsia"/>
          <w:sz w:val="24"/>
          <w:szCs w:val="24"/>
        </w:rPr>
        <w:t>C</w:t>
      </w:r>
      <w:r w:rsidRPr="0009089D">
        <w:rPr>
          <w:rFonts w:ascii="宋体" w:hAnsi="宋体"/>
          <w:sz w:val="24"/>
          <w:szCs w:val="24"/>
        </w:rPr>
        <w:t>）。</w:t>
      </w:r>
    </w:p>
    <w:p w:rsidR="00CF6BAC" w:rsidRPr="0009089D" w:rsidRDefault="00CF6BAC" w:rsidP="0009089D">
      <w:pPr>
        <w:spacing w:line="360" w:lineRule="auto"/>
        <w:ind w:firstLine="360"/>
        <w:jc w:val="left"/>
        <w:rPr>
          <w:rFonts w:ascii="宋体" w:hAnsi="宋体"/>
          <w:sz w:val="24"/>
        </w:rPr>
      </w:pPr>
      <w:r w:rsidRPr="0009089D">
        <w:rPr>
          <w:rFonts w:ascii="宋体" w:hAnsi="宋体"/>
          <w:sz w:val="24"/>
        </w:rPr>
        <w:t>A、“三分靠技术，七分靠管理”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、“七分靠技术，三分靠管理”</w:t>
      </w:r>
    </w:p>
    <w:p w:rsidR="00CF6BAC" w:rsidRPr="0009089D" w:rsidRDefault="00CF6BAC" w:rsidP="0009089D">
      <w:pPr>
        <w:spacing w:line="360" w:lineRule="auto"/>
        <w:ind w:firstLine="360"/>
        <w:jc w:val="left"/>
        <w:rPr>
          <w:rFonts w:ascii="宋体" w:hAnsi="宋体"/>
          <w:sz w:val="24"/>
        </w:rPr>
      </w:pPr>
      <w:r w:rsidRPr="0009089D">
        <w:rPr>
          <w:rFonts w:ascii="宋体" w:hAnsi="宋体" w:hint="eastAsia"/>
          <w:sz w:val="24"/>
        </w:rPr>
        <w:t>C</w:t>
      </w:r>
      <w:r w:rsidRPr="0009089D">
        <w:rPr>
          <w:rFonts w:ascii="宋体" w:hAnsi="宋体"/>
          <w:sz w:val="24"/>
        </w:rPr>
        <w:t>、“谁主管，谁负责</w:t>
      </w:r>
      <w:r w:rsidRPr="0009089D">
        <w:rPr>
          <w:rFonts w:ascii="宋体" w:hAnsi="宋体" w:hint="eastAsia"/>
          <w:sz w:val="24"/>
        </w:rPr>
        <w: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防火墙技术</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保证</w:t>
      </w:r>
      <w:r w:rsidRPr="0009089D">
        <w:rPr>
          <w:rFonts w:ascii="宋体" w:hAnsi="宋体"/>
          <w:sz w:val="24"/>
          <w:szCs w:val="24"/>
        </w:rPr>
        <w:t>计算机信息运行的安全是计算机安全</w:t>
      </w:r>
      <w:r w:rsidRPr="0009089D">
        <w:rPr>
          <w:rFonts w:ascii="宋体" w:hAnsi="宋体" w:hint="eastAsia"/>
          <w:sz w:val="24"/>
          <w:szCs w:val="24"/>
        </w:rPr>
        <w:t>领域</w:t>
      </w:r>
      <w:r w:rsidRPr="0009089D">
        <w:rPr>
          <w:rFonts w:ascii="宋体" w:hAnsi="宋体"/>
          <w:sz w:val="24"/>
          <w:szCs w:val="24"/>
        </w:rPr>
        <w:t>中</w:t>
      </w:r>
      <w:r w:rsidRPr="0009089D">
        <w:rPr>
          <w:rFonts w:ascii="宋体" w:hAnsi="宋体" w:hint="eastAsia"/>
          <w:sz w:val="24"/>
          <w:szCs w:val="24"/>
        </w:rPr>
        <w:t>最重要</w:t>
      </w:r>
      <w:r w:rsidRPr="0009089D">
        <w:rPr>
          <w:rFonts w:ascii="宋体" w:hAnsi="宋体"/>
          <w:sz w:val="24"/>
          <w:szCs w:val="24"/>
        </w:rPr>
        <w:t>的环节之一，</w:t>
      </w:r>
      <w:r w:rsidRPr="0009089D">
        <w:rPr>
          <w:rFonts w:ascii="宋体" w:hAnsi="宋体" w:hint="eastAsia"/>
          <w:sz w:val="24"/>
          <w:szCs w:val="24"/>
        </w:rPr>
        <w:t>以</w:t>
      </w:r>
      <w:r w:rsidRPr="0009089D">
        <w:rPr>
          <w:rFonts w:ascii="宋体" w:hAnsi="宋体"/>
          <w:sz w:val="24"/>
          <w:szCs w:val="24"/>
        </w:rPr>
        <w:t>下</w:t>
      </w:r>
      <w:r w:rsidRPr="0009089D">
        <w:rPr>
          <w:rFonts w:ascii="宋体" w:hAnsi="宋体" w:hint="eastAsia"/>
          <w:sz w:val="24"/>
          <w:szCs w:val="24"/>
        </w:rPr>
        <w:t>（B</w:t>
      </w:r>
      <w:r w:rsidRPr="0009089D">
        <w:rPr>
          <w:rFonts w:ascii="宋体" w:hAnsi="宋体"/>
          <w:sz w:val="24"/>
          <w:szCs w:val="24"/>
        </w:rPr>
        <w:t>）不属于信息</w:t>
      </w:r>
      <w:r w:rsidRPr="0009089D">
        <w:rPr>
          <w:rFonts w:ascii="宋体" w:hAnsi="宋体" w:hint="eastAsia"/>
          <w:sz w:val="24"/>
          <w:szCs w:val="24"/>
        </w:rPr>
        <w:t>运行</w:t>
      </w:r>
      <w:r w:rsidRPr="0009089D">
        <w:rPr>
          <w:rFonts w:ascii="宋体" w:hAnsi="宋体"/>
          <w:sz w:val="24"/>
          <w:szCs w:val="24"/>
        </w:rPr>
        <w:t>安全技术的范畴。</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风险分析</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审计跟踪技术</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C、应急</w:t>
      </w:r>
      <w:r w:rsidRPr="0009089D">
        <w:rPr>
          <w:rFonts w:ascii="宋体" w:hAnsi="宋体"/>
          <w:sz w:val="24"/>
        </w:rPr>
        <w:t>技术</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防火墙技术</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从</w:t>
      </w:r>
      <w:r w:rsidRPr="0009089D">
        <w:rPr>
          <w:rFonts w:ascii="宋体" w:hAnsi="宋体"/>
          <w:sz w:val="24"/>
          <w:szCs w:val="24"/>
        </w:rPr>
        <w:t>风险的观点来看，一个具有任务紧急性，核心功能性的</w:t>
      </w:r>
      <w:r w:rsidRPr="0009089D">
        <w:rPr>
          <w:rFonts w:ascii="宋体" w:hAnsi="宋体" w:hint="eastAsia"/>
          <w:sz w:val="24"/>
          <w:szCs w:val="24"/>
        </w:rPr>
        <w:t>计算机</w:t>
      </w:r>
      <w:r w:rsidRPr="0009089D">
        <w:rPr>
          <w:rFonts w:ascii="宋体" w:hAnsi="宋体"/>
          <w:sz w:val="24"/>
          <w:szCs w:val="24"/>
        </w:rPr>
        <w:t>应用程序系统的开发和维护</w:t>
      </w:r>
      <w:r w:rsidRPr="0009089D">
        <w:rPr>
          <w:rFonts w:ascii="宋体" w:hAnsi="宋体" w:hint="eastAsia"/>
          <w:sz w:val="24"/>
          <w:szCs w:val="24"/>
        </w:rPr>
        <w:t>项目</w:t>
      </w:r>
      <w:r w:rsidRPr="0009089D">
        <w:rPr>
          <w:rFonts w:ascii="宋体" w:hAnsi="宋体"/>
          <w:sz w:val="24"/>
          <w:szCs w:val="24"/>
        </w:rPr>
        <w:t>应该（</w:t>
      </w:r>
      <w:r w:rsidRPr="0009089D">
        <w:rPr>
          <w:rFonts w:ascii="宋体" w:hAnsi="宋体" w:hint="eastAsia"/>
          <w:sz w:val="24"/>
          <w:szCs w:val="24"/>
        </w:rPr>
        <w:t>A</w:t>
      </w:r>
      <w:r w:rsidRPr="0009089D">
        <w:rPr>
          <w:rFonts w:ascii="宋体" w:hAnsi="宋体"/>
          <w:sz w:val="24"/>
          <w:szCs w:val="24"/>
        </w:rPr>
        <w:t>）。</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、内部</w:t>
      </w:r>
      <w:r w:rsidRPr="0009089D">
        <w:rPr>
          <w:rFonts w:ascii="宋体" w:hAnsi="宋体"/>
          <w:sz w:val="24"/>
        </w:rPr>
        <w:t>实现</w:t>
      </w:r>
      <w:r w:rsidRPr="0009089D">
        <w:rPr>
          <w:rFonts w:ascii="宋体" w:hAnsi="宋体" w:hint="eastAsia"/>
          <w:sz w:val="24"/>
        </w:rPr>
        <w:t xml:space="preserve">  </w:t>
      </w:r>
      <w:r w:rsidRPr="0009089D">
        <w:rPr>
          <w:rFonts w:ascii="宋体" w:hAnsi="宋体" w:hint="eastAsia"/>
          <w:sz w:val="24"/>
        </w:rPr>
        <w:tab/>
        <w:t>B、</w:t>
      </w:r>
      <w:r w:rsidRPr="0009089D">
        <w:rPr>
          <w:rFonts w:ascii="宋体" w:hAnsi="宋体"/>
          <w:sz w:val="24"/>
        </w:rPr>
        <w:t>外部采购实现</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合作实现</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多来源合作实现</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从</w:t>
      </w:r>
      <w:r w:rsidRPr="0009089D">
        <w:rPr>
          <w:rFonts w:ascii="宋体" w:hAnsi="宋体"/>
          <w:sz w:val="24"/>
          <w:szCs w:val="24"/>
        </w:rPr>
        <w:t>风险分析的观点来看，计算机系统的最主要弱点是（</w:t>
      </w:r>
      <w:r w:rsidRPr="0009089D">
        <w:rPr>
          <w:rFonts w:ascii="宋体" w:hAnsi="宋体" w:hint="eastAsia"/>
          <w:sz w:val="24"/>
          <w:szCs w:val="24"/>
        </w:rPr>
        <w:t>B</w:t>
      </w:r>
      <w:r w:rsidRPr="0009089D">
        <w:rPr>
          <w:rFonts w:ascii="宋体" w:hAnsi="宋体"/>
          <w:sz w:val="24"/>
          <w:szCs w:val="24"/>
        </w:rPr>
        <w:t>）。</w:t>
      </w:r>
    </w:p>
    <w:p w:rsidR="00CF6BAC" w:rsidRPr="0009089D" w:rsidRDefault="00CF6BAC" w:rsidP="0009089D">
      <w:pPr>
        <w:spacing w:line="360" w:lineRule="auto"/>
        <w:ind w:firstLineChars="200" w:firstLine="48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内部</w:t>
      </w:r>
      <w:r w:rsidRPr="0009089D">
        <w:rPr>
          <w:rFonts w:ascii="宋体" w:hAnsi="宋体" w:hint="eastAsia"/>
          <w:sz w:val="24"/>
        </w:rPr>
        <w:t>计算机</w:t>
      </w:r>
      <w:r w:rsidRPr="0009089D">
        <w:rPr>
          <w:rFonts w:ascii="宋体" w:hAnsi="宋体"/>
          <w:sz w:val="24"/>
        </w:rPr>
        <w:t>处理</w:t>
      </w:r>
      <w:r w:rsidRPr="0009089D">
        <w:rPr>
          <w:rFonts w:ascii="宋体" w:hAnsi="宋体" w:hint="eastAsia"/>
          <w:sz w:val="24"/>
        </w:rPr>
        <w:t xml:space="preserve">   B、</w:t>
      </w:r>
      <w:r w:rsidRPr="0009089D">
        <w:rPr>
          <w:rFonts w:ascii="宋体" w:hAnsi="宋体"/>
          <w:sz w:val="24"/>
        </w:rPr>
        <w:t>系统输入输出</w:t>
      </w:r>
      <w:r w:rsidRPr="0009089D">
        <w:rPr>
          <w:rFonts w:ascii="宋体" w:hAnsi="宋体" w:hint="eastAsia"/>
          <w:sz w:val="24"/>
        </w:rPr>
        <w:t xml:space="preserve">  </w:t>
      </w:r>
      <w:r w:rsidRPr="0009089D">
        <w:rPr>
          <w:rFonts w:ascii="宋体" w:hAnsi="宋体" w:hint="eastAsia"/>
          <w:sz w:val="24"/>
        </w:rPr>
        <w:tab/>
        <w:t>C、</w:t>
      </w:r>
      <w:r w:rsidRPr="0009089D">
        <w:rPr>
          <w:rFonts w:ascii="宋体" w:hAnsi="宋体"/>
          <w:sz w:val="24"/>
        </w:rPr>
        <w:t>通讯和网络</w:t>
      </w:r>
      <w:r w:rsidRPr="0009089D">
        <w:rPr>
          <w:rFonts w:ascii="宋体" w:hAnsi="宋体" w:hint="eastAsia"/>
          <w:sz w:val="24"/>
        </w:rPr>
        <w:t xml:space="preserve">   D、</w:t>
      </w:r>
      <w:r w:rsidRPr="0009089D">
        <w:rPr>
          <w:rFonts w:ascii="宋体" w:hAnsi="宋体"/>
          <w:sz w:val="24"/>
        </w:rPr>
        <w:t>外部计算机处理</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从</w:t>
      </w:r>
      <w:r w:rsidRPr="0009089D">
        <w:rPr>
          <w:rFonts w:ascii="宋体" w:hAnsi="宋体"/>
          <w:sz w:val="24"/>
          <w:szCs w:val="24"/>
        </w:rPr>
        <w:t>风险管理的角度，</w:t>
      </w:r>
      <w:r w:rsidRPr="0009089D">
        <w:rPr>
          <w:rFonts w:ascii="宋体" w:hAnsi="宋体" w:hint="eastAsia"/>
          <w:sz w:val="24"/>
          <w:szCs w:val="24"/>
        </w:rPr>
        <w:t>以下</w:t>
      </w:r>
      <w:r w:rsidRPr="0009089D">
        <w:rPr>
          <w:rFonts w:ascii="宋体" w:hAnsi="宋体"/>
          <w:sz w:val="24"/>
          <w:szCs w:val="24"/>
        </w:rPr>
        <w:t>哪种方法不可</w:t>
      </w:r>
      <w:r w:rsidRPr="0009089D">
        <w:rPr>
          <w:rFonts w:ascii="宋体" w:hAnsi="宋体" w:hint="eastAsia"/>
          <w:sz w:val="24"/>
          <w:szCs w:val="24"/>
        </w:rPr>
        <w:t>取？</w:t>
      </w:r>
      <w:r w:rsidRPr="0009089D">
        <w:rPr>
          <w:rFonts w:ascii="宋体" w:hAnsi="宋体"/>
          <w:sz w:val="24"/>
          <w:szCs w:val="24"/>
        </w:rPr>
        <w:t>（</w:t>
      </w:r>
      <w:r w:rsidRPr="0009089D">
        <w:rPr>
          <w:rFonts w:ascii="宋体" w:hAnsi="宋体" w:hint="eastAsia"/>
          <w:sz w:val="24"/>
          <w:szCs w:val="24"/>
        </w:rPr>
        <w:t>D）</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接受风险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分散</w:t>
      </w:r>
      <w:r w:rsidRPr="0009089D">
        <w:rPr>
          <w:rFonts w:ascii="宋体" w:hAnsi="宋体" w:hint="eastAsia"/>
          <w:sz w:val="24"/>
        </w:rPr>
        <w:t xml:space="preserve">风险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转移风险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拖延风险</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当今IT的</w:t>
      </w:r>
      <w:r w:rsidRPr="0009089D">
        <w:rPr>
          <w:rFonts w:ascii="宋体" w:hAnsi="宋体"/>
          <w:sz w:val="24"/>
          <w:szCs w:val="24"/>
        </w:rPr>
        <w:t>发展与安全投入，安全</w:t>
      </w:r>
      <w:r w:rsidRPr="0009089D">
        <w:rPr>
          <w:rFonts w:ascii="宋体" w:hAnsi="宋体" w:hint="eastAsia"/>
          <w:sz w:val="24"/>
          <w:szCs w:val="24"/>
        </w:rPr>
        <w:t>意识</w:t>
      </w:r>
      <w:r w:rsidRPr="0009089D">
        <w:rPr>
          <w:rFonts w:ascii="宋体" w:hAnsi="宋体"/>
          <w:sz w:val="24"/>
          <w:szCs w:val="24"/>
        </w:rPr>
        <w:t>和安全手段之间形成（</w:t>
      </w:r>
      <w:r w:rsidRPr="0009089D">
        <w:rPr>
          <w:rFonts w:ascii="宋体" w:hAnsi="宋体" w:hint="eastAsia"/>
          <w:sz w:val="24"/>
          <w:szCs w:val="24"/>
        </w:rPr>
        <w:t>B</w:t>
      </w:r>
      <w:r w:rsidRPr="0009089D">
        <w:rPr>
          <w:rFonts w:ascii="宋体" w:hAnsi="宋体"/>
          <w:sz w:val="24"/>
          <w:szCs w:val="24"/>
        </w:rPr>
        <w:t>）</w:t>
      </w:r>
      <w:r w:rsidRPr="0009089D">
        <w:rPr>
          <w:rFonts w:ascii="宋体" w:hAnsi="宋体" w:hint="eastAsia"/>
          <w:sz w:val="24"/>
          <w:szCs w:val="24"/>
        </w:rPr>
        <w:t>。</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安全风险屏障</w:t>
      </w:r>
      <w:r w:rsidRPr="0009089D">
        <w:rPr>
          <w:rFonts w:ascii="宋体" w:hAnsi="宋体" w:hint="eastAsia"/>
          <w:sz w:val="24"/>
        </w:rPr>
        <w:t xml:space="preserve">  </w:t>
      </w:r>
      <w:r w:rsidRPr="0009089D">
        <w:rPr>
          <w:rFonts w:ascii="宋体" w:hAnsi="宋体" w:hint="eastAsia"/>
          <w:sz w:val="24"/>
        </w:rPr>
        <w:tab/>
        <w:t>B、</w:t>
      </w:r>
      <w:r w:rsidRPr="0009089D">
        <w:rPr>
          <w:rFonts w:ascii="宋体" w:hAnsi="宋体"/>
          <w:sz w:val="24"/>
        </w:rPr>
        <w:t>安全风险缺口</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管理方式的</w:t>
      </w:r>
      <w:r w:rsidRPr="0009089D">
        <w:rPr>
          <w:rFonts w:ascii="宋体" w:hAnsi="宋体" w:hint="eastAsia"/>
          <w:sz w:val="24"/>
        </w:rPr>
        <w:t xml:space="preserve">变革  </w:t>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管理方式的缺口</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当为</w:t>
      </w:r>
      <w:r w:rsidRPr="0009089D">
        <w:rPr>
          <w:rFonts w:ascii="宋体" w:hAnsi="宋体"/>
          <w:sz w:val="24"/>
          <w:szCs w:val="24"/>
        </w:rPr>
        <w:t>计算机资产定义保险覆盖率时，下列哪一项应该特别考虑？（</w:t>
      </w:r>
      <w:r w:rsidRPr="0009089D">
        <w:rPr>
          <w:rFonts w:ascii="宋体" w:hAnsi="宋体" w:hint="eastAsia"/>
          <w:sz w:val="24"/>
          <w:szCs w:val="24"/>
        </w:rPr>
        <w:t>D）</w:t>
      </w:r>
      <w:r w:rsidRPr="0009089D">
        <w:rPr>
          <w:rFonts w:ascii="宋体" w:hAnsi="宋体"/>
          <w:sz w:val="24"/>
          <w:szCs w:val="24"/>
        </w:rPr>
        <w:t>。</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已买的软件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定做的软件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硬件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数据</w:t>
      </w:r>
    </w:p>
    <w:p w:rsidR="00CF6BAC" w:rsidRPr="0009089D" w:rsidRDefault="00CF6BAC"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当一个</w:t>
      </w:r>
      <w:r w:rsidRPr="0009089D">
        <w:rPr>
          <w:rFonts w:ascii="宋体" w:hAnsi="宋体"/>
          <w:sz w:val="24"/>
          <w:szCs w:val="24"/>
        </w:rPr>
        <w:t>应用系统被攻击</w:t>
      </w:r>
      <w:r w:rsidRPr="0009089D">
        <w:rPr>
          <w:rFonts w:ascii="宋体" w:hAnsi="宋体" w:hint="eastAsia"/>
          <w:sz w:val="24"/>
          <w:szCs w:val="24"/>
        </w:rPr>
        <w:t>并</w:t>
      </w:r>
      <w:r w:rsidRPr="0009089D">
        <w:rPr>
          <w:rFonts w:ascii="宋体" w:hAnsi="宋体"/>
          <w:sz w:val="24"/>
          <w:szCs w:val="24"/>
        </w:rPr>
        <w:t>受到了破坏后，系统管理员从新安装和配置了此应用系统，在该系统重新上线前管理员不需查看：（</w:t>
      </w:r>
      <w:r w:rsidRPr="0009089D">
        <w:rPr>
          <w:rFonts w:ascii="宋体" w:hAnsi="宋体" w:hint="eastAsia"/>
          <w:sz w:val="24"/>
          <w:szCs w:val="24"/>
        </w:rPr>
        <w:t>C</w:t>
      </w:r>
      <w:r w:rsidRPr="0009089D">
        <w:rPr>
          <w:rFonts w:ascii="宋体" w:hAnsi="宋体"/>
          <w:sz w:val="24"/>
          <w:szCs w:val="24"/>
        </w:rPr>
        <w:t>）</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访问控制列表</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系统服务配置情况</w:t>
      </w:r>
    </w:p>
    <w:p w:rsidR="00CF6BAC" w:rsidRPr="0009089D" w:rsidRDefault="00CF6BAC" w:rsidP="0009089D">
      <w:pPr>
        <w:pStyle w:val="a9"/>
        <w:numPr>
          <w:ilvl w:val="0"/>
          <w:numId w:val="5"/>
        </w:numPr>
        <w:spacing w:line="360" w:lineRule="auto"/>
        <w:ind w:firstLineChars="0"/>
        <w:jc w:val="left"/>
        <w:rPr>
          <w:rFonts w:ascii="宋体" w:hAnsi="宋体"/>
          <w:sz w:val="24"/>
          <w:szCs w:val="24"/>
        </w:rPr>
      </w:pPr>
      <w:r w:rsidRPr="0009089D">
        <w:rPr>
          <w:rFonts w:ascii="宋体" w:hAnsi="宋体"/>
          <w:sz w:val="24"/>
          <w:szCs w:val="24"/>
        </w:rPr>
        <w:t>审计记录</w:t>
      </w:r>
      <w:r w:rsidRPr="0009089D">
        <w:rPr>
          <w:rFonts w:ascii="宋体" w:hAnsi="宋体" w:hint="eastAsia"/>
          <w:sz w:val="24"/>
          <w:szCs w:val="24"/>
        </w:rPr>
        <w:t xml:space="preserve"> </w:t>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t>D、</w:t>
      </w:r>
      <w:r w:rsidRPr="0009089D">
        <w:rPr>
          <w:rFonts w:ascii="宋体" w:hAnsi="宋体"/>
          <w:sz w:val="24"/>
          <w:szCs w:val="24"/>
        </w:rPr>
        <w:t>用户账户和权限的</w:t>
      </w:r>
      <w:r w:rsidRPr="0009089D">
        <w:rPr>
          <w:rFonts w:ascii="宋体" w:hAnsi="宋体" w:hint="eastAsia"/>
          <w:sz w:val="24"/>
          <w:szCs w:val="24"/>
        </w:rPr>
        <w:t>设置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10、根据</w:t>
      </w:r>
      <w:r w:rsidRPr="0009089D">
        <w:rPr>
          <w:rFonts w:ascii="宋体" w:hAnsi="宋体"/>
          <w:sz w:val="24"/>
        </w:rPr>
        <w:t>《</w:t>
      </w:r>
      <w:r w:rsidRPr="0009089D">
        <w:rPr>
          <w:rFonts w:ascii="宋体" w:hAnsi="宋体" w:hint="eastAsia"/>
          <w:sz w:val="24"/>
        </w:rPr>
        <w:t>计算机</w:t>
      </w:r>
      <w:r w:rsidRPr="0009089D">
        <w:rPr>
          <w:rFonts w:ascii="宋体" w:hAnsi="宋体"/>
          <w:sz w:val="24"/>
        </w:rPr>
        <w:t>信息系统国际联网保密管理规定》</w:t>
      </w:r>
      <w:r w:rsidRPr="0009089D">
        <w:rPr>
          <w:rFonts w:ascii="宋体" w:hAnsi="宋体" w:hint="eastAsia"/>
          <w:sz w:val="24"/>
        </w:rPr>
        <w:t>，</w:t>
      </w:r>
      <w:r w:rsidRPr="0009089D">
        <w:rPr>
          <w:rFonts w:ascii="宋体" w:hAnsi="宋体"/>
          <w:sz w:val="24"/>
        </w:rPr>
        <w:t>涉及国家</w:t>
      </w:r>
      <w:r w:rsidRPr="0009089D">
        <w:rPr>
          <w:rFonts w:ascii="宋体" w:hAnsi="宋体" w:hint="eastAsia"/>
          <w:sz w:val="24"/>
        </w:rPr>
        <w:t>秘密</w:t>
      </w:r>
      <w:r w:rsidRPr="0009089D">
        <w:rPr>
          <w:rFonts w:ascii="宋体" w:hAnsi="宋体"/>
          <w:sz w:val="24"/>
        </w:rPr>
        <w:t>的计算机信息系统，不得直接或间接地与国际互联网或其它公共信息网络相联接，必须实行（</w:t>
      </w:r>
      <w:r w:rsidRPr="0009089D">
        <w:rPr>
          <w:rFonts w:ascii="宋体" w:hAnsi="宋体" w:hint="eastAsia"/>
          <w:sz w:val="24"/>
        </w:rPr>
        <w:t>B</w:t>
      </w:r>
      <w:r w:rsidRPr="0009089D">
        <w:rPr>
          <w:rFonts w:ascii="宋体" w:hAnsi="宋体"/>
          <w:sz w:val="24"/>
        </w:rPr>
        <w:t>）。</w:t>
      </w:r>
    </w:p>
    <w:p w:rsidR="00CF6BAC" w:rsidRPr="0009089D" w:rsidRDefault="00CF6BAC" w:rsidP="0009089D">
      <w:pPr>
        <w:pStyle w:val="a9"/>
        <w:numPr>
          <w:ilvl w:val="0"/>
          <w:numId w:val="6"/>
        </w:numPr>
        <w:spacing w:line="360" w:lineRule="auto"/>
        <w:ind w:firstLineChars="0"/>
        <w:jc w:val="left"/>
        <w:rPr>
          <w:rFonts w:ascii="宋体" w:hAnsi="宋体"/>
          <w:sz w:val="24"/>
          <w:szCs w:val="24"/>
        </w:rPr>
      </w:pPr>
      <w:r w:rsidRPr="0009089D">
        <w:rPr>
          <w:rFonts w:ascii="宋体" w:hAnsi="宋体"/>
          <w:sz w:val="24"/>
          <w:szCs w:val="24"/>
        </w:rPr>
        <w:t>逻辑隔离</w:t>
      </w:r>
      <w:r w:rsidRPr="0009089D">
        <w:rPr>
          <w:rFonts w:ascii="宋体" w:hAnsi="宋体" w:hint="eastAsia"/>
          <w:sz w:val="24"/>
          <w:szCs w:val="24"/>
        </w:rPr>
        <w:t xml:space="preserve">   </w:t>
      </w:r>
      <w:r w:rsidRPr="0009089D">
        <w:rPr>
          <w:rFonts w:ascii="宋体" w:hAnsi="宋体" w:hint="eastAsia"/>
          <w:sz w:val="24"/>
          <w:szCs w:val="24"/>
        </w:rPr>
        <w:tab/>
      </w:r>
      <w:r w:rsidRPr="0009089D">
        <w:rPr>
          <w:rFonts w:ascii="宋体" w:hAnsi="宋体" w:hint="eastAsia"/>
          <w:sz w:val="24"/>
          <w:szCs w:val="24"/>
        </w:rPr>
        <w:tab/>
        <w:t>B、</w:t>
      </w:r>
      <w:r w:rsidRPr="0009089D">
        <w:rPr>
          <w:rFonts w:ascii="宋体" w:hAnsi="宋体"/>
          <w:sz w:val="24"/>
          <w:szCs w:val="24"/>
        </w:rPr>
        <w:t>物理隔离</w:t>
      </w:r>
      <w:r w:rsidRPr="0009089D">
        <w:rPr>
          <w:rFonts w:ascii="宋体" w:hAnsi="宋体" w:hint="eastAsia"/>
          <w:sz w:val="24"/>
          <w:szCs w:val="24"/>
        </w:rPr>
        <w:t xml:space="preserve">  </w:t>
      </w:r>
      <w:r w:rsidRPr="0009089D">
        <w:rPr>
          <w:rFonts w:ascii="宋体" w:hAnsi="宋体" w:hint="eastAsia"/>
          <w:sz w:val="24"/>
          <w:szCs w:val="24"/>
        </w:rPr>
        <w:tab/>
      </w:r>
      <w:r w:rsidRPr="0009089D">
        <w:rPr>
          <w:rFonts w:ascii="宋体" w:hAnsi="宋体" w:hint="eastAsia"/>
          <w:sz w:val="24"/>
          <w:szCs w:val="24"/>
        </w:rPr>
        <w:tab/>
        <w:t xml:space="preserve"> C、</w:t>
      </w:r>
      <w:r w:rsidRPr="0009089D">
        <w:rPr>
          <w:rFonts w:ascii="宋体" w:hAnsi="宋体"/>
          <w:sz w:val="24"/>
          <w:szCs w:val="24"/>
        </w:rPr>
        <w:t>安装防火墙</w:t>
      </w:r>
      <w:r w:rsidRPr="0009089D">
        <w:rPr>
          <w:rFonts w:ascii="宋体" w:hAnsi="宋体" w:hint="eastAsia"/>
          <w:sz w:val="24"/>
          <w:szCs w:val="24"/>
        </w:rPr>
        <w:t xml:space="preserve">    </w:t>
      </w:r>
      <w:r w:rsidRPr="0009089D">
        <w:rPr>
          <w:rFonts w:ascii="宋体" w:hAnsi="宋体" w:hint="eastAsia"/>
          <w:sz w:val="24"/>
          <w:szCs w:val="24"/>
        </w:rPr>
        <w:tab/>
        <w:t>D、VLAN 划分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11、根据</w:t>
      </w:r>
      <w:r w:rsidRPr="0009089D">
        <w:rPr>
          <w:rFonts w:ascii="宋体" w:hAnsi="宋体"/>
          <w:sz w:val="24"/>
        </w:rPr>
        <w:t>《信息系统安全等级保护</w:t>
      </w:r>
      <w:r w:rsidRPr="0009089D">
        <w:rPr>
          <w:rFonts w:ascii="宋体" w:hAnsi="宋体" w:hint="eastAsia"/>
          <w:sz w:val="24"/>
        </w:rPr>
        <w:t>定</w:t>
      </w:r>
      <w:r w:rsidRPr="0009089D">
        <w:rPr>
          <w:rFonts w:ascii="宋体" w:hAnsi="宋体"/>
          <w:sz w:val="24"/>
        </w:rPr>
        <w:t>级指南》，信息系统的安全保护等级由哪两个定级要素决定？（</w:t>
      </w:r>
      <w:r w:rsidRPr="0009089D">
        <w:rPr>
          <w:rFonts w:ascii="宋体" w:hAnsi="宋体" w:hint="eastAsia"/>
          <w:sz w:val="24"/>
        </w:rPr>
        <w:t>D）</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威胁</w:t>
      </w:r>
      <w:r w:rsidRPr="0009089D">
        <w:rPr>
          <w:rFonts w:ascii="宋体" w:hAnsi="宋体" w:hint="eastAsia"/>
          <w:sz w:val="24"/>
        </w:rPr>
        <w:t>、</w:t>
      </w:r>
      <w:r w:rsidRPr="0009089D">
        <w:rPr>
          <w:rFonts w:ascii="宋体" w:hAnsi="宋体"/>
          <w:sz w:val="24"/>
        </w:rPr>
        <w:t>脆弱性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B、</w:t>
      </w:r>
      <w:r w:rsidRPr="0009089D">
        <w:rPr>
          <w:rFonts w:ascii="宋体" w:hAnsi="宋体"/>
          <w:sz w:val="24"/>
        </w:rPr>
        <w:t>系统</w:t>
      </w:r>
      <w:r w:rsidRPr="0009089D">
        <w:rPr>
          <w:rFonts w:ascii="宋体" w:hAnsi="宋体" w:hint="eastAsia"/>
          <w:sz w:val="24"/>
        </w:rPr>
        <w:t>价值</w:t>
      </w:r>
      <w:r w:rsidRPr="0009089D">
        <w:rPr>
          <w:rFonts w:ascii="宋体" w:hAnsi="宋体"/>
          <w:sz w:val="24"/>
        </w:rPr>
        <w:t>、风险</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C、</w:t>
      </w:r>
      <w:r w:rsidRPr="0009089D">
        <w:rPr>
          <w:rFonts w:ascii="宋体" w:hAnsi="宋体"/>
          <w:sz w:val="24"/>
        </w:rPr>
        <w:t>信息安全、系统服务安全</w:t>
      </w:r>
      <w:r w:rsidRPr="0009089D">
        <w:rPr>
          <w:rFonts w:ascii="宋体" w:hAnsi="宋体" w:hint="eastAsia"/>
          <w:sz w:val="24"/>
        </w:rPr>
        <w:t xml:space="preserve">        D、</w:t>
      </w:r>
      <w:r w:rsidRPr="0009089D">
        <w:rPr>
          <w:rFonts w:ascii="宋体" w:hAnsi="宋体"/>
          <w:sz w:val="24"/>
        </w:rPr>
        <w:t>受侵害的</w:t>
      </w:r>
      <w:r w:rsidRPr="0009089D">
        <w:rPr>
          <w:rFonts w:ascii="宋体" w:hAnsi="宋体" w:hint="eastAsia"/>
          <w:sz w:val="24"/>
        </w:rPr>
        <w:t>客体</w:t>
      </w:r>
      <w:r w:rsidRPr="0009089D">
        <w:rPr>
          <w:rFonts w:ascii="宋体" w:hAnsi="宋体"/>
          <w:sz w:val="24"/>
        </w:rPr>
        <w:t>、对客体造成侵害的</w:t>
      </w:r>
      <w:r w:rsidRPr="0009089D">
        <w:rPr>
          <w:rFonts w:ascii="宋体" w:hAnsi="宋体" w:hint="eastAsia"/>
          <w:sz w:val="24"/>
        </w:rPr>
        <w:t>程度</w:t>
      </w:r>
      <w:r w:rsidRPr="0009089D">
        <w:rPr>
          <w:rFonts w:ascii="宋体" w:hAnsi="宋体"/>
          <w:sz w:val="24"/>
        </w:rPr>
        <w:t>业务</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12、公司</w:t>
      </w:r>
      <w:r w:rsidRPr="0009089D">
        <w:rPr>
          <w:rFonts w:ascii="宋体" w:hAnsi="宋体"/>
          <w:sz w:val="24"/>
        </w:rPr>
        <w:t>应</w:t>
      </w:r>
      <w:r w:rsidRPr="0009089D">
        <w:rPr>
          <w:rFonts w:ascii="宋体" w:hAnsi="宋体" w:hint="eastAsia"/>
          <w:sz w:val="24"/>
        </w:rPr>
        <w:t>明确</w:t>
      </w:r>
      <w:r w:rsidRPr="0009089D">
        <w:rPr>
          <w:rFonts w:ascii="宋体" w:hAnsi="宋体"/>
          <w:sz w:val="24"/>
        </w:rPr>
        <w:t>员工的雇佣条件和考察评价的方法与</w:t>
      </w:r>
      <w:r w:rsidRPr="0009089D">
        <w:rPr>
          <w:rFonts w:ascii="宋体" w:hAnsi="宋体" w:hint="eastAsia"/>
          <w:sz w:val="24"/>
        </w:rPr>
        <w:t>程序，减少</w:t>
      </w:r>
      <w:r w:rsidRPr="0009089D">
        <w:rPr>
          <w:rFonts w:ascii="宋体" w:hAnsi="宋体"/>
          <w:sz w:val="24"/>
        </w:rPr>
        <w:t>因雇佣不当而产生的安全风险。人员</w:t>
      </w:r>
      <w:r w:rsidRPr="0009089D">
        <w:rPr>
          <w:rFonts w:ascii="宋体" w:hAnsi="宋体" w:hint="eastAsia"/>
          <w:sz w:val="24"/>
        </w:rPr>
        <w:t>考察的</w:t>
      </w:r>
      <w:r w:rsidRPr="0009089D">
        <w:rPr>
          <w:rFonts w:ascii="宋体" w:hAnsi="宋体"/>
          <w:sz w:val="24"/>
        </w:rPr>
        <w:t>内容不包括（</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身份考</w:t>
      </w:r>
      <w:r w:rsidRPr="0009089D">
        <w:rPr>
          <w:rFonts w:ascii="宋体" w:hAnsi="宋体" w:hint="eastAsia"/>
          <w:sz w:val="24"/>
        </w:rPr>
        <w:t>验</w:t>
      </w:r>
      <w:r w:rsidRPr="0009089D">
        <w:rPr>
          <w:rFonts w:ascii="宋体" w:hAnsi="宋体"/>
          <w:sz w:val="24"/>
        </w:rPr>
        <w:t>、来自组织和个人的品格</w:t>
      </w:r>
      <w:r w:rsidRPr="0009089D">
        <w:rPr>
          <w:rFonts w:ascii="宋体" w:hAnsi="宋体" w:hint="eastAsia"/>
          <w:sz w:val="24"/>
        </w:rPr>
        <w:t>鉴定</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家庭背景情况调查</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C、</w:t>
      </w:r>
      <w:r w:rsidRPr="0009089D">
        <w:rPr>
          <w:rFonts w:ascii="宋体" w:hAnsi="宋体"/>
          <w:sz w:val="24"/>
        </w:rPr>
        <w:t>学历和履历的真实性和完整性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学术及专业资格</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13、计算机</w:t>
      </w:r>
      <w:r w:rsidRPr="0009089D">
        <w:rPr>
          <w:rFonts w:ascii="宋体" w:hAnsi="宋体"/>
          <w:sz w:val="24"/>
        </w:rPr>
        <w:t>信息的实体安全包括环境安全、设备安全、（</w:t>
      </w:r>
      <w:r w:rsidRPr="0009089D">
        <w:rPr>
          <w:rFonts w:ascii="宋体" w:hAnsi="宋体" w:hint="eastAsia"/>
          <w:sz w:val="24"/>
        </w:rPr>
        <w:t>B</w:t>
      </w:r>
      <w:r w:rsidRPr="0009089D">
        <w:rPr>
          <w:rFonts w:ascii="宋体" w:hAnsi="宋体"/>
          <w:sz w:val="24"/>
        </w:rPr>
        <w:t>）三个方面。</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运行</w:t>
      </w:r>
      <w:r w:rsidRPr="0009089D">
        <w:rPr>
          <w:rFonts w:ascii="宋体" w:hAnsi="宋体"/>
          <w:sz w:val="24"/>
        </w:rPr>
        <w:t>安全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媒体安全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信息安全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人事安全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14、目前</w:t>
      </w:r>
      <w:r w:rsidRPr="0009089D">
        <w:rPr>
          <w:rFonts w:ascii="宋体" w:hAnsi="宋体"/>
          <w:sz w:val="24"/>
        </w:rPr>
        <w:t>，我国信息安全管理格局是一个多方“</w:t>
      </w:r>
      <w:r w:rsidRPr="0009089D">
        <w:rPr>
          <w:rFonts w:ascii="宋体" w:hAnsi="宋体" w:hint="eastAsia"/>
          <w:sz w:val="24"/>
        </w:rPr>
        <w:t>齐抓共</w:t>
      </w:r>
      <w:r w:rsidRPr="0009089D">
        <w:rPr>
          <w:rFonts w:ascii="宋体" w:hAnsi="宋体"/>
          <w:sz w:val="24"/>
        </w:rPr>
        <w:t>管”</w:t>
      </w:r>
      <w:r w:rsidRPr="0009089D">
        <w:rPr>
          <w:rFonts w:ascii="宋体" w:hAnsi="宋体" w:hint="eastAsia"/>
          <w:sz w:val="24"/>
        </w:rPr>
        <w:t>的</w:t>
      </w:r>
      <w:r w:rsidRPr="0009089D">
        <w:rPr>
          <w:rFonts w:ascii="宋体" w:hAnsi="宋体"/>
          <w:sz w:val="24"/>
        </w:rPr>
        <w:t>体制，多头管理现状决定法出多门，《计算机信息系统国际联网保密管理规定》是由下列哪个部门所指定的规章制度？（</w:t>
      </w:r>
      <w:r w:rsidRPr="0009089D">
        <w:rPr>
          <w:rFonts w:ascii="宋体" w:hAnsi="宋体" w:hint="eastAsia"/>
          <w:sz w:val="24"/>
        </w:rPr>
        <w:t>B）</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公安部</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国家保密局</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C、</w:t>
      </w:r>
      <w:r w:rsidRPr="0009089D">
        <w:rPr>
          <w:rFonts w:ascii="宋体" w:hAnsi="宋体"/>
          <w:sz w:val="24"/>
        </w:rPr>
        <w:t>信息产业部</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D、国家密码</w:t>
      </w:r>
      <w:r w:rsidRPr="0009089D">
        <w:rPr>
          <w:rFonts w:ascii="宋体" w:hAnsi="宋体"/>
          <w:sz w:val="24"/>
        </w:rPr>
        <w:t>管理委员会办公室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15、目前</w:t>
      </w:r>
      <w:r w:rsidRPr="0009089D">
        <w:rPr>
          <w:rFonts w:ascii="宋体" w:hAnsi="宋体"/>
          <w:sz w:val="24"/>
        </w:rPr>
        <w:t>我国颁布实施的信息安全相关标准中，</w:t>
      </w:r>
      <w:r w:rsidRPr="0009089D">
        <w:rPr>
          <w:rFonts w:ascii="宋体" w:hAnsi="宋体" w:hint="eastAsia"/>
          <w:sz w:val="24"/>
        </w:rPr>
        <w:t>以下</w:t>
      </w:r>
      <w:r w:rsidRPr="0009089D">
        <w:rPr>
          <w:rFonts w:ascii="宋体" w:hAnsi="宋体"/>
          <w:sz w:val="24"/>
        </w:rPr>
        <w:t>哪一个标准属于强制执行的标准？（</w:t>
      </w:r>
      <w:r w:rsidRPr="0009089D">
        <w:rPr>
          <w:rFonts w:ascii="宋体" w:hAnsi="宋体" w:hint="eastAsia"/>
          <w:sz w:val="24"/>
        </w:rPr>
        <w:t>B）</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GB</w:t>
      </w:r>
      <w:r w:rsidRPr="0009089D">
        <w:rPr>
          <w:rFonts w:ascii="宋体" w:hAnsi="宋体" w:hint="eastAsia"/>
          <w:sz w:val="24"/>
        </w:rPr>
        <w:t>/</w:t>
      </w:r>
      <w:r w:rsidRPr="0009089D">
        <w:rPr>
          <w:rFonts w:ascii="宋体" w:hAnsi="宋体"/>
          <w:sz w:val="24"/>
        </w:rPr>
        <w:t xml:space="preserve">T 18336-2001 </w:t>
      </w:r>
      <w:r w:rsidRPr="0009089D">
        <w:rPr>
          <w:rFonts w:ascii="宋体" w:hAnsi="宋体" w:hint="eastAsia"/>
          <w:sz w:val="24"/>
        </w:rPr>
        <w:t>信息</w:t>
      </w:r>
      <w:r w:rsidRPr="0009089D">
        <w:rPr>
          <w:rFonts w:ascii="宋体" w:hAnsi="宋体"/>
          <w:sz w:val="24"/>
        </w:rPr>
        <w:t>技术安全性评估准则</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B、</w:t>
      </w:r>
      <w:r w:rsidRPr="0009089D">
        <w:rPr>
          <w:rFonts w:ascii="宋体" w:hAnsi="宋体"/>
          <w:sz w:val="24"/>
        </w:rPr>
        <w:t xml:space="preserve">GB 17859-1999 </w:t>
      </w:r>
      <w:r w:rsidRPr="0009089D">
        <w:rPr>
          <w:rFonts w:ascii="宋体" w:hAnsi="宋体" w:hint="eastAsia"/>
          <w:sz w:val="24"/>
        </w:rPr>
        <w:t>计算机</w:t>
      </w:r>
      <w:r w:rsidRPr="0009089D">
        <w:rPr>
          <w:rFonts w:ascii="宋体" w:hAnsi="宋体"/>
          <w:sz w:val="24"/>
        </w:rPr>
        <w:t>信息系统安全保护等级划分准则</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C、GB/T 9387.2</w:t>
      </w:r>
      <w:r w:rsidRPr="0009089D">
        <w:rPr>
          <w:rFonts w:ascii="宋体" w:hAnsi="宋体"/>
          <w:sz w:val="24"/>
        </w:rPr>
        <w:t xml:space="preserve">-1995 </w:t>
      </w:r>
      <w:r w:rsidRPr="0009089D">
        <w:rPr>
          <w:rFonts w:ascii="宋体" w:hAnsi="宋体" w:hint="eastAsia"/>
          <w:sz w:val="24"/>
        </w:rPr>
        <w:t>信息</w:t>
      </w:r>
      <w:r w:rsidRPr="0009089D">
        <w:rPr>
          <w:rFonts w:ascii="宋体" w:hAnsi="宋体"/>
          <w:sz w:val="24"/>
        </w:rPr>
        <w:t>处理系统开放系统互联安全体系结构</w:t>
      </w:r>
    </w:p>
    <w:p w:rsidR="00CF6BAC" w:rsidRPr="0009089D" w:rsidRDefault="00CF6BAC" w:rsidP="0009089D">
      <w:pPr>
        <w:spacing w:line="360" w:lineRule="auto"/>
        <w:ind w:firstLine="435"/>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 xml:space="preserve">GA/T 391-2002 </w:t>
      </w:r>
      <w:r w:rsidRPr="0009089D">
        <w:rPr>
          <w:rFonts w:ascii="宋体" w:hAnsi="宋体" w:hint="eastAsia"/>
          <w:sz w:val="24"/>
        </w:rPr>
        <w:t>计算机</w:t>
      </w:r>
      <w:r w:rsidRPr="0009089D">
        <w:rPr>
          <w:rFonts w:ascii="宋体" w:hAnsi="宋体"/>
          <w:sz w:val="24"/>
        </w:rPr>
        <w:t>信息系统安全等级保护管理要求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16、确保</w:t>
      </w:r>
      <w:r w:rsidRPr="0009089D">
        <w:rPr>
          <w:rFonts w:ascii="宋体" w:hAnsi="宋体"/>
          <w:sz w:val="24"/>
        </w:rPr>
        <w:t>信息没有非授权泄密，</w:t>
      </w:r>
      <w:r w:rsidRPr="0009089D">
        <w:rPr>
          <w:rFonts w:ascii="宋体" w:hAnsi="宋体" w:hint="eastAsia"/>
          <w:sz w:val="24"/>
        </w:rPr>
        <w:t>即确保</w:t>
      </w:r>
      <w:r w:rsidRPr="0009089D">
        <w:rPr>
          <w:rFonts w:ascii="宋体" w:hAnsi="宋体"/>
          <w:sz w:val="24"/>
        </w:rPr>
        <w:t>信息不泄露给非授权的个人、实体或进程，不为其所用，是指（</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完整性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B、</w:t>
      </w:r>
      <w:r w:rsidRPr="0009089D">
        <w:rPr>
          <w:rFonts w:ascii="宋体" w:hAnsi="宋体"/>
          <w:sz w:val="24"/>
        </w:rPr>
        <w:t>可用性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C、保密性           D、抗</w:t>
      </w:r>
      <w:r w:rsidRPr="0009089D">
        <w:rPr>
          <w:rFonts w:ascii="宋体" w:hAnsi="宋体"/>
          <w:sz w:val="24"/>
        </w:rPr>
        <w:t>抵赖性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17、如果</w:t>
      </w:r>
      <w:r w:rsidRPr="0009089D">
        <w:rPr>
          <w:rFonts w:ascii="宋体" w:hAnsi="宋体"/>
          <w:sz w:val="24"/>
        </w:rPr>
        <w:t>对于程序变动的手工控制收效甚微，以下哪一种方法将是最有效的？（</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A、自动</w:t>
      </w:r>
      <w:r w:rsidRPr="0009089D">
        <w:rPr>
          <w:rFonts w:ascii="宋体" w:hAnsi="宋体"/>
          <w:sz w:val="24"/>
        </w:rPr>
        <w:t>软件管理</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、书面化</w:t>
      </w:r>
      <w:r w:rsidRPr="0009089D">
        <w:rPr>
          <w:rFonts w:ascii="宋体" w:hAnsi="宋体"/>
          <w:sz w:val="24"/>
        </w:rPr>
        <w:t>制度</w:t>
      </w:r>
      <w:r w:rsidRPr="0009089D">
        <w:rPr>
          <w:rFonts w:ascii="宋体" w:hAnsi="宋体" w:hint="eastAsia"/>
          <w:sz w:val="24"/>
        </w:rPr>
        <w:tab/>
      </w:r>
      <w:r w:rsidRPr="0009089D">
        <w:rPr>
          <w:rFonts w:ascii="宋体" w:hAnsi="宋体" w:hint="eastAsia"/>
          <w:sz w:val="24"/>
        </w:rPr>
        <w:tab/>
        <w:t>C、书面化</w:t>
      </w:r>
      <w:r w:rsidRPr="0009089D">
        <w:rPr>
          <w:rFonts w:ascii="宋体" w:hAnsi="宋体"/>
          <w:sz w:val="24"/>
        </w:rPr>
        <w:t>方案</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D、书面化</w:t>
      </w:r>
      <w:r w:rsidRPr="0009089D">
        <w:rPr>
          <w:rFonts w:ascii="宋体" w:hAnsi="宋体"/>
          <w:sz w:val="24"/>
        </w:rPr>
        <w:t>标准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18、如果</w:t>
      </w:r>
      <w:r w:rsidRPr="0009089D">
        <w:rPr>
          <w:rFonts w:ascii="宋体" w:hAnsi="宋体"/>
          <w:sz w:val="24"/>
        </w:rPr>
        <w:t>将风险管理分为风险评估和风险减缓，那么以下哪个不属于风险减缓的内容？（</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、计算</w:t>
      </w:r>
      <w:r w:rsidRPr="0009089D">
        <w:rPr>
          <w:rFonts w:ascii="宋体" w:hAnsi="宋体"/>
          <w:sz w:val="24"/>
        </w:rPr>
        <w:t>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B、选择</w:t>
      </w:r>
      <w:r w:rsidRPr="0009089D">
        <w:rPr>
          <w:rFonts w:ascii="宋体" w:hAnsi="宋体"/>
          <w:sz w:val="24"/>
        </w:rPr>
        <w:t>合适的安全措施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C、实现</w:t>
      </w:r>
      <w:r w:rsidRPr="0009089D">
        <w:rPr>
          <w:rFonts w:ascii="宋体" w:hAnsi="宋体"/>
          <w:sz w:val="24"/>
        </w:rPr>
        <w:t>安全措施</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 接受残余</w:t>
      </w:r>
      <w:r w:rsidRPr="0009089D">
        <w:rPr>
          <w:rFonts w:ascii="宋体" w:hAnsi="宋体"/>
          <w:sz w:val="24"/>
        </w:rPr>
        <w:t>风险</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19、软件</w:t>
      </w:r>
      <w:r w:rsidRPr="0009089D">
        <w:rPr>
          <w:rFonts w:ascii="宋体" w:hAnsi="宋体"/>
          <w:sz w:val="24"/>
        </w:rPr>
        <w:t>供应商或是制造商可以在他们自己的</w:t>
      </w:r>
      <w:r w:rsidRPr="0009089D">
        <w:rPr>
          <w:rFonts w:ascii="宋体" w:hAnsi="宋体" w:hint="eastAsia"/>
          <w:sz w:val="24"/>
        </w:rPr>
        <w:t>产品中</w:t>
      </w:r>
      <w:r w:rsidRPr="0009089D">
        <w:rPr>
          <w:rFonts w:ascii="宋体" w:hAnsi="宋体"/>
          <w:sz w:val="24"/>
        </w:rPr>
        <w:t>或是客户的计算机系统上</w:t>
      </w:r>
      <w:r w:rsidRPr="0009089D">
        <w:rPr>
          <w:rFonts w:ascii="宋体" w:hAnsi="宋体" w:hint="eastAsia"/>
          <w:sz w:val="24"/>
        </w:rPr>
        <w:t>安装</w:t>
      </w:r>
      <w:r w:rsidRPr="0009089D">
        <w:rPr>
          <w:rFonts w:ascii="宋体" w:hAnsi="宋体"/>
          <w:sz w:val="24"/>
        </w:rPr>
        <w:t>一个“</w:t>
      </w:r>
      <w:r w:rsidRPr="0009089D">
        <w:rPr>
          <w:rFonts w:ascii="宋体" w:hAnsi="宋体" w:hint="eastAsia"/>
          <w:sz w:val="24"/>
        </w:rPr>
        <w:t>后门</w:t>
      </w:r>
      <w:r w:rsidRPr="0009089D">
        <w:rPr>
          <w:rFonts w:ascii="宋体" w:hAnsi="宋体"/>
          <w:sz w:val="24"/>
        </w:rPr>
        <w:t>”</w:t>
      </w:r>
      <w:r w:rsidRPr="0009089D">
        <w:rPr>
          <w:rFonts w:ascii="宋体" w:hAnsi="宋体" w:hint="eastAsia"/>
          <w:sz w:val="24"/>
        </w:rPr>
        <w:t>程序</w:t>
      </w:r>
      <w:r w:rsidRPr="0009089D">
        <w:rPr>
          <w:rFonts w:ascii="宋体" w:hAnsi="宋体"/>
          <w:sz w:val="24"/>
        </w:rPr>
        <w:t>。以下</w:t>
      </w:r>
      <w:r w:rsidRPr="0009089D">
        <w:rPr>
          <w:rFonts w:ascii="宋体" w:hAnsi="宋体" w:hint="eastAsia"/>
          <w:sz w:val="24"/>
        </w:rPr>
        <w:t>哪一项</w:t>
      </w:r>
      <w:r w:rsidRPr="0009089D">
        <w:rPr>
          <w:rFonts w:ascii="宋体" w:hAnsi="宋体"/>
          <w:sz w:val="24"/>
        </w:rPr>
        <w:t>是这种情况面临的最主要</w:t>
      </w:r>
      <w:r w:rsidRPr="0009089D">
        <w:rPr>
          <w:rFonts w:ascii="宋体" w:hAnsi="宋体" w:hint="eastAsia"/>
          <w:sz w:val="24"/>
        </w:rPr>
        <w:t>风险</w:t>
      </w:r>
      <w:r w:rsidRPr="0009089D">
        <w:rPr>
          <w:rFonts w:ascii="宋体" w:hAnsi="宋体"/>
          <w:sz w:val="24"/>
        </w:rPr>
        <w:t>？（</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、软件</w:t>
      </w:r>
      <w:r w:rsidRPr="0009089D">
        <w:rPr>
          <w:rFonts w:ascii="宋体" w:hAnsi="宋体"/>
          <w:sz w:val="24"/>
        </w:rPr>
        <w:t>中止和黑客入侵</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B、远程</w:t>
      </w:r>
      <w:r w:rsidRPr="0009089D">
        <w:rPr>
          <w:rFonts w:ascii="宋体" w:hAnsi="宋体"/>
          <w:sz w:val="24"/>
        </w:rPr>
        <w:t>监控和远程维护</w:t>
      </w:r>
    </w:p>
    <w:p w:rsidR="00CF6BAC" w:rsidRPr="0009089D" w:rsidRDefault="00CF6BAC" w:rsidP="0009089D">
      <w:pPr>
        <w:spacing w:line="360" w:lineRule="auto"/>
        <w:ind w:left="420"/>
        <w:jc w:val="left"/>
        <w:rPr>
          <w:rFonts w:ascii="宋体" w:hAnsi="宋体"/>
          <w:sz w:val="24"/>
        </w:rPr>
      </w:pPr>
      <w:r w:rsidRPr="0009089D">
        <w:rPr>
          <w:rFonts w:ascii="宋体" w:hAnsi="宋体"/>
          <w:sz w:val="24"/>
        </w:rPr>
        <w:t>C</w:t>
      </w:r>
      <w:r w:rsidRPr="0009089D">
        <w:rPr>
          <w:rFonts w:ascii="宋体" w:hAnsi="宋体" w:hint="eastAsia"/>
          <w:sz w:val="24"/>
        </w:rPr>
        <w:t>、软件</w:t>
      </w:r>
      <w:r w:rsidRPr="0009089D">
        <w:rPr>
          <w:rFonts w:ascii="宋体" w:hAnsi="宋体"/>
          <w:sz w:val="24"/>
        </w:rPr>
        <w:t>中止和远程监控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D、远程</w:t>
      </w:r>
      <w:r w:rsidRPr="0009089D">
        <w:rPr>
          <w:rFonts w:ascii="宋体" w:hAnsi="宋体"/>
          <w:sz w:val="24"/>
        </w:rPr>
        <w:t>维护和黑客入侵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 管理</w:t>
      </w:r>
      <w:r w:rsidRPr="0009089D">
        <w:rPr>
          <w:rFonts w:ascii="宋体" w:hAnsi="宋体"/>
          <w:sz w:val="24"/>
        </w:rPr>
        <w:t>审计指（</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A、保证</w:t>
      </w:r>
      <w:r w:rsidRPr="0009089D">
        <w:rPr>
          <w:rFonts w:ascii="宋体" w:hAnsi="宋体"/>
          <w:sz w:val="24"/>
        </w:rPr>
        <w:t>数据接收</w:t>
      </w:r>
      <w:proofErr w:type="gramStart"/>
      <w:r w:rsidRPr="0009089D">
        <w:rPr>
          <w:rFonts w:ascii="宋体" w:hAnsi="宋体"/>
          <w:sz w:val="24"/>
        </w:rPr>
        <w:t>方</w:t>
      </w:r>
      <w:r w:rsidRPr="0009089D">
        <w:rPr>
          <w:rFonts w:ascii="宋体" w:hAnsi="宋体" w:hint="eastAsia"/>
          <w:sz w:val="24"/>
        </w:rPr>
        <w:t>收</w:t>
      </w:r>
      <w:r w:rsidRPr="0009089D">
        <w:rPr>
          <w:rFonts w:ascii="宋体" w:hAnsi="宋体"/>
          <w:sz w:val="24"/>
        </w:rPr>
        <w:t>到</w:t>
      </w:r>
      <w:proofErr w:type="gramEnd"/>
      <w:r w:rsidRPr="0009089D">
        <w:rPr>
          <w:rFonts w:ascii="宋体" w:hAnsi="宋体"/>
          <w:sz w:val="24"/>
        </w:rPr>
        <w:t>的</w:t>
      </w:r>
      <w:r w:rsidRPr="0009089D">
        <w:rPr>
          <w:rFonts w:ascii="宋体" w:hAnsi="宋体" w:hint="eastAsia"/>
          <w:sz w:val="24"/>
        </w:rPr>
        <w:t>信息</w:t>
      </w:r>
      <w:r w:rsidRPr="0009089D">
        <w:rPr>
          <w:rFonts w:ascii="宋体" w:hAnsi="宋体"/>
          <w:sz w:val="24"/>
        </w:rPr>
        <w:t>与发送方发送的信息完全一致</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、防止</w:t>
      </w:r>
      <w:r w:rsidRPr="0009089D">
        <w:rPr>
          <w:rFonts w:ascii="宋体" w:hAnsi="宋体"/>
          <w:sz w:val="24"/>
        </w:rPr>
        <w:t>因数据被截获而造成的泄密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、对</w:t>
      </w:r>
      <w:r w:rsidRPr="0009089D">
        <w:rPr>
          <w:rFonts w:ascii="宋体" w:hAnsi="宋体"/>
          <w:sz w:val="24"/>
        </w:rPr>
        <w:t>用户和程序使用资源的情况进行记录和审查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D、保证</w:t>
      </w:r>
      <w:r w:rsidRPr="0009089D">
        <w:rPr>
          <w:rFonts w:ascii="宋体" w:hAnsi="宋体"/>
          <w:sz w:val="24"/>
        </w:rPr>
        <w:t>信息使用者都可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21、为</w:t>
      </w:r>
      <w:r w:rsidRPr="0009089D">
        <w:rPr>
          <w:rFonts w:ascii="宋体" w:hAnsi="宋体"/>
          <w:sz w:val="24"/>
        </w:rPr>
        <w:t>了保护企业的知识产权</w:t>
      </w:r>
      <w:r w:rsidRPr="0009089D">
        <w:rPr>
          <w:rFonts w:ascii="宋体" w:hAnsi="宋体" w:hint="eastAsia"/>
          <w:sz w:val="24"/>
        </w:rPr>
        <w:t>和其它资产</w:t>
      </w:r>
      <w:r w:rsidRPr="0009089D">
        <w:rPr>
          <w:rFonts w:ascii="宋体" w:hAnsi="宋体"/>
          <w:sz w:val="24"/>
        </w:rPr>
        <w:t>，当终止与员工的聘用关系时下面</w:t>
      </w:r>
      <w:r w:rsidRPr="0009089D">
        <w:rPr>
          <w:rFonts w:ascii="宋体" w:hAnsi="宋体" w:hint="eastAsia"/>
          <w:sz w:val="24"/>
        </w:rPr>
        <w:t>哪一项</w:t>
      </w:r>
      <w:r w:rsidRPr="0009089D">
        <w:rPr>
          <w:rFonts w:ascii="宋体" w:hAnsi="宋体"/>
          <w:sz w:val="24"/>
        </w:rPr>
        <w:t>是最好的方法？（</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进行离职谈话，</w:t>
      </w:r>
      <w:r w:rsidRPr="0009089D">
        <w:rPr>
          <w:rFonts w:ascii="宋体" w:hAnsi="宋体" w:hint="eastAsia"/>
          <w:sz w:val="24"/>
        </w:rPr>
        <w:t>让</w:t>
      </w:r>
      <w:r w:rsidRPr="0009089D">
        <w:rPr>
          <w:rFonts w:ascii="宋体" w:hAnsi="宋体"/>
          <w:sz w:val="24"/>
        </w:rPr>
        <w:t>员工签署保密协议，禁止员工账号，更改密码</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进行离职谈话，禁止员工账号，更改密码</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让员工签署跨边界协议</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列出员工在解聘</w:t>
      </w:r>
      <w:r w:rsidRPr="0009089D">
        <w:rPr>
          <w:rFonts w:ascii="宋体" w:hAnsi="宋体" w:hint="eastAsia"/>
          <w:sz w:val="24"/>
        </w:rPr>
        <w:t>前</w:t>
      </w:r>
      <w:r w:rsidRPr="0009089D">
        <w:rPr>
          <w:rFonts w:ascii="宋体" w:hAnsi="宋体"/>
          <w:sz w:val="24"/>
        </w:rPr>
        <w:t>需要注意的所有责任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22、为</w:t>
      </w:r>
      <w:r w:rsidRPr="0009089D">
        <w:rPr>
          <w:rFonts w:ascii="宋体" w:hAnsi="宋体"/>
          <w:sz w:val="24"/>
        </w:rPr>
        <w:t>了有效的完成工作，信息系统安全部门员工最需要</w:t>
      </w:r>
      <w:r w:rsidRPr="0009089D">
        <w:rPr>
          <w:rFonts w:ascii="宋体" w:hAnsi="宋体" w:hint="eastAsia"/>
          <w:sz w:val="24"/>
        </w:rPr>
        <w:t>以下</w:t>
      </w:r>
      <w:r w:rsidRPr="0009089D">
        <w:rPr>
          <w:rFonts w:ascii="宋体" w:hAnsi="宋体"/>
          <w:sz w:val="24"/>
        </w:rPr>
        <w:t>哪一项技能？（</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人际关系技能</w:t>
      </w:r>
      <w:r w:rsidRPr="0009089D">
        <w:rPr>
          <w:rFonts w:ascii="宋体" w:hAnsi="宋体" w:hint="eastAsia"/>
          <w:sz w:val="24"/>
        </w:rPr>
        <w:tab/>
      </w:r>
      <w:r w:rsidRPr="0009089D">
        <w:rPr>
          <w:rFonts w:ascii="宋体" w:hAnsi="宋体" w:hint="eastAsia"/>
          <w:sz w:val="24"/>
        </w:rPr>
        <w:tab/>
        <w:t>B、项目</w:t>
      </w:r>
      <w:r w:rsidRPr="0009089D">
        <w:rPr>
          <w:rFonts w:ascii="宋体" w:hAnsi="宋体"/>
          <w:sz w:val="24"/>
        </w:rPr>
        <w:t>管理技能</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技术技能</w:t>
      </w:r>
      <w:r w:rsidRPr="0009089D">
        <w:rPr>
          <w:rFonts w:ascii="宋体" w:hAnsi="宋体"/>
          <w:sz w:val="24"/>
        </w:rPr>
        <w:tab/>
      </w:r>
      <w:r w:rsidRPr="0009089D">
        <w:rPr>
          <w:rFonts w:ascii="宋体" w:hAnsi="宋体"/>
          <w:sz w:val="24"/>
        </w:rPr>
        <w:tab/>
        <w:t xml:space="preserve"> D</w:t>
      </w:r>
      <w:r w:rsidRPr="0009089D">
        <w:rPr>
          <w:rFonts w:ascii="宋体" w:hAnsi="宋体" w:hint="eastAsia"/>
          <w:sz w:val="24"/>
        </w:rPr>
        <w:t>、沟通</w:t>
      </w:r>
      <w:r w:rsidRPr="0009089D">
        <w:rPr>
          <w:rFonts w:ascii="宋体" w:hAnsi="宋体"/>
          <w:sz w:val="24"/>
        </w:rPr>
        <w:t>技能</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23、我国</w:t>
      </w:r>
      <w:r w:rsidRPr="0009089D">
        <w:rPr>
          <w:rFonts w:ascii="宋体" w:hAnsi="宋体"/>
          <w:sz w:val="24"/>
        </w:rPr>
        <w:t>的国家</w:t>
      </w:r>
      <w:r w:rsidRPr="0009089D">
        <w:rPr>
          <w:rFonts w:ascii="宋体" w:hAnsi="宋体" w:hint="eastAsia"/>
          <w:sz w:val="24"/>
        </w:rPr>
        <w:t>秘密</w:t>
      </w:r>
      <w:r w:rsidRPr="0009089D">
        <w:rPr>
          <w:rFonts w:ascii="宋体" w:hAnsi="宋体"/>
          <w:sz w:val="24"/>
        </w:rPr>
        <w:t>分为几级？（</w:t>
      </w:r>
      <w:r w:rsidRPr="0009089D">
        <w:rPr>
          <w:rFonts w:ascii="宋体" w:hAnsi="宋体" w:hint="eastAsia"/>
          <w:sz w:val="24"/>
        </w:rPr>
        <w:t>A）</w:t>
      </w:r>
    </w:p>
    <w:p w:rsidR="00CF6BAC" w:rsidRPr="0009089D" w:rsidRDefault="00CF6BAC"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 xml:space="preserve">、3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sz w:val="24"/>
        </w:rPr>
        <w:t>C</w:t>
      </w:r>
      <w:r w:rsidRPr="0009089D">
        <w:rPr>
          <w:rFonts w:ascii="宋体" w:hAnsi="宋体" w:hint="eastAsia"/>
          <w:sz w:val="24"/>
        </w:rPr>
        <w:t>、5</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D、6</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24、系统</w:t>
      </w:r>
      <w:r w:rsidRPr="0009089D">
        <w:rPr>
          <w:rFonts w:ascii="宋体" w:hAnsi="宋体"/>
          <w:sz w:val="24"/>
        </w:rPr>
        <w:t>管理员属于（</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决策层</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管理层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执行层</w:t>
      </w:r>
      <w:r w:rsidRPr="0009089D">
        <w:rPr>
          <w:rFonts w:ascii="宋体" w:hAnsi="宋体"/>
          <w:sz w:val="24"/>
        </w:rPr>
        <w:tab/>
      </w:r>
      <w:r w:rsidRPr="0009089D">
        <w:rPr>
          <w:rFonts w:ascii="宋体" w:hAnsi="宋体"/>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既可以划为管理层，又可以划为执行层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25、下列</w:t>
      </w:r>
      <w:r w:rsidRPr="0009089D">
        <w:rPr>
          <w:rFonts w:ascii="宋体" w:hAnsi="宋体"/>
          <w:sz w:val="24"/>
        </w:rPr>
        <w:t>哪一个说法是正确的？（</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风险越大，越不需要保护</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风险越小，越需要保护</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风险越大，越需要保护</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越是中等风险，越需要保护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26、下</w:t>
      </w:r>
      <w:r w:rsidRPr="0009089D">
        <w:rPr>
          <w:rFonts w:ascii="宋体" w:hAnsi="宋体"/>
          <w:sz w:val="24"/>
        </w:rPr>
        <w:t>面哪类访问控制模型是基于安全标签实现的？（</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、自主</w:t>
      </w:r>
      <w:r w:rsidRPr="0009089D">
        <w:rPr>
          <w:rFonts w:ascii="宋体" w:hAnsi="宋体"/>
          <w:sz w:val="24"/>
        </w:rPr>
        <w:t>访问控制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B、强制</w:t>
      </w:r>
      <w:r w:rsidRPr="0009089D">
        <w:rPr>
          <w:rFonts w:ascii="宋体" w:hAnsi="宋体"/>
          <w:sz w:val="24"/>
        </w:rPr>
        <w:t>访问控制</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基于规则的访问控制</w:t>
      </w:r>
      <w:r w:rsidRPr="0009089D">
        <w:rPr>
          <w:rFonts w:ascii="宋体" w:hAnsi="宋体"/>
          <w:sz w:val="24"/>
        </w:rPr>
        <w:tab/>
      </w:r>
      <w:r w:rsidRPr="0009089D">
        <w:rPr>
          <w:rFonts w:ascii="宋体" w:hAnsi="宋体"/>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基于身份的访问控制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27、下面</w:t>
      </w:r>
      <w:r w:rsidRPr="0009089D">
        <w:rPr>
          <w:rFonts w:ascii="宋体" w:hAnsi="宋体"/>
          <w:sz w:val="24"/>
        </w:rPr>
        <w:t>哪</w:t>
      </w:r>
      <w:proofErr w:type="gramStart"/>
      <w:r w:rsidRPr="0009089D">
        <w:rPr>
          <w:rFonts w:ascii="宋体" w:hAnsi="宋体"/>
          <w:sz w:val="24"/>
        </w:rPr>
        <w:t>项能够</w:t>
      </w:r>
      <w:proofErr w:type="gramEnd"/>
      <w:r w:rsidRPr="0009089D">
        <w:rPr>
          <w:rFonts w:ascii="宋体" w:hAnsi="宋体"/>
          <w:sz w:val="24"/>
        </w:rPr>
        <w:t>提供最佳安全认证功能？（</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、这个人</w:t>
      </w:r>
      <w:r w:rsidRPr="0009089D">
        <w:rPr>
          <w:rFonts w:ascii="宋体" w:hAnsi="宋体"/>
          <w:sz w:val="24"/>
        </w:rPr>
        <w:t xml:space="preserve">拥有什么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、这个</w:t>
      </w:r>
      <w:r w:rsidRPr="0009089D">
        <w:rPr>
          <w:rFonts w:ascii="宋体" w:hAnsi="宋体"/>
          <w:sz w:val="24"/>
        </w:rPr>
        <w:t>人是什么并且知道什么</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、这个人</w:t>
      </w:r>
      <w:r w:rsidRPr="0009089D">
        <w:rPr>
          <w:rFonts w:ascii="宋体" w:hAnsi="宋体"/>
          <w:sz w:val="24"/>
        </w:rPr>
        <w:t>是什么</w:t>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这个人知道什么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28、下面</w:t>
      </w:r>
      <w:r w:rsidRPr="0009089D">
        <w:rPr>
          <w:rFonts w:ascii="宋体" w:hAnsi="宋体"/>
          <w:sz w:val="24"/>
        </w:rPr>
        <w:t>哪一个是国家推荐性标准？（</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、GB/T 18020</w:t>
      </w:r>
      <w:r w:rsidRPr="0009089D">
        <w:rPr>
          <w:rFonts w:ascii="宋体" w:hAnsi="宋体"/>
          <w:sz w:val="24"/>
        </w:rPr>
        <w:t xml:space="preserve">-1999     </w:t>
      </w:r>
      <w:r w:rsidRPr="0009089D">
        <w:rPr>
          <w:rFonts w:ascii="宋体" w:hAnsi="宋体" w:hint="eastAsia"/>
          <w:sz w:val="24"/>
        </w:rPr>
        <w:t>应用</w:t>
      </w:r>
      <w:r w:rsidRPr="0009089D">
        <w:rPr>
          <w:rFonts w:ascii="宋体" w:hAnsi="宋体"/>
          <w:sz w:val="24"/>
        </w:rPr>
        <w:t>级防火墙安全技术要求</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、SJ/T 30003</w:t>
      </w:r>
      <w:r w:rsidRPr="0009089D">
        <w:rPr>
          <w:rFonts w:ascii="宋体" w:hAnsi="宋体"/>
          <w:sz w:val="24"/>
        </w:rPr>
        <w:t xml:space="preserve">-93        </w:t>
      </w:r>
      <w:r w:rsidRPr="0009089D">
        <w:rPr>
          <w:rFonts w:ascii="宋体" w:hAnsi="宋体" w:hint="eastAsia"/>
          <w:sz w:val="24"/>
        </w:rPr>
        <w:t>电子</w:t>
      </w:r>
      <w:r w:rsidRPr="0009089D">
        <w:rPr>
          <w:rFonts w:ascii="宋体" w:hAnsi="宋体"/>
          <w:sz w:val="24"/>
        </w:rPr>
        <w:t>计算机机房施工及验收规范</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、GA243</w:t>
      </w:r>
      <w:r w:rsidRPr="0009089D">
        <w:rPr>
          <w:rFonts w:ascii="宋体" w:hAnsi="宋体"/>
          <w:sz w:val="24"/>
        </w:rPr>
        <w:t xml:space="preserve">-2000         </w:t>
      </w:r>
      <w:r w:rsidRPr="0009089D">
        <w:rPr>
          <w:rFonts w:ascii="宋体" w:hAnsi="宋体" w:hint="eastAsia"/>
          <w:sz w:val="24"/>
        </w:rPr>
        <w:t>计算机</w:t>
      </w:r>
      <w:r w:rsidRPr="0009089D">
        <w:rPr>
          <w:rFonts w:ascii="宋体" w:hAnsi="宋体"/>
          <w:sz w:val="24"/>
        </w:rPr>
        <w:t>病毒防治</w:t>
      </w:r>
      <w:r w:rsidRPr="0009089D">
        <w:rPr>
          <w:rFonts w:ascii="宋体" w:hAnsi="宋体" w:hint="eastAsia"/>
          <w:sz w:val="24"/>
        </w:rPr>
        <w:t>产</w:t>
      </w:r>
      <w:r w:rsidRPr="0009089D">
        <w:rPr>
          <w:rFonts w:ascii="宋体" w:hAnsi="宋体"/>
          <w:sz w:val="24"/>
        </w:rPr>
        <w:t>品评级准则</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、ISO/IEC 15408</w:t>
      </w:r>
      <w:r w:rsidRPr="0009089D">
        <w:rPr>
          <w:rFonts w:ascii="宋体" w:hAnsi="宋体"/>
          <w:sz w:val="24"/>
        </w:rPr>
        <w:t xml:space="preserve">-1999  </w:t>
      </w:r>
      <w:r w:rsidRPr="0009089D">
        <w:rPr>
          <w:rFonts w:ascii="宋体" w:hAnsi="宋体" w:hint="eastAsia"/>
          <w:sz w:val="24"/>
        </w:rPr>
        <w:t>信息</w:t>
      </w:r>
      <w:r w:rsidRPr="0009089D">
        <w:rPr>
          <w:rFonts w:ascii="宋体" w:hAnsi="宋体"/>
          <w:sz w:val="24"/>
        </w:rPr>
        <w:t>技术安全性评估准则</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29、下面</w:t>
      </w:r>
      <w:r w:rsidRPr="0009089D">
        <w:rPr>
          <w:rFonts w:ascii="宋体" w:hAnsi="宋体"/>
          <w:sz w:val="24"/>
        </w:rPr>
        <w:t>哪一项关于对违反安全规定的员工进行惩戒的说法是错误的？（</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、对</w:t>
      </w:r>
      <w:r w:rsidRPr="0009089D">
        <w:rPr>
          <w:rFonts w:ascii="宋体" w:hAnsi="宋体"/>
          <w:sz w:val="24"/>
        </w:rPr>
        <w:t>安全违规的发现和验证是进行惩戒的重要前提</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惩戒措施的一个重要意义在于它的威慑性</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、处于</w:t>
      </w:r>
      <w:r w:rsidRPr="0009089D">
        <w:rPr>
          <w:rFonts w:ascii="宋体" w:hAnsi="宋体"/>
          <w:sz w:val="24"/>
        </w:rPr>
        <w:t>公平，</w:t>
      </w:r>
      <w:r w:rsidRPr="0009089D">
        <w:rPr>
          <w:rFonts w:ascii="宋体" w:hAnsi="宋体" w:hint="eastAsia"/>
          <w:sz w:val="24"/>
        </w:rPr>
        <w:t>进行</w:t>
      </w:r>
      <w:r w:rsidRPr="0009089D">
        <w:rPr>
          <w:rFonts w:ascii="宋体" w:hAnsi="宋体"/>
          <w:sz w:val="24"/>
        </w:rPr>
        <w:t>惩戒时不应考虑员工是否是</w:t>
      </w:r>
      <w:r w:rsidRPr="0009089D">
        <w:rPr>
          <w:rFonts w:ascii="宋体" w:hAnsi="宋体" w:hint="eastAsia"/>
          <w:sz w:val="24"/>
        </w:rPr>
        <w:t>初犯</w:t>
      </w:r>
      <w:r w:rsidRPr="0009089D">
        <w:rPr>
          <w:rFonts w:ascii="宋体" w:hAnsi="宋体"/>
          <w:sz w:val="24"/>
        </w:rPr>
        <w:t>，是否接受过培训</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尽管</w:t>
      </w:r>
      <w:r w:rsidRPr="0009089D">
        <w:rPr>
          <w:rFonts w:ascii="宋体" w:hAnsi="宋体" w:hint="eastAsia"/>
          <w:sz w:val="24"/>
        </w:rPr>
        <w:t>法律</w:t>
      </w:r>
      <w:r w:rsidRPr="0009089D">
        <w:rPr>
          <w:rFonts w:ascii="宋体" w:hAnsi="宋体"/>
          <w:sz w:val="24"/>
        </w:rPr>
        <w:t>诉讼是一种严厉</w:t>
      </w:r>
      <w:r w:rsidRPr="0009089D">
        <w:rPr>
          <w:rFonts w:ascii="宋体" w:hAnsi="宋体" w:hint="eastAsia"/>
          <w:sz w:val="24"/>
        </w:rPr>
        <w:t>有效</w:t>
      </w:r>
      <w:r w:rsidRPr="0009089D">
        <w:rPr>
          <w:rFonts w:ascii="宋体" w:hAnsi="宋体"/>
          <w:sz w:val="24"/>
        </w:rPr>
        <w:t>的惩戒手段，但使用它时一定要十分慎重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w:t>
      </w:r>
      <w:r w:rsidRPr="0009089D">
        <w:rPr>
          <w:rFonts w:ascii="宋体" w:hAnsi="宋体"/>
          <w:sz w:val="24"/>
        </w:rPr>
        <w:t>下面哪一项最好地描述了风险分析的目的？（</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、识别</w:t>
      </w:r>
      <w:r w:rsidRPr="0009089D">
        <w:rPr>
          <w:rFonts w:ascii="宋体" w:hAnsi="宋体"/>
          <w:sz w:val="24"/>
        </w:rPr>
        <w:t>用于保护资产的责任义务和规章制度</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识别资产以及保护资产所使用的技术控制措施</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识别资产、</w:t>
      </w:r>
      <w:proofErr w:type="gramStart"/>
      <w:r w:rsidRPr="0009089D">
        <w:rPr>
          <w:rFonts w:ascii="宋体" w:hAnsi="宋体"/>
          <w:sz w:val="24"/>
        </w:rPr>
        <w:t>脆落性</w:t>
      </w:r>
      <w:proofErr w:type="gramEnd"/>
      <w:r w:rsidRPr="0009089D">
        <w:rPr>
          <w:rFonts w:ascii="宋体" w:hAnsi="宋体"/>
          <w:sz w:val="24"/>
        </w:rPr>
        <w:t>并计算潜在的风险</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识</w:t>
      </w:r>
      <w:r w:rsidRPr="0009089D">
        <w:rPr>
          <w:rFonts w:ascii="宋体" w:hAnsi="宋体" w:hint="eastAsia"/>
          <w:sz w:val="24"/>
        </w:rPr>
        <w:t>别同</w:t>
      </w:r>
      <w:r w:rsidRPr="0009089D">
        <w:rPr>
          <w:rFonts w:ascii="宋体" w:hAnsi="宋体"/>
          <w:sz w:val="24"/>
        </w:rPr>
        <w:t>责任义务有直接关系的威胁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31、下面</w:t>
      </w:r>
      <w:r w:rsidRPr="0009089D">
        <w:rPr>
          <w:rFonts w:ascii="宋体" w:hAnsi="宋体"/>
          <w:sz w:val="24"/>
        </w:rPr>
        <w:t>哪一项最好</w:t>
      </w:r>
      <w:r w:rsidRPr="0009089D">
        <w:rPr>
          <w:rFonts w:ascii="宋体" w:hAnsi="宋体" w:hint="eastAsia"/>
          <w:sz w:val="24"/>
        </w:rPr>
        <w:t>地</w:t>
      </w:r>
      <w:r w:rsidRPr="0009089D">
        <w:rPr>
          <w:rFonts w:ascii="宋体" w:hAnsi="宋体"/>
          <w:sz w:val="24"/>
        </w:rPr>
        <w:t>描述了组织机构的安全策略？（</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定义了访问控制需求的总体指导方针</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建议了如何符合标准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表明管理意图的高层陈述</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表明所使用的技术控制措施的高层陈述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32、下面</w:t>
      </w:r>
      <w:r w:rsidRPr="0009089D">
        <w:rPr>
          <w:rFonts w:ascii="宋体" w:hAnsi="宋体"/>
          <w:sz w:val="24"/>
        </w:rPr>
        <w:t>哪一种风险对电子商务系统来说是特殊的？（</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服务中断</w:t>
      </w:r>
      <w:r w:rsidRPr="0009089D">
        <w:rPr>
          <w:rFonts w:ascii="宋体" w:hAnsi="宋体"/>
          <w:sz w:val="24"/>
        </w:rPr>
        <w:tab/>
        <w:t xml:space="preserve">                    B</w:t>
      </w:r>
      <w:r w:rsidRPr="0009089D">
        <w:rPr>
          <w:rFonts w:ascii="宋体" w:hAnsi="宋体" w:hint="eastAsia"/>
          <w:sz w:val="24"/>
        </w:rPr>
        <w:t>、</w:t>
      </w:r>
      <w:r w:rsidRPr="0009089D">
        <w:rPr>
          <w:rFonts w:ascii="宋体" w:hAnsi="宋体"/>
          <w:sz w:val="24"/>
        </w:rPr>
        <w:t>应用程序系统欺骗</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未授权的信息泄露</w:t>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t>D</w:t>
      </w:r>
      <w:r w:rsidRPr="0009089D">
        <w:rPr>
          <w:rFonts w:ascii="宋体" w:hAnsi="宋体" w:hint="eastAsia"/>
          <w:sz w:val="24"/>
        </w:rPr>
        <w:t>、</w:t>
      </w:r>
      <w:r w:rsidRPr="0009089D">
        <w:rPr>
          <w:rFonts w:ascii="宋体" w:hAnsi="宋体"/>
          <w:sz w:val="24"/>
        </w:rPr>
        <w:t>确认信息发送错误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w:t>
      </w:r>
      <w:r w:rsidRPr="0009089D">
        <w:rPr>
          <w:rFonts w:ascii="宋体" w:hAnsi="宋体"/>
          <w:sz w:val="24"/>
        </w:rPr>
        <w:t>下面有关</w:t>
      </w:r>
      <w:r w:rsidRPr="0009089D">
        <w:rPr>
          <w:rFonts w:ascii="宋体" w:hAnsi="宋体" w:hint="eastAsia"/>
          <w:sz w:val="24"/>
        </w:rPr>
        <w:t>我国</w:t>
      </w:r>
      <w:r w:rsidRPr="0009089D">
        <w:rPr>
          <w:rFonts w:ascii="宋体" w:hAnsi="宋体"/>
          <w:sz w:val="24"/>
        </w:rPr>
        <w:t>标准化管理和组织机构的说法错误的是</w:t>
      </w:r>
      <w:r w:rsidRPr="0009089D">
        <w:rPr>
          <w:rFonts w:ascii="宋体" w:hAnsi="宋体" w:hint="eastAsia"/>
          <w:sz w:val="24"/>
        </w:rPr>
        <w:t>？</w:t>
      </w:r>
      <w:r w:rsidRPr="0009089D">
        <w:rPr>
          <w:rFonts w:ascii="宋体" w:hAnsi="宋体"/>
          <w:sz w:val="24"/>
        </w:rPr>
        <w:t>（</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国家标准化管理委员会是</w:t>
      </w:r>
      <w:r w:rsidRPr="0009089D">
        <w:rPr>
          <w:rFonts w:ascii="宋体" w:hAnsi="宋体" w:hint="eastAsia"/>
          <w:sz w:val="24"/>
        </w:rPr>
        <w:t>统一</w:t>
      </w:r>
      <w:r w:rsidRPr="0009089D">
        <w:rPr>
          <w:rFonts w:ascii="宋体" w:hAnsi="宋体"/>
          <w:sz w:val="24"/>
        </w:rPr>
        <w:t>管理全国标准化工作的主管机构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、国家</w:t>
      </w:r>
      <w:r w:rsidRPr="0009089D">
        <w:rPr>
          <w:rFonts w:ascii="宋体" w:hAnsi="宋体"/>
          <w:sz w:val="24"/>
        </w:rPr>
        <w:t>标准化技术委员会承担国家标准的制定和修改工作</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全国信息安全标准化技术委员负责信息安全技术标准的审查、批准、编号和发布</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全国信息安全标准化技术委员负责统一协调信息安全国家标准年度技术项目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34、项目</w:t>
      </w:r>
      <w:r w:rsidRPr="0009089D">
        <w:rPr>
          <w:rFonts w:ascii="宋体" w:hAnsi="宋体"/>
          <w:sz w:val="24"/>
        </w:rPr>
        <w:t>管理是信息安全工程</w:t>
      </w:r>
      <w:proofErr w:type="gramStart"/>
      <w:r w:rsidRPr="0009089D">
        <w:rPr>
          <w:rFonts w:ascii="宋体" w:hAnsi="宋体"/>
          <w:sz w:val="24"/>
        </w:rPr>
        <w:t>师</w:t>
      </w:r>
      <w:r w:rsidRPr="0009089D">
        <w:rPr>
          <w:rFonts w:ascii="宋体" w:hAnsi="宋体" w:hint="eastAsia"/>
          <w:sz w:val="24"/>
        </w:rPr>
        <w:t>基本</w:t>
      </w:r>
      <w:proofErr w:type="gramEnd"/>
      <w:r w:rsidRPr="0009089D">
        <w:rPr>
          <w:rFonts w:ascii="宋体" w:hAnsi="宋体"/>
          <w:sz w:val="24"/>
        </w:rPr>
        <w:t>理论，以下哪项对项目管理的理解是正确的？（</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项目管理的基本要素是质量，进度和成本</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项目管理的基本要素是范围，人力和沟通</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C</w:t>
      </w:r>
      <w:r w:rsidRPr="0009089D">
        <w:rPr>
          <w:rFonts w:ascii="宋体" w:hAnsi="宋体" w:hint="eastAsia"/>
          <w:sz w:val="24"/>
        </w:rPr>
        <w:t>、</w:t>
      </w:r>
      <w:r w:rsidRPr="0009089D">
        <w:rPr>
          <w:rFonts w:ascii="宋体" w:hAnsi="宋体"/>
          <w:sz w:val="24"/>
        </w:rPr>
        <w:t>项目管理是从项目的执行开始到项目结束的全过程进行计划、组织</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项目管理是项目的管理者，在有限的资源约束下，运用系统</w:t>
      </w:r>
      <w:r w:rsidRPr="0009089D">
        <w:rPr>
          <w:rFonts w:ascii="宋体" w:hAnsi="宋体" w:hint="eastAsia"/>
          <w:sz w:val="24"/>
        </w:rPr>
        <w:t>的</w:t>
      </w:r>
      <w:r w:rsidRPr="0009089D">
        <w:rPr>
          <w:rFonts w:ascii="宋体" w:hAnsi="宋体"/>
          <w:sz w:val="24"/>
        </w:rPr>
        <w:t>观点，方法和理论，对项目</w:t>
      </w:r>
      <w:r w:rsidRPr="0009089D">
        <w:rPr>
          <w:rFonts w:ascii="宋体" w:hAnsi="宋体" w:hint="eastAsia"/>
          <w:sz w:val="24"/>
        </w:rPr>
        <w:t>涉及</w:t>
      </w:r>
      <w:r w:rsidRPr="0009089D">
        <w:rPr>
          <w:rFonts w:ascii="宋体" w:hAnsi="宋体"/>
          <w:sz w:val="24"/>
        </w:rPr>
        <w:t>的技术工作</w:t>
      </w:r>
      <w:r w:rsidRPr="0009089D">
        <w:rPr>
          <w:rFonts w:ascii="宋体" w:hAnsi="宋体" w:hint="eastAsia"/>
          <w:sz w:val="24"/>
        </w:rPr>
        <w:t>进行</w:t>
      </w:r>
      <w:r w:rsidRPr="0009089D">
        <w:rPr>
          <w:rFonts w:ascii="宋体" w:hAnsi="宋体"/>
          <w:sz w:val="24"/>
        </w:rPr>
        <w:t>有效</w:t>
      </w:r>
      <w:r w:rsidRPr="0009089D">
        <w:rPr>
          <w:rFonts w:ascii="宋体" w:hAnsi="宋体" w:hint="eastAsia"/>
          <w:sz w:val="24"/>
        </w:rPr>
        <w:t>地</w:t>
      </w:r>
      <w:r w:rsidRPr="0009089D">
        <w:rPr>
          <w:rFonts w:ascii="宋体" w:hAnsi="宋体"/>
          <w:sz w:val="24"/>
        </w:rPr>
        <w:t>管理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35、信息</w:t>
      </w:r>
      <w:r w:rsidRPr="0009089D">
        <w:rPr>
          <w:rFonts w:ascii="宋体" w:hAnsi="宋体"/>
          <w:sz w:val="24"/>
        </w:rPr>
        <w:t>安全的金三角是（</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可靠性，保密性和完整性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多样性，冗余性</w:t>
      </w:r>
      <w:r w:rsidRPr="0009089D">
        <w:rPr>
          <w:rFonts w:ascii="宋体" w:hAnsi="宋体" w:hint="eastAsia"/>
          <w:sz w:val="24"/>
        </w:rPr>
        <w:t>和</w:t>
      </w:r>
      <w:proofErr w:type="gramStart"/>
      <w:r w:rsidRPr="0009089D">
        <w:rPr>
          <w:rFonts w:ascii="宋体" w:hAnsi="宋体"/>
          <w:sz w:val="24"/>
        </w:rPr>
        <w:t>模化性</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、保密性</w:t>
      </w:r>
      <w:r w:rsidRPr="0009089D">
        <w:rPr>
          <w:rFonts w:ascii="宋体" w:hAnsi="宋体"/>
          <w:sz w:val="24"/>
        </w:rPr>
        <w:t>，完整性和可用性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多样性，保密性和完整性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36、信息</w:t>
      </w:r>
      <w:r w:rsidRPr="0009089D">
        <w:rPr>
          <w:rFonts w:ascii="宋体" w:hAnsi="宋体"/>
          <w:sz w:val="24"/>
        </w:rPr>
        <w:t>安全风险缺口是指（</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、IT的</w:t>
      </w:r>
      <w:r w:rsidRPr="0009089D">
        <w:rPr>
          <w:rFonts w:ascii="宋体" w:hAnsi="宋体"/>
          <w:sz w:val="24"/>
        </w:rPr>
        <w:t>发展与安全投入，安全意识和安全手段的不平衡</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信息化中，信息不足产生的漏洞</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、计算机</w:t>
      </w:r>
      <w:r w:rsidRPr="0009089D">
        <w:rPr>
          <w:rFonts w:ascii="宋体" w:hAnsi="宋体"/>
          <w:sz w:val="24"/>
        </w:rPr>
        <w:t>网络运行，维护的漏洞</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计算中心的火灾隐患</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37、信息</w:t>
      </w:r>
      <w:r w:rsidRPr="0009089D">
        <w:rPr>
          <w:rFonts w:ascii="宋体" w:hAnsi="宋体"/>
          <w:sz w:val="24"/>
        </w:rPr>
        <w:t>安全风险应该是以下哪些因素的函数？（</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信息资产的价值、面临的</w:t>
      </w:r>
      <w:r w:rsidRPr="0009089D">
        <w:rPr>
          <w:rFonts w:ascii="宋体" w:hAnsi="宋体" w:hint="eastAsia"/>
          <w:sz w:val="24"/>
        </w:rPr>
        <w:t>威胁</w:t>
      </w:r>
      <w:r w:rsidRPr="0009089D">
        <w:rPr>
          <w:rFonts w:ascii="宋体" w:hAnsi="宋体"/>
          <w:sz w:val="24"/>
        </w:rPr>
        <w:t>以及自身存在的脆弱性等</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病毒、黑客、漏洞等</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保密信息如国家密码、商业秘密等</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网络、系统、应用</w:t>
      </w:r>
      <w:r w:rsidRPr="0009089D">
        <w:rPr>
          <w:rFonts w:ascii="宋体" w:hAnsi="宋体" w:hint="eastAsia"/>
          <w:sz w:val="24"/>
        </w:rPr>
        <w:t>的</w:t>
      </w:r>
      <w:r w:rsidRPr="0009089D">
        <w:rPr>
          <w:rFonts w:ascii="宋体" w:hAnsi="宋体"/>
          <w:sz w:val="24"/>
        </w:rPr>
        <w:t>复杂的程度</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38、信息</w:t>
      </w:r>
      <w:r w:rsidRPr="0009089D">
        <w:rPr>
          <w:rFonts w:ascii="宋体" w:hAnsi="宋体"/>
          <w:sz w:val="24"/>
        </w:rPr>
        <w:t>安全工程师监理的职责包括？（</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质量控制，进度控制</w:t>
      </w:r>
      <w:r w:rsidRPr="0009089D">
        <w:rPr>
          <w:rFonts w:ascii="宋体" w:hAnsi="宋体" w:hint="eastAsia"/>
          <w:sz w:val="24"/>
        </w:rPr>
        <w:t>，</w:t>
      </w:r>
      <w:r w:rsidRPr="0009089D">
        <w:rPr>
          <w:rFonts w:ascii="宋体" w:hAnsi="宋体"/>
          <w:sz w:val="24"/>
        </w:rPr>
        <w:t>成本控制，合同管理，信息管理和协调</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、质量</w:t>
      </w:r>
      <w:r w:rsidRPr="0009089D">
        <w:rPr>
          <w:rFonts w:ascii="宋体" w:hAnsi="宋体"/>
          <w:sz w:val="24"/>
        </w:rPr>
        <w:t>控制</w:t>
      </w:r>
      <w:r w:rsidRPr="0009089D">
        <w:rPr>
          <w:rFonts w:ascii="宋体" w:hAnsi="宋体" w:hint="eastAsia"/>
          <w:sz w:val="24"/>
        </w:rPr>
        <w:t>，</w:t>
      </w:r>
      <w:r w:rsidRPr="0009089D">
        <w:rPr>
          <w:rFonts w:ascii="宋体" w:hAnsi="宋体"/>
          <w:sz w:val="24"/>
        </w:rPr>
        <w:t>进度控制，成本控制，合同管理和协调</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确定安全要求，认可设计方案，监视安全态势，建立保障证据和协调</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确定安全要求，认可</w:t>
      </w:r>
      <w:r w:rsidRPr="0009089D">
        <w:rPr>
          <w:rFonts w:ascii="宋体" w:hAnsi="宋体" w:hint="eastAsia"/>
          <w:sz w:val="24"/>
        </w:rPr>
        <w:t>设计</w:t>
      </w:r>
      <w:r w:rsidRPr="0009089D">
        <w:rPr>
          <w:rFonts w:ascii="宋体" w:hAnsi="宋体"/>
          <w:sz w:val="24"/>
        </w:rPr>
        <w:t>方案，监视</w:t>
      </w:r>
      <w:r w:rsidRPr="0009089D">
        <w:rPr>
          <w:rFonts w:ascii="宋体" w:hAnsi="宋体" w:hint="eastAsia"/>
          <w:sz w:val="24"/>
        </w:rPr>
        <w:t>安全</w:t>
      </w:r>
      <w:r w:rsidRPr="0009089D">
        <w:rPr>
          <w:rFonts w:ascii="宋体" w:hAnsi="宋体"/>
          <w:sz w:val="24"/>
        </w:rPr>
        <w:t>态势和协调</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39、信息</w:t>
      </w:r>
      <w:r w:rsidRPr="0009089D">
        <w:rPr>
          <w:rFonts w:ascii="宋体" w:hAnsi="宋体"/>
          <w:sz w:val="24"/>
        </w:rPr>
        <w:t>安全管理最关注的是？（</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外部恶意攻击</w:t>
      </w:r>
      <w:r w:rsidRPr="0009089D">
        <w:rPr>
          <w:rFonts w:ascii="宋体" w:hAnsi="宋体"/>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病毒对</w:t>
      </w:r>
      <w:r w:rsidRPr="0009089D">
        <w:rPr>
          <w:rFonts w:ascii="宋体" w:hAnsi="宋体" w:hint="eastAsia"/>
          <w:sz w:val="24"/>
        </w:rPr>
        <w:t>PC的</w:t>
      </w:r>
      <w:r w:rsidRPr="0009089D">
        <w:rPr>
          <w:rFonts w:ascii="宋体" w:hAnsi="宋体"/>
          <w:sz w:val="24"/>
        </w:rPr>
        <w:t>影响</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内部恶意攻击</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病毒对网络的影响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40、信息</w:t>
      </w:r>
      <w:r w:rsidRPr="0009089D">
        <w:rPr>
          <w:rFonts w:ascii="宋体" w:hAnsi="宋体"/>
          <w:sz w:val="24"/>
        </w:rPr>
        <w:t>分类是信息安全管理工作的重要环节，下面哪一项不是对信息进行分类时需要重点考虑的？（</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、信息</w:t>
      </w:r>
      <w:r w:rsidRPr="0009089D">
        <w:rPr>
          <w:rFonts w:ascii="宋体" w:hAnsi="宋体"/>
          <w:sz w:val="24"/>
        </w:rPr>
        <w:t>的价值</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信息的时效性</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信息的存储方式</w:t>
      </w:r>
      <w:r w:rsidRPr="0009089D">
        <w:rPr>
          <w:rFonts w:ascii="宋体" w:hAnsi="宋体"/>
          <w:sz w:val="24"/>
        </w:rPr>
        <w:tab/>
      </w:r>
      <w:r w:rsidRPr="0009089D">
        <w:rPr>
          <w:rFonts w:ascii="宋体" w:hAnsi="宋体"/>
          <w:sz w:val="24"/>
        </w:rPr>
        <w:tab/>
      </w:r>
      <w:r w:rsidRPr="0009089D">
        <w:rPr>
          <w:rFonts w:ascii="宋体" w:hAnsi="宋体"/>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法律法规的规定</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41、信息</w:t>
      </w:r>
      <w:r w:rsidRPr="0009089D">
        <w:rPr>
          <w:rFonts w:ascii="宋体" w:hAnsi="宋体"/>
          <w:sz w:val="24"/>
        </w:rPr>
        <w:t>网络安全的第三个时代是（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主机时代，专网时代，</w:t>
      </w:r>
      <w:proofErr w:type="gramStart"/>
      <w:r w:rsidRPr="0009089D">
        <w:rPr>
          <w:rFonts w:ascii="宋体" w:hAnsi="宋体"/>
          <w:sz w:val="24"/>
        </w:rPr>
        <w:t>多网合一</w:t>
      </w:r>
      <w:proofErr w:type="gramEnd"/>
      <w:r w:rsidRPr="0009089D">
        <w:rPr>
          <w:rFonts w:ascii="宋体" w:hAnsi="宋体"/>
          <w:sz w:val="24"/>
        </w:rPr>
        <w:t>时代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主机时代，</w:t>
      </w:r>
      <w:r w:rsidRPr="0009089D">
        <w:rPr>
          <w:rFonts w:ascii="宋体" w:hAnsi="宋体" w:hint="eastAsia"/>
          <w:sz w:val="24"/>
        </w:rPr>
        <w:t>PC时代</w:t>
      </w:r>
      <w:r w:rsidRPr="0009089D">
        <w:rPr>
          <w:rFonts w:ascii="宋体" w:hAnsi="宋体"/>
          <w:sz w:val="24"/>
        </w:rPr>
        <w:t>，网络时代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C、PC时代</w:t>
      </w:r>
      <w:r w:rsidRPr="0009089D">
        <w:rPr>
          <w:rFonts w:ascii="宋体" w:hAnsi="宋体"/>
          <w:sz w:val="24"/>
        </w:rPr>
        <w:t>，网络时代，信息时代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、2001年</w:t>
      </w:r>
      <w:r w:rsidRPr="0009089D">
        <w:rPr>
          <w:rFonts w:ascii="宋体" w:hAnsi="宋体"/>
          <w:sz w:val="24"/>
        </w:rPr>
        <w:t>，</w:t>
      </w:r>
      <w:r w:rsidRPr="0009089D">
        <w:rPr>
          <w:rFonts w:ascii="宋体" w:hAnsi="宋体" w:hint="eastAsia"/>
          <w:sz w:val="24"/>
        </w:rPr>
        <w:t>2002年</w:t>
      </w:r>
      <w:r w:rsidRPr="0009089D">
        <w:rPr>
          <w:rFonts w:ascii="宋体" w:hAnsi="宋体"/>
          <w:sz w:val="24"/>
        </w:rPr>
        <w:t>，</w:t>
      </w:r>
      <w:r w:rsidRPr="0009089D">
        <w:rPr>
          <w:rFonts w:ascii="宋体" w:hAnsi="宋体" w:hint="eastAsia"/>
          <w:sz w:val="24"/>
        </w:rPr>
        <w:t>2003年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42、一个</w:t>
      </w:r>
      <w:r w:rsidRPr="0009089D">
        <w:rPr>
          <w:rFonts w:ascii="宋体" w:hAnsi="宋体"/>
          <w:sz w:val="24"/>
        </w:rPr>
        <w:t>公司在制定信息安全体系框架时，下面哪一项是首要考虑和制定的？（</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安全策略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B、安全</w:t>
      </w:r>
      <w:r w:rsidRPr="0009089D">
        <w:rPr>
          <w:rFonts w:ascii="宋体" w:hAnsi="宋体"/>
          <w:sz w:val="24"/>
        </w:rPr>
        <w:t>标准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C、操作</w:t>
      </w:r>
      <w:r w:rsidRPr="0009089D">
        <w:rPr>
          <w:rFonts w:ascii="宋体" w:hAnsi="宋体"/>
          <w:sz w:val="24"/>
        </w:rPr>
        <w:t>规程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D、安全</w:t>
      </w:r>
      <w:r w:rsidRPr="0009089D">
        <w:rPr>
          <w:rFonts w:ascii="宋体" w:hAnsi="宋体"/>
          <w:sz w:val="24"/>
        </w:rPr>
        <w:t>基线</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43、以下</w:t>
      </w:r>
      <w:r w:rsidRPr="0009089D">
        <w:rPr>
          <w:rFonts w:ascii="宋体" w:hAnsi="宋体"/>
          <w:sz w:val="24"/>
        </w:rPr>
        <w:t>哪个不属于信息安全的三要素之一？（</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机密性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完整性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抗抵赖性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可用性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44、以下</w:t>
      </w:r>
      <w:r w:rsidRPr="0009089D">
        <w:rPr>
          <w:rFonts w:ascii="宋体" w:hAnsi="宋体"/>
          <w:sz w:val="24"/>
        </w:rPr>
        <w:t>哪一项安全目标在当前计算机系统安全建设中</w:t>
      </w:r>
      <w:r w:rsidRPr="0009089D">
        <w:rPr>
          <w:rFonts w:ascii="宋体" w:hAnsi="宋体" w:hint="eastAsia"/>
          <w:sz w:val="24"/>
        </w:rPr>
        <w:t>是最</w:t>
      </w:r>
      <w:r w:rsidRPr="0009089D">
        <w:rPr>
          <w:rFonts w:ascii="宋体" w:hAnsi="宋体"/>
          <w:sz w:val="24"/>
        </w:rPr>
        <w:t>重要的？（</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目标应该具体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目标</w:t>
      </w:r>
      <w:r w:rsidRPr="0009089D">
        <w:rPr>
          <w:rFonts w:ascii="宋体" w:hAnsi="宋体" w:hint="eastAsia"/>
          <w:sz w:val="24"/>
        </w:rPr>
        <w:t>应该</w:t>
      </w:r>
      <w:r w:rsidRPr="0009089D">
        <w:rPr>
          <w:rFonts w:ascii="宋体" w:hAnsi="宋体"/>
          <w:sz w:val="24"/>
        </w:rPr>
        <w:t>清晰</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目标应该是可实现的</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目标应该进行良好的定义</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45、以下</w:t>
      </w:r>
      <w:r w:rsidRPr="0009089D">
        <w:rPr>
          <w:rFonts w:ascii="宋体" w:hAnsi="宋体"/>
          <w:sz w:val="24"/>
        </w:rPr>
        <w:t>哪一项计算机安全程序的组成部分是其它组成部分的基础？（</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、制度和</w:t>
      </w:r>
      <w:r w:rsidRPr="0009089D">
        <w:rPr>
          <w:rFonts w:ascii="宋体" w:hAnsi="宋体"/>
          <w:sz w:val="24"/>
        </w:rPr>
        <w:t>措施</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漏洞分析</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意外事故处理计划</w:t>
      </w:r>
      <w:r w:rsidRPr="0009089D">
        <w:rPr>
          <w:rFonts w:ascii="宋体" w:hAnsi="宋体" w:hint="eastAsia"/>
          <w:sz w:val="24"/>
        </w:rPr>
        <w:t xml:space="preserve">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D、采购</w:t>
      </w:r>
      <w:r w:rsidRPr="0009089D">
        <w:rPr>
          <w:rFonts w:ascii="宋体" w:hAnsi="宋体"/>
          <w:sz w:val="24"/>
        </w:rPr>
        <w:t>计划</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46、以下</w:t>
      </w:r>
      <w:r w:rsidRPr="0009089D">
        <w:rPr>
          <w:rFonts w:ascii="宋体" w:hAnsi="宋体"/>
          <w:sz w:val="24"/>
        </w:rPr>
        <w:t>哪一项是对信息系统经常不</w:t>
      </w:r>
      <w:r w:rsidRPr="0009089D">
        <w:rPr>
          <w:rFonts w:ascii="宋体" w:hAnsi="宋体" w:hint="eastAsia"/>
          <w:sz w:val="24"/>
        </w:rPr>
        <w:t>能</w:t>
      </w:r>
      <w:r w:rsidRPr="0009089D">
        <w:rPr>
          <w:rFonts w:ascii="宋体" w:hAnsi="宋体"/>
          <w:sz w:val="24"/>
        </w:rPr>
        <w:t>满足用户需求的最好解释？（</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没有适当的质量管理工具</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经常变化的用户需求</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用户参与需求挖掘不够</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项目管理能力不强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47、以下</w:t>
      </w:r>
      <w:r w:rsidRPr="0009089D">
        <w:rPr>
          <w:rFonts w:ascii="宋体" w:hAnsi="宋体"/>
          <w:sz w:val="24"/>
        </w:rPr>
        <w:t>哪一种人给</w:t>
      </w:r>
      <w:r w:rsidRPr="0009089D">
        <w:rPr>
          <w:rFonts w:ascii="宋体" w:hAnsi="宋体" w:hint="eastAsia"/>
          <w:sz w:val="24"/>
        </w:rPr>
        <w:t>公司</w:t>
      </w:r>
      <w:r w:rsidRPr="0009089D">
        <w:rPr>
          <w:rFonts w:ascii="宋体" w:hAnsi="宋体"/>
          <w:sz w:val="24"/>
        </w:rPr>
        <w:t>带来了最大的安全风险？（</w:t>
      </w:r>
      <w:r w:rsidRPr="0009089D">
        <w:rPr>
          <w:rFonts w:ascii="宋体" w:hAnsi="宋体" w:hint="eastAsia"/>
          <w:sz w:val="24"/>
        </w:rPr>
        <w:t>D）</w:t>
      </w:r>
    </w:p>
    <w:p w:rsidR="00CF6BAC" w:rsidRPr="0009089D" w:rsidRDefault="00CF6BAC"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临时工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咨询人员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以前的员工</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当前的员工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48、以下</w:t>
      </w:r>
      <w:r w:rsidRPr="0009089D">
        <w:rPr>
          <w:rFonts w:ascii="宋体" w:hAnsi="宋体"/>
          <w:sz w:val="24"/>
        </w:rPr>
        <w:t>哪种安全模型未使用针对主客体的访问控制</w:t>
      </w:r>
      <w:r w:rsidRPr="0009089D">
        <w:rPr>
          <w:rFonts w:ascii="宋体" w:hAnsi="宋体" w:hint="eastAsia"/>
          <w:sz w:val="24"/>
        </w:rPr>
        <w:t>机制</w:t>
      </w:r>
      <w:r w:rsidRPr="0009089D">
        <w:rPr>
          <w:rFonts w:ascii="宋体" w:hAnsi="宋体"/>
          <w:sz w:val="24"/>
        </w:rPr>
        <w:t>？（</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基于角色模型</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自</w:t>
      </w:r>
      <w:r w:rsidRPr="0009089D">
        <w:rPr>
          <w:rFonts w:ascii="宋体" w:hAnsi="宋体" w:hint="eastAsia"/>
          <w:sz w:val="24"/>
        </w:rPr>
        <w:t>主</w:t>
      </w:r>
      <w:r w:rsidRPr="0009089D">
        <w:rPr>
          <w:rFonts w:ascii="宋体" w:hAnsi="宋体"/>
          <w:sz w:val="24"/>
        </w:rPr>
        <w:t>访问控制模型</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信息流模型</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强制访问控制模型</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49、以下</w:t>
      </w:r>
      <w:r w:rsidRPr="0009089D">
        <w:rPr>
          <w:rFonts w:ascii="宋体" w:hAnsi="宋体"/>
          <w:sz w:val="24"/>
        </w:rPr>
        <w:t>哪种措施既可以</w:t>
      </w:r>
      <w:r w:rsidRPr="0009089D">
        <w:rPr>
          <w:rFonts w:ascii="宋体" w:hAnsi="宋体" w:hint="eastAsia"/>
          <w:sz w:val="24"/>
        </w:rPr>
        <w:t>起到</w:t>
      </w:r>
      <w:r w:rsidRPr="0009089D">
        <w:rPr>
          <w:rFonts w:ascii="宋体" w:hAnsi="宋体"/>
          <w:sz w:val="24"/>
        </w:rPr>
        <w:t>保护的作用还能起到恢复的作用？（</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对参观者进行登记</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备份</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实施业务持续性计划</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口令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50、以下</w:t>
      </w:r>
      <w:r w:rsidRPr="0009089D">
        <w:rPr>
          <w:rFonts w:ascii="宋体" w:hAnsi="宋体"/>
          <w:sz w:val="24"/>
        </w:rPr>
        <w:t>哪种风险被定义为合理的风险？（</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、最小</w:t>
      </w:r>
      <w:r w:rsidRPr="0009089D">
        <w:rPr>
          <w:rFonts w:ascii="宋体" w:hAnsi="宋体"/>
          <w:sz w:val="24"/>
        </w:rPr>
        <w:t>的风险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可接受风险</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残余</w:t>
      </w:r>
      <w:r w:rsidRPr="0009089D">
        <w:rPr>
          <w:rFonts w:ascii="宋体" w:hAnsi="宋体" w:hint="eastAsia"/>
          <w:sz w:val="24"/>
        </w:rPr>
        <w:t xml:space="preserve">风险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总风险</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51、以下</w:t>
      </w:r>
      <w:r w:rsidRPr="0009089D">
        <w:rPr>
          <w:rFonts w:ascii="宋体" w:hAnsi="宋体"/>
          <w:sz w:val="24"/>
        </w:rPr>
        <w:t>人员中，谁负有决定信息分类</w:t>
      </w:r>
      <w:r w:rsidRPr="0009089D">
        <w:rPr>
          <w:rFonts w:ascii="宋体" w:hAnsi="宋体" w:hint="eastAsia"/>
          <w:sz w:val="24"/>
        </w:rPr>
        <w:t>级别</w:t>
      </w:r>
      <w:r w:rsidRPr="0009089D">
        <w:rPr>
          <w:rFonts w:ascii="宋体" w:hAnsi="宋体"/>
          <w:sz w:val="24"/>
        </w:rPr>
        <w:t>的责任？（</w:t>
      </w:r>
      <w:r w:rsidRPr="0009089D">
        <w:rPr>
          <w:rFonts w:ascii="宋体" w:hAnsi="宋体" w:hint="eastAsia"/>
          <w:sz w:val="24"/>
        </w:rPr>
        <w:t>B）</w:t>
      </w:r>
    </w:p>
    <w:p w:rsidR="00CF6BAC" w:rsidRPr="0009089D" w:rsidRDefault="00CF6BAC"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用户</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数据所有者</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审计员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安全</w:t>
      </w:r>
      <w:r w:rsidRPr="0009089D">
        <w:rPr>
          <w:rFonts w:ascii="宋体" w:hAnsi="宋体" w:hint="eastAsia"/>
          <w:sz w:val="24"/>
        </w:rPr>
        <w:t>官</w:t>
      </w:r>
    </w:p>
    <w:p w:rsidR="00CF6BAC" w:rsidRPr="0009089D" w:rsidRDefault="00CF6BAC" w:rsidP="0009089D">
      <w:pPr>
        <w:spacing w:line="360" w:lineRule="auto"/>
        <w:jc w:val="left"/>
        <w:rPr>
          <w:rFonts w:ascii="宋体" w:hAnsi="宋体"/>
          <w:sz w:val="24"/>
        </w:rPr>
      </w:pPr>
      <w:r w:rsidRPr="0009089D">
        <w:rPr>
          <w:rFonts w:ascii="宋体" w:hAnsi="宋体"/>
          <w:sz w:val="24"/>
        </w:rPr>
        <w:t>52</w:t>
      </w:r>
      <w:r w:rsidRPr="0009089D">
        <w:rPr>
          <w:rFonts w:ascii="宋体" w:hAnsi="宋体" w:hint="eastAsia"/>
          <w:sz w:val="24"/>
        </w:rPr>
        <w:t>、有</w:t>
      </w:r>
      <w:r w:rsidRPr="0009089D">
        <w:rPr>
          <w:rFonts w:ascii="宋体" w:hAnsi="宋体"/>
          <w:sz w:val="24"/>
        </w:rPr>
        <w:t>三种基本的鉴别的方式：你知道什么</w:t>
      </w:r>
      <w:r w:rsidRPr="0009089D">
        <w:rPr>
          <w:rFonts w:ascii="宋体" w:hAnsi="宋体" w:hint="eastAsia"/>
          <w:sz w:val="24"/>
        </w:rPr>
        <w:t>，</w:t>
      </w:r>
      <w:r w:rsidRPr="0009089D">
        <w:rPr>
          <w:rFonts w:ascii="宋体" w:hAnsi="宋体"/>
          <w:sz w:val="24"/>
        </w:rPr>
        <w:t>你有</w:t>
      </w:r>
      <w:r w:rsidRPr="0009089D">
        <w:rPr>
          <w:rFonts w:ascii="宋体" w:hAnsi="宋体" w:hint="eastAsia"/>
          <w:sz w:val="24"/>
        </w:rPr>
        <w:t>什么,以及</w:t>
      </w:r>
      <w:r w:rsidRPr="0009089D">
        <w:rPr>
          <w:rFonts w:ascii="宋体" w:hAnsi="宋体"/>
          <w:sz w:val="24"/>
        </w:rPr>
        <w:t>（</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你需要什么</w:t>
      </w:r>
      <w:r w:rsidRPr="0009089D">
        <w:rPr>
          <w:rFonts w:ascii="宋体" w:hAnsi="宋体" w:hint="eastAsia"/>
          <w:sz w:val="24"/>
        </w:rPr>
        <w:t xml:space="preserve">   B、</w:t>
      </w:r>
      <w:r w:rsidRPr="0009089D">
        <w:rPr>
          <w:rFonts w:ascii="宋体" w:hAnsi="宋体"/>
          <w:sz w:val="24"/>
        </w:rPr>
        <w:t>你看到什么</w:t>
      </w:r>
      <w:r w:rsidRPr="0009089D">
        <w:rPr>
          <w:rFonts w:ascii="宋体" w:hAnsi="宋体" w:hint="eastAsia"/>
          <w:sz w:val="24"/>
        </w:rPr>
        <w:t xml:space="preserve">       </w:t>
      </w:r>
      <w:r w:rsidRPr="0009089D">
        <w:rPr>
          <w:rFonts w:ascii="宋体" w:hAnsi="宋体" w:hint="eastAsia"/>
          <w:sz w:val="24"/>
        </w:rPr>
        <w:tab/>
        <w:t>C、</w:t>
      </w:r>
      <w:r w:rsidRPr="0009089D">
        <w:rPr>
          <w:rFonts w:ascii="宋体" w:hAnsi="宋体"/>
          <w:sz w:val="24"/>
        </w:rPr>
        <w:t>你是什么</w:t>
      </w:r>
      <w:r w:rsidRPr="0009089D">
        <w:rPr>
          <w:rFonts w:ascii="宋体" w:hAnsi="宋体" w:hint="eastAsia"/>
          <w:sz w:val="24"/>
        </w:rPr>
        <w:t xml:space="preserve">     </w:t>
      </w:r>
      <w:r w:rsidRPr="0009089D">
        <w:rPr>
          <w:rFonts w:ascii="宋体" w:hAnsi="宋体" w:hint="eastAsia"/>
          <w:sz w:val="24"/>
        </w:rPr>
        <w:tab/>
        <w:t xml:space="preserve"> D、</w:t>
      </w:r>
      <w:r w:rsidRPr="0009089D">
        <w:rPr>
          <w:rFonts w:ascii="宋体" w:hAnsi="宋体"/>
          <w:sz w:val="24"/>
        </w:rPr>
        <w:t>你做什么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53、在</w:t>
      </w:r>
      <w:r w:rsidRPr="0009089D">
        <w:rPr>
          <w:rFonts w:ascii="宋体" w:hAnsi="宋体"/>
          <w:sz w:val="24"/>
        </w:rPr>
        <w:t>对一个企业进行信息安全体系建设中，下面哪种方法是最佳的？（</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自下而上</w:t>
      </w:r>
      <w:r w:rsidRPr="0009089D">
        <w:rPr>
          <w:rFonts w:ascii="宋体" w:hAnsi="宋体" w:hint="eastAsia"/>
          <w:sz w:val="24"/>
        </w:rPr>
        <w:t xml:space="preserve">     B、</w:t>
      </w:r>
      <w:r w:rsidRPr="0009089D">
        <w:rPr>
          <w:rFonts w:ascii="宋体" w:hAnsi="宋体"/>
          <w:sz w:val="24"/>
        </w:rPr>
        <w:t>自上而下</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上下同</w:t>
      </w:r>
      <w:r w:rsidRPr="0009089D">
        <w:rPr>
          <w:rFonts w:ascii="宋体" w:hAnsi="宋体" w:hint="eastAsia"/>
          <w:sz w:val="24"/>
        </w:rPr>
        <w:t>时</w:t>
      </w:r>
      <w:r w:rsidRPr="0009089D">
        <w:rPr>
          <w:rFonts w:ascii="宋体" w:hAnsi="宋体"/>
          <w:sz w:val="24"/>
        </w:rPr>
        <w:t>开展</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以上都不正确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54、在</w:t>
      </w:r>
      <w:r w:rsidRPr="0009089D">
        <w:rPr>
          <w:rFonts w:ascii="宋体" w:hAnsi="宋体"/>
          <w:sz w:val="24"/>
        </w:rPr>
        <w:t>风险分析中，下列不属于软件资产的是（</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计算机操作系统</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网络操作系统</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应用软件源代码</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外来恶意代码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55、在</w:t>
      </w:r>
      <w:r w:rsidRPr="0009089D">
        <w:rPr>
          <w:rFonts w:ascii="宋体" w:hAnsi="宋体"/>
          <w:sz w:val="24"/>
        </w:rPr>
        <w:t>国家标准中，属于强制性标准的是：（</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、GB/T </w:t>
      </w:r>
      <w:r w:rsidRPr="0009089D">
        <w:rPr>
          <w:rFonts w:ascii="宋体" w:hAnsi="宋体"/>
          <w:sz w:val="24"/>
        </w:rPr>
        <w:t xml:space="preserve"> </w:t>
      </w:r>
      <w:r w:rsidRPr="0009089D">
        <w:rPr>
          <w:rFonts w:ascii="宋体" w:hAnsi="宋体" w:hint="eastAsia"/>
          <w:sz w:val="24"/>
        </w:rPr>
        <w:t xml:space="preserve">XXXX-X-200X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 xml:space="preserve">、GB </w:t>
      </w:r>
      <w:r w:rsidRPr="0009089D">
        <w:rPr>
          <w:rFonts w:ascii="宋体" w:hAnsi="宋体"/>
          <w:sz w:val="24"/>
        </w:rPr>
        <w:t>XXXX-200X</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 xml:space="preserve">DBXX/T  XXX-200X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、QXXX-</w:t>
      </w:r>
      <w:r w:rsidRPr="0009089D">
        <w:rPr>
          <w:rFonts w:ascii="宋体" w:hAnsi="宋体"/>
          <w:sz w:val="24"/>
        </w:rPr>
        <w:t>XXX-200X</w:t>
      </w:r>
    </w:p>
    <w:p w:rsidR="00CF6BAC" w:rsidRPr="0009089D" w:rsidRDefault="00CF6BAC" w:rsidP="0009089D">
      <w:pPr>
        <w:spacing w:line="360" w:lineRule="auto"/>
        <w:jc w:val="left"/>
        <w:rPr>
          <w:rFonts w:ascii="宋体" w:hAnsi="宋体"/>
          <w:sz w:val="24"/>
        </w:rPr>
      </w:pPr>
      <w:r w:rsidRPr="0009089D">
        <w:rPr>
          <w:rFonts w:ascii="宋体" w:hAnsi="宋体"/>
          <w:sz w:val="24"/>
        </w:rPr>
        <w:t>56</w:t>
      </w:r>
      <w:r w:rsidRPr="0009089D">
        <w:rPr>
          <w:rFonts w:ascii="宋体" w:hAnsi="宋体" w:hint="eastAsia"/>
          <w:sz w:val="24"/>
        </w:rPr>
        <w:t>、在</w:t>
      </w:r>
      <w:r w:rsidRPr="0009089D">
        <w:rPr>
          <w:rFonts w:ascii="宋体" w:hAnsi="宋体"/>
          <w:sz w:val="24"/>
        </w:rPr>
        <w:t>任何情况下，一个组织应对公众和媒体公告其信息系统中发生的信息安全</w:t>
      </w:r>
      <w:r w:rsidRPr="0009089D">
        <w:rPr>
          <w:rFonts w:ascii="宋体" w:hAnsi="宋体" w:hint="eastAsia"/>
          <w:sz w:val="24"/>
        </w:rPr>
        <w:t>事件</w:t>
      </w:r>
      <w:r w:rsidRPr="0009089D">
        <w:rPr>
          <w:rFonts w:ascii="宋体" w:hAnsi="宋体"/>
          <w:sz w:val="24"/>
        </w:rPr>
        <w:t>？（</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当信息安全事件的负面影响扩展到本组织</w:t>
      </w:r>
      <w:r w:rsidRPr="0009089D">
        <w:rPr>
          <w:rFonts w:ascii="宋体" w:hAnsi="宋体" w:hint="eastAsia"/>
          <w:sz w:val="24"/>
        </w:rPr>
        <w:t>意外</w:t>
      </w:r>
      <w:r w:rsidRPr="0009089D">
        <w:rPr>
          <w:rFonts w:ascii="宋体" w:hAnsi="宋体"/>
          <w:sz w:val="24"/>
        </w:rPr>
        <w:t>时</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只要发生了安全事件就应当公告</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只有公众的什么财产安全受到巨大</w:t>
      </w:r>
      <w:r w:rsidRPr="0009089D">
        <w:rPr>
          <w:rFonts w:ascii="宋体" w:hAnsi="宋体" w:hint="eastAsia"/>
          <w:sz w:val="24"/>
        </w:rPr>
        <w:t>危害</w:t>
      </w:r>
      <w:r w:rsidRPr="0009089D">
        <w:rPr>
          <w:rFonts w:ascii="宋体" w:hAnsi="宋体"/>
          <w:sz w:val="24"/>
        </w:rPr>
        <w:t>时才公告</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当信息安全事件平息之后</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57、在</w:t>
      </w:r>
      <w:r w:rsidRPr="0009089D">
        <w:rPr>
          <w:rFonts w:ascii="宋体" w:hAnsi="宋体"/>
          <w:sz w:val="24"/>
        </w:rPr>
        <w:t>信息安全策略体系中，下面哪一项属于计算机或信息安全的强制性规则？（</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标准（</w:t>
      </w:r>
      <w:r w:rsidRPr="0009089D">
        <w:rPr>
          <w:rFonts w:ascii="宋体" w:hAnsi="宋体" w:hint="eastAsia"/>
          <w:sz w:val="24"/>
        </w:rPr>
        <w:t>Standard</w:t>
      </w:r>
      <w:r w:rsidRPr="0009089D">
        <w:rPr>
          <w:rFonts w:ascii="宋体" w:hAnsi="宋体"/>
          <w:sz w:val="24"/>
        </w:rPr>
        <w:t>）                         B</w:t>
      </w:r>
      <w:r w:rsidRPr="0009089D">
        <w:rPr>
          <w:rFonts w:ascii="宋体" w:hAnsi="宋体" w:hint="eastAsia"/>
          <w:sz w:val="24"/>
        </w:rPr>
        <w:t>、</w:t>
      </w:r>
      <w:r w:rsidRPr="0009089D">
        <w:rPr>
          <w:rFonts w:ascii="宋体" w:hAnsi="宋体"/>
          <w:sz w:val="24"/>
        </w:rPr>
        <w:t>安全策略（</w:t>
      </w:r>
      <w:r w:rsidRPr="0009089D">
        <w:rPr>
          <w:rFonts w:ascii="宋体" w:hAnsi="宋体" w:hint="eastAsia"/>
          <w:sz w:val="24"/>
        </w:rPr>
        <w:t>Security policy</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方针（</w:t>
      </w:r>
      <w:r w:rsidRPr="0009089D">
        <w:rPr>
          <w:rFonts w:ascii="宋体" w:hAnsi="宋体" w:hint="eastAsia"/>
          <w:sz w:val="24"/>
        </w:rPr>
        <w:t>Guideline</w:t>
      </w:r>
      <w:r w:rsidRPr="0009089D">
        <w:rPr>
          <w:rFonts w:ascii="宋体" w:hAnsi="宋体"/>
          <w:sz w:val="24"/>
        </w:rPr>
        <w:t>）</w:t>
      </w:r>
      <w:r w:rsidRPr="0009089D">
        <w:rPr>
          <w:rFonts w:ascii="宋体" w:hAnsi="宋体" w:hint="eastAsia"/>
          <w:sz w:val="24"/>
        </w:rPr>
        <w:t xml:space="preserve">                        D、</w:t>
      </w:r>
      <w:r w:rsidRPr="0009089D">
        <w:rPr>
          <w:rFonts w:ascii="宋体" w:hAnsi="宋体"/>
          <w:sz w:val="24"/>
        </w:rPr>
        <w:t>流程</w:t>
      </w:r>
      <w:r w:rsidRPr="0009089D">
        <w:rPr>
          <w:rFonts w:ascii="宋体" w:hAnsi="宋体" w:hint="eastAsia"/>
          <w:sz w:val="24"/>
        </w:rPr>
        <w:t>(</w:t>
      </w:r>
      <w:r w:rsidRPr="0009089D">
        <w:rPr>
          <w:rFonts w:ascii="宋体" w:hAnsi="宋体"/>
          <w:sz w:val="24"/>
        </w:rPr>
        <w:t>Proecdure</w:t>
      </w:r>
      <w:r w:rsidRPr="0009089D">
        <w:rPr>
          <w:rFonts w:ascii="宋体" w:hAnsi="宋体" w:hint="eastAsia"/>
          <w:sz w:val="24"/>
        </w:rPr>
        <w: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58、在</w:t>
      </w:r>
      <w:r w:rsidRPr="0009089D">
        <w:rPr>
          <w:rFonts w:ascii="宋体" w:hAnsi="宋体"/>
          <w:sz w:val="24"/>
        </w:rPr>
        <w:t>信息安全管理工作中“</w:t>
      </w:r>
      <w:r w:rsidRPr="0009089D">
        <w:rPr>
          <w:rFonts w:ascii="宋体" w:hAnsi="宋体" w:hint="eastAsia"/>
          <w:sz w:val="24"/>
        </w:rPr>
        <w:t>符合性</w:t>
      </w:r>
      <w:r w:rsidRPr="0009089D">
        <w:rPr>
          <w:rFonts w:ascii="宋体" w:hAnsi="宋体"/>
          <w:sz w:val="24"/>
        </w:rPr>
        <w:t>”</w:t>
      </w:r>
      <w:r w:rsidRPr="0009089D">
        <w:rPr>
          <w:rFonts w:ascii="宋体" w:hAnsi="宋体" w:hint="eastAsia"/>
          <w:sz w:val="24"/>
        </w:rPr>
        <w:t>的</w:t>
      </w:r>
      <w:r w:rsidRPr="0009089D">
        <w:rPr>
          <w:rFonts w:ascii="宋体" w:hAnsi="宋体"/>
          <w:sz w:val="24"/>
        </w:rPr>
        <w:t>含义不包括哪一项？（</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w:t>
      </w:r>
      <w:r w:rsidRPr="0009089D">
        <w:rPr>
          <w:rFonts w:ascii="宋体" w:hAnsi="宋体"/>
          <w:sz w:val="24"/>
        </w:rPr>
        <w:t>法律法规的符合</w:t>
      </w:r>
      <w:r w:rsidRPr="0009089D">
        <w:rPr>
          <w:rFonts w:ascii="宋体" w:hAnsi="宋体" w:hint="eastAsia"/>
          <w:sz w:val="24"/>
        </w:rPr>
        <w:t xml:space="preserve">                        B、</w:t>
      </w:r>
      <w:r w:rsidRPr="0009089D">
        <w:rPr>
          <w:rFonts w:ascii="宋体" w:hAnsi="宋体"/>
          <w:sz w:val="24"/>
        </w:rPr>
        <w:t>对安全策略和标准的符合</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对用户预期服务效果的符合</w:t>
      </w:r>
      <w:r w:rsidRPr="0009089D">
        <w:rPr>
          <w:rFonts w:ascii="宋体" w:hAnsi="宋体" w:hint="eastAsia"/>
          <w:sz w:val="24"/>
        </w:rPr>
        <w:t xml:space="preserve">                D、</w:t>
      </w:r>
      <w:r w:rsidRPr="0009089D">
        <w:rPr>
          <w:rFonts w:ascii="宋体" w:hAnsi="宋体"/>
          <w:sz w:val="24"/>
        </w:rPr>
        <w:t>通过审计措施来验证符合情况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59、在</w:t>
      </w:r>
      <w:r w:rsidRPr="0009089D">
        <w:rPr>
          <w:rFonts w:ascii="宋体" w:hAnsi="宋体"/>
          <w:sz w:val="24"/>
        </w:rPr>
        <w:t>许多组织机构中，产生总体安全</w:t>
      </w:r>
      <w:r w:rsidRPr="0009089D">
        <w:rPr>
          <w:rFonts w:ascii="宋体" w:hAnsi="宋体" w:hint="eastAsia"/>
          <w:sz w:val="24"/>
        </w:rPr>
        <w:t>性</w:t>
      </w:r>
      <w:r w:rsidRPr="0009089D">
        <w:rPr>
          <w:rFonts w:ascii="宋体" w:hAnsi="宋体"/>
          <w:sz w:val="24"/>
        </w:rPr>
        <w:t>问题的主要原因</w:t>
      </w:r>
      <w:r w:rsidRPr="0009089D">
        <w:rPr>
          <w:rFonts w:ascii="宋体" w:hAnsi="宋体" w:hint="eastAsia"/>
          <w:sz w:val="24"/>
        </w:rPr>
        <w:t>是</w:t>
      </w:r>
      <w:r w:rsidRPr="0009089D">
        <w:rPr>
          <w:rFonts w:ascii="宋体" w:hAnsi="宋体"/>
          <w:sz w:val="24"/>
        </w:rPr>
        <w:t>（</w:t>
      </w:r>
      <w:r w:rsidRPr="0009089D">
        <w:rPr>
          <w:rFonts w:ascii="宋体" w:hAnsi="宋体" w:hint="eastAsia"/>
          <w:sz w:val="24"/>
        </w:rPr>
        <w:t>A</w:t>
      </w:r>
      <w:r w:rsidRPr="0009089D">
        <w:rPr>
          <w:rFonts w:ascii="宋体" w:hAnsi="宋体"/>
          <w:sz w:val="24"/>
        </w:rPr>
        <w:t>）</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缺少安全性管理</w:t>
      </w:r>
      <w:r w:rsidRPr="0009089D">
        <w:rPr>
          <w:rFonts w:ascii="宋体" w:hAnsi="宋体" w:hint="eastAsia"/>
          <w:sz w:val="24"/>
        </w:rPr>
        <w:t xml:space="preserve">                          B、</w:t>
      </w:r>
      <w:r w:rsidRPr="0009089D">
        <w:rPr>
          <w:rFonts w:ascii="宋体" w:hAnsi="宋体"/>
          <w:sz w:val="24"/>
        </w:rPr>
        <w:t>缺少故障管理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缺少风险分析</w:t>
      </w:r>
      <w:r w:rsidRPr="0009089D">
        <w:rPr>
          <w:rFonts w:ascii="宋体" w:hAnsi="宋体" w:hint="eastAsia"/>
          <w:sz w:val="24"/>
        </w:rPr>
        <w:t xml:space="preserve">                            D、</w:t>
      </w:r>
      <w:r w:rsidRPr="0009089D">
        <w:rPr>
          <w:rFonts w:ascii="宋体" w:hAnsi="宋体"/>
          <w:sz w:val="24"/>
        </w:rPr>
        <w:t>缺少技术控制机制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w:t>
      </w:r>
      <w:r w:rsidRPr="0009089D">
        <w:rPr>
          <w:rFonts w:ascii="宋体" w:hAnsi="宋体"/>
          <w:sz w:val="24"/>
        </w:rPr>
        <w:t>0</w:t>
      </w:r>
      <w:r w:rsidRPr="0009089D">
        <w:rPr>
          <w:rFonts w:ascii="宋体" w:hAnsi="宋体" w:hint="eastAsia"/>
          <w:sz w:val="24"/>
        </w:rPr>
        <w:t>、职责</w:t>
      </w:r>
      <w:r w:rsidRPr="0009089D">
        <w:rPr>
          <w:rFonts w:ascii="宋体" w:hAnsi="宋体"/>
          <w:sz w:val="24"/>
        </w:rPr>
        <w:t>分离是信息安全管理的一个基本概念。其</w:t>
      </w:r>
      <w:r w:rsidRPr="0009089D">
        <w:rPr>
          <w:rFonts w:ascii="宋体" w:hAnsi="宋体" w:hint="eastAsia"/>
          <w:sz w:val="24"/>
        </w:rPr>
        <w:t>关键</w:t>
      </w:r>
      <w:r w:rsidRPr="0009089D">
        <w:rPr>
          <w:rFonts w:ascii="宋体" w:hAnsi="宋体"/>
          <w:sz w:val="24"/>
        </w:rPr>
        <w:t>是权利不能过分集中在某一个人手中。职责</w:t>
      </w:r>
      <w:r w:rsidRPr="0009089D">
        <w:rPr>
          <w:rFonts w:ascii="宋体" w:hAnsi="宋体" w:hint="eastAsia"/>
          <w:sz w:val="24"/>
        </w:rPr>
        <w:t>分离</w:t>
      </w:r>
      <w:r w:rsidRPr="0009089D">
        <w:rPr>
          <w:rFonts w:ascii="宋体" w:hAnsi="宋体"/>
          <w:sz w:val="24"/>
        </w:rPr>
        <w:t>的目的是确保没有单独的人员（</w:t>
      </w:r>
      <w:r w:rsidRPr="0009089D">
        <w:rPr>
          <w:rFonts w:ascii="宋体" w:hAnsi="宋体" w:hint="eastAsia"/>
          <w:sz w:val="24"/>
        </w:rPr>
        <w:t>单独</w:t>
      </w:r>
      <w:r w:rsidRPr="0009089D">
        <w:rPr>
          <w:rFonts w:ascii="宋体" w:hAnsi="宋体"/>
          <w:sz w:val="24"/>
        </w:rPr>
        <w:t>进行操作）</w:t>
      </w:r>
      <w:r w:rsidRPr="0009089D">
        <w:rPr>
          <w:rFonts w:ascii="宋体" w:hAnsi="宋体" w:hint="eastAsia"/>
          <w:sz w:val="24"/>
        </w:rPr>
        <w:t>可以</w:t>
      </w:r>
      <w:r w:rsidRPr="0009089D">
        <w:rPr>
          <w:rFonts w:ascii="宋体" w:hAnsi="宋体"/>
          <w:sz w:val="24"/>
        </w:rPr>
        <w:t>对应用程序</w:t>
      </w:r>
      <w:r w:rsidRPr="0009089D">
        <w:rPr>
          <w:rFonts w:ascii="宋体" w:hAnsi="宋体" w:hint="eastAsia"/>
          <w:sz w:val="24"/>
        </w:rPr>
        <w:t>系统</w:t>
      </w:r>
      <w:r w:rsidRPr="0009089D">
        <w:rPr>
          <w:rFonts w:ascii="宋体" w:hAnsi="宋体"/>
          <w:sz w:val="24"/>
        </w:rPr>
        <w:t>特征或控制功能进行破坏。</w:t>
      </w:r>
      <w:proofErr w:type="gramStart"/>
      <w:r w:rsidRPr="0009089D">
        <w:rPr>
          <w:rFonts w:ascii="宋体" w:hAnsi="宋体"/>
          <w:sz w:val="24"/>
        </w:rPr>
        <w:t>当</w:t>
      </w:r>
      <w:r w:rsidRPr="0009089D">
        <w:rPr>
          <w:rFonts w:ascii="宋体" w:hAnsi="宋体" w:hint="eastAsia"/>
          <w:sz w:val="24"/>
        </w:rPr>
        <w:t>以下</w:t>
      </w:r>
      <w:r w:rsidRPr="0009089D">
        <w:rPr>
          <w:rFonts w:ascii="宋体" w:hAnsi="宋体"/>
          <w:sz w:val="24"/>
        </w:rPr>
        <w:t>哪</w:t>
      </w:r>
      <w:proofErr w:type="gramEnd"/>
      <w:r w:rsidRPr="0009089D">
        <w:rPr>
          <w:rFonts w:ascii="宋体" w:hAnsi="宋体"/>
          <w:sz w:val="24"/>
        </w:rPr>
        <w:t>一类人员访问安全系统软件的时候，会造成对“</w:t>
      </w:r>
      <w:r w:rsidRPr="0009089D">
        <w:rPr>
          <w:rFonts w:ascii="宋体" w:hAnsi="宋体" w:hint="eastAsia"/>
          <w:sz w:val="24"/>
        </w:rPr>
        <w:t>职责</w:t>
      </w:r>
      <w:r w:rsidRPr="0009089D">
        <w:rPr>
          <w:rFonts w:ascii="宋体" w:hAnsi="宋体"/>
          <w:sz w:val="24"/>
        </w:rPr>
        <w:t>分离”</w:t>
      </w:r>
      <w:r w:rsidRPr="0009089D">
        <w:rPr>
          <w:rFonts w:ascii="宋体" w:hAnsi="宋体" w:hint="eastAsia"/>
          <w:sz w:val="24"/>
        </w:rPr>
        <w:t>原则</w:t>
      </w:r>
      <w:r w:rsidRPr="0009089D">
        <w:rPr>
          <w:rFonts w:ascii="宋体" w:hAnsi="宋体"/>
          <w:sz w:val="24"/>
        </w:rPr>
        <w:t>的违背？（</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数据安全管理员</w:t>
      </w:r>
      <w:r w:rsidRPr="0009089D">
        <w:rPr>
          <w:rFonts w:ascii="宋体" w:hAnsi="宋体" w:hint="eastAsia"/>
          <w:sz w:val="24"/>
        </w:rPr>
        <w:t xml:space="preserve">                           B、</w:t>
      </w:r>
      <w:r w:rsidRPr="0009089D">
        <w:rPr>
          <w:rFonts w:ascii="宋体" w:hAnsi="宋体"/>
          <w:sz w:val="24"/>
        </w:rPr>
        <w:t>数据</w:t>
      </w:r>
      <w:r w:rsidRPr="0009089D">
        <w:rPr>
          <w:rFonts w:ascii="宋体" w:hAnsi="宋体" w:hint="eastAsia"/>
          <w:sz w:val="24"/>
        </w:rPr>
        <w:t>安全</w:t>
      </w:r>
      <w:r w:rsidRPr="0009089D">
        <w:rPr>
          <w:rFonts w:ascii="宋体" w:hAnsi="宋体"/>
          <w:sz w:val="24"/>
        </w:rPr>
        <w:t>分析</w:t>
      </w:r>
      <w:r w:rsidRPr="0009089D">
        <w:rPr>
          <w:rFonts w:ascii="宋体" w:hAnsi="宋体" w:hint="eastAsia"/>
          <w:sz w:val="24"/>
        </w:rPr>
        <w:t>员</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系统审核员</w:t>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t>D</w:t>
      </w:r>
      <w:r w:rsidRPr="0009089D">
        <w:rPr>
          <w:rFonts w:ascii="宋体" w:hAnsi="宋体" w:hint="eastAsia"/>
          <w:sz w:val="24"/>
        </w:rPr>
        <w:t>、</w:t>
      </w:r>
      <w:r w:rsidRPr="0009089D">
        <w:rPr>
          <w:rFonts w:ascii="宋体" w:hAnsi="宋体"/>
          <w:sz w:val="24"/>
        </w:rPr>
        <w:t>系统程序员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61、中国电信</w:t>
      </w:r>
      <w:r w:rsidRPr="0009089D">
        <w:rPr>
          <w:rFonts w:ascii="宋体" w:hAnsi="宋体"/>
          <w:sz w:val="24"/>
        </w:rPr>
        <w:t>的岗位描述中都应明确包含安全职责，并形成正式文件记录在案，对于安全职责的描述应包括（</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落实</w:t>
      </w:r>
      <w:r w:rsidRPr="0009089D">
        <w:rPr>
          <w:rFonts w:ascii="宋体" w:hAnsi="宋体" w:hint="eastAsia"/>
          <w:sz w:val="24"/>
        </w:rPr>
        <w:t>安全</w:t>
      </w:r>
      <w:r w:rsidRPr="0009089D">
        <w:rPr>
          <w:rFonts w:ascii="宋体" w:hAnsi="宋体"/>
          <w:sz w:val="24"/>
        </w:rPr>
        <w:t>政策的常规</w:t>
      </w:r>
      <w:r w:rsidRPr="0009089D">
        <w:rPr>
          <w:rFonts w:ascii="宋体" w:hAnsi="宋体" w:hint="eastAsia"/>
          <w:sz w:val="24"/>
        </w:rPr>
        <w:t>职责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执行具体安全程序</w:t>
      </w:r>
      <w:r w:rsidRPr="0009089D">
        <w:rPr>
          <w:rFonts w:ascii="宋体" w:hAnsi="宋体" w:hint="eastAsia"/>
          <w:sz w:val="24"/>
        </w:rPr>
        <w:t>或</w:t>
      </w:r>
      <w:r w:rsidRPr="0009089D">
        <w:rPr>
          <w:rFonts w:ascii="宋体" w:hAnsi="宋体"/>
          <w:sz w:val="24"/>
        </w:rPr>
        <w:t>活动的特定职责</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保护具体资产的特定</w:t>
      </w:r>
      <w:r w:rsidRPr="0009089D">
        <w:rPr>
          <w:rFonts w:ascii="宋体" w:hAnsi="宋体" w:hint="eastAsia"/>
          <w:sz w:val="24"/>
        </w:rPr>
        <w:t>职责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以上都对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62、终端</w:t>
      </w:r>
      <w:r w:rsidRPr="0009089D">
        <w:rPr>
          <w:rFonts w:ascii="宋体" w:hAnsi="宋体"/>
          <w:sz w:val="24"/>
        </w:rPr>
        <w:t>安全管理目标：规范支撑系统中终端用户的行为，降低来自支撑系统终端</w:t>
      </w:r>
      <w:r w:rsidRPr="0009089D">
        <w:rPr>
          <w:rFonts w:ascii="宋体" w:hAnsi="宋体" w:hint="eastAsia"/>
          <w:sz w:val="24"/>
        </w:rPr>
        <w:t>的</w:t>
      </w:r>
      <w:r w:rsidRPr="0009089D">
        <w:rPr>
          <w:rFonts w:ascii="宋体" w:hAnsi="宋体"/>
          <w:sz w:val="24"/>
        </w:rPr>
        <w:t>安全威胁，重点解决</w:t>
      </w:r>
      <w:r w:rsidRPr="0009089D">
        <w:rPr>
          <w:rFonts w:ascii="宋体" w:hAnsi="宋体" w:hint="eastAsia"/>
          <w:sz w:val="24"/>
        </w:rPr>
        <w:t>以下</w:t>
      </w:r>
      <w:r w:rsidRPr="0009089D">
        <w:rPr>
          <w:rFonts w:ascii="宋体" w:hAnsi="宋体"/>
          <w:sz w:val="24"/>
        </w:rPr>
        <w:t>哪些问题？（</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、终端</w:t>
      </w:r>
      <w:r w:rsidRPr="0009089D">
        <w:rPr>
          <w:rFonts w:ascii="宋体" w:hAnsi="宋体"/>
          <w:sz w:val="24"/>
        </w:rPr>
        <w:t>接入和配置管理；终端账号、秘密、漏洞补丁等系统安全管理；桌面及主机设置管理；终端</w:t>
      </w:r>
      <w:r w:rsidRPr="0009089D">
        <w:rPr>
          <w:rFonts w:ascii="宋体" w:hAnsi="宋体" w:hint="eastAsia"/>
          <w:sz w:val="24"/>
        </w:rPr>
        <w:t>防</w:t>
      </w:r>
      <w:r w:rsidRPr="0009089D">
        <w:rPr>
          <w:rFonts w:ascii="宋体" w:hAnsi="宋体"/>
          <w:sz w:val="24"/>
        </w:rPr>
        <w:t>病毒管理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终端</w:t>
      </w:r>
      <w:r w:rsidRPr="0009089D">
        <w:rPr>
          <w:rFonts w:ascii="宋体" w:hAnsi="宋体" w:hint="eastAsia"/>
          <w:sz w:val="24"/>
        </w:rPr>
        <w:t>账号</w:t>
      </w:r>
      <w:r w:rsidRPr="0009089D">
        <w:rPr>
          <w:rFonts w:ascii="宋体" w:hAnsi="宋体"/>
          <w:sz w:val="24"/>
        </w:rPr>
        <w:t>、</w:t>
      </w:r>
      <w:r w:rsidRPr="0009089D">
        <w:rPr>
          <w:rFonts w:ascii="宋体" w:hAnsi="宋体" w:hint="eastAsia"/>
          <w:sz w:val="24"/>
        </w:rPr>
        <w:t>秘密</w:t>
      </w:r>
      <w:r w:rsidRPr="0009089D">
        <w:rPr>
          <w:rFonts w:ascii="宋体" w:hAnsi="宋体"/>
          <w:sz w:val="24"/>
        </w:rPr>
        <w:t>、漏洞</w:t>
      </w:r>
      <w:r w:rsidRPr="0009089D">
        <w:rPr>
          <w:rFonts w:ascii="宋体" w:hAnsi="宋体" w:hint="eastAsia"/>
          <w:sz w:val="24"/>
        </w:rPr>
        <w:t>补丁</w:t>
      </w:r>
      <w:r w:rsidRPr="0009089D">
        <w:rPr>
          <w:rFonts w:ascii="宋体" w:hAnsi="宋体"/>
          <w:sz w:val="24"/>
        </w:rPr>
        <w:t>等</w:t>
      </w:r>
      <w:r w:rsidRPr="0009089D">
        <w:rPr>
          <w:rFonts w:ascii="宋体" w:hAnsi="宋体" w:hint="eastAsia"/>
          <w:sz w:val="24"/>
        </w:rPr>
        <w:t>系统</w:t>
      </w:r>
      <w:r w:rsidRPr="0009089D">
        <w:rPr>
          <w:rFonts w:ascii="宋体" w:hAnsi="宋体"/>
          <w:sz w:val="24"/>
        </w:rPr>
        <w:t>安全管理</w:t>
      </w:r>
      <w:r w:rsidRPr="0009089D">
        <w:rPr>
          <w:rFonts w:ascii="宋体" w:hAnsi="宋体" w:hint="eastAsia"/>
          <w:sz w:val="24"/>
        </w:rPr>
        <w:t>；</w:t>
      </w:r>
      <w:r w:rsidRPr="0009089D">
        <w:rPr>
          <w:rFonts w:ascii="宋体" w:hAnsi="宋体"/>
          <w:sz w:val="24"/>
        </w:rPr>
        <w:t>桌面及主机设置管理；终端防病毒管理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终端</w:t>
      </w:r>
      <w:r w:rsidRPr="0009089D">
        <w:rPr>
          <w:rFonts w:ascii="宋体" w:hAnsi="宋体" w:hint="eastAsia"/>
          <w:sz w:val="24"/>
        </w:rPr>
        <w:t>接入</w:t>
      </w:r>
      <w:r w:rsidRPr="0009089D">
        <w:rPr>
          <w:rFonts w:ascii="宋体" w:hAnsi="宋体"/>
          <w:sz w:val="24"/>
        </w:rPr>
        <w:t>和配置管理</w:t>
      </w:r>
      <w:r w:rsidRPr="0009089D">
        <w:rPr>
          <w:rFonts w:ascii="宋体" w:hAnsi="宋体" w:hint="eastAsia"/>
          <w:sz w:val="24"/>
        </w:rPr>
        <w:t>；</w:t>
      </w:r>
      <w:r w:rsidRPr="0009089D">
        <w:rPr>
          <w:rFonts w:ascii="宋体" w:hAnsi="宋体"/>
          <w:sz w:val="24"/>
        </w:rPr>
        <w:t>桌面及主机设置管理；终端防病毒管理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终端接入和配置管理；终端账号、秘密、漏洞补丁等系统安全管理；桌面及主机设置管理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63、著名</w:t>
      </w:r>
      <w:r w:rsidRPr="0009089D">
        <w:rPr>
          <w:rFonts w:ascii="宋体" w:hAnsi="宋体"/>
          <w:sz w:val="24"/>
        </w:rPr>
        <w:t>的橘皮书指的是（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可信计算机系统评估标准</w:t>
      </w:r>
      <w:r w:rsidRPr="0009089D">
        <w:rPr>
          <w:rFonts w:ascii="宋体" w:hAnsi="宋体" w:hint="eastAsia"/>
          <w:sz w:val="24"/>
        </w:rPr>
        <w:t>(</w:t>
      </w:r>
      <w:r w:rsidRPr="0009089D">
        <w:rPr>
          <w:rFonts w:ascii="宋体" w:hAnsi="宋体"/>
          <w:sz w:val="24"/>
        </w:rPr>
        <w:t>TCSEC</w:t>
      </w:r>
      <w:r w:rsidRPr="0009089D">
        <w:rPr>
          <w:rFonts w:ascii="宋体" w:hAnsi="宋体" w:hint="eastAsia"/>
          <w:sz w:val="24"/>
        </w:rPr>
        <w: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、信息</w:t>
      </w:r>
      <w:r w:rsidRPr="0009089D">
        <w:rPr>
          <w:rFonts w:ascii="宋体" w:hAnsi="宋体"/>
          <w:sz w:val="24"/>
        </w:rPr>
        <w:t>安全技术评估标准（</w:t>
      </w:r>
      <w:r w:rsidRPr="0009089D">
        <w:rPr>
          <w:rFonts w:ascii="宋体" w:hAnsi="宋体" w:hint="eastAsia"/>
          <w:sz w:val="24"/>
        </w:rPr>
        <w:t>ITSEC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美国联邦标准（</w:t>
      </w:r>
      <w:r w:rsidRPr="0009089D">
        <w:rPr>
          <w:rFonts w:ascii="宋体" w:hAnsi="宋体" w:hint="eastAsia"/>
          <w:sz w:val="24"/>
        </w:rPr>
        <w:t>FC</w:t>
      </w:r>
      <w:r w:rsidRPr="0009089D">
        <w:rPr>
          <w:rFonts w:ascii="宋体" w:hAnsi="宋体"/>
          <w:sz w:val="24"/>
        </w:rPr>
        <w: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通用准则（</w:t>
      </w:r>
      <w:r w:rsidRPr="0009089D">
        <w:rPr>
          <w:rFonts w:ascii="宋体" w:hAnsi="宋体" w:hint="eastAsia"/>
          <w:sz w:val="24"/>
        </w:rPr>
        <w:t>CC</w:t>
      </w:r>
      <w:r w:rsidRPr="0009089D">
        <w:rPr>
          <w:rFonts w:ascii="宋体" w:hAnsi="宋体"/>
          <w:sz w:val="24"/>
        </w:rPr>
        <w: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64、资产</w:t>
      </w:r>
      <w:r w:rsidRPr="0009089D">
        <w:rPr>
          <w:rFonts w:ascii="宋体" w:hAnsi="宋体"/>
          <w:sz w:val="24"/>
        </w:rPr>
        <w:t>的敏感性通常怎样进行划分？（</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绝密、机密、敏感</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机密、秘密、敏感和公开</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绝密、机密、秘密、敏感和公开等五类</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绝密、高度机密、秘密、敏感和公开等五类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65、重要</w:t>
      </w:r>
      <w:r w:rsidRPr="0009089D">
        <w:rPr>
          <w:rFonts w:ascii="宋体" w:hAnsi="宋体"/>
          <w:sz w:val="24"/>
        </w:rPr>
        <w:t>系统关键操作操作日志保存时间至少保存（</w:t>
      </w:r>
      <w:r w:rsidRPr="0009089D">
        <w:rPr>
          <w:rFonts w:ascii="宋体" w:hAnsi="宋体" w:hint="eastAsia"/>
          <w:sz w:val="24"/>
        </w:rPr>
        <w:t>C</w:t>
      </w:r>
      <w:r w:rsidRPr="0009089D">
        <w:rPr>
          <w:rFonts w:ascii="宋体" w:hAnsi="宋体"/>
          <w:sz w:val="24"/>
        </w:rPr>
        <w:t>）</w:t>
      </w:r>
      <w:proofErr w:type="gramStart"/>
      <w:r w:rsidRPr="0009089D">
        <w:rPr>
          <w:rFonts w:ascii="宋体" w:hAnsi="宋体"/>
          <w:sz w:val="24"/>
        </w:rPr>
        <w:t>个</w:t>
      </w:r>
      <w:proofErr w:type="gramEnd"/>
      <w:r w:rsidRPr="0009089D">
        <w:rPr>
          <w:rFonts w:ascii="宋体" w:hAnsi="宋体"/>
          <w:sz w:val="24"/>
        </w:rPr>
        <w:t>月。</w:t>
      </w:r>
    </w:p>
    <w:p w:rsidR="00CF6BAC" w:rsidRPr="0009089D" w:rsidRDefault="00CF6BAC"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t>B、2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D、4</w:t>
      </w:r>
    </w:p>
    <w:p w:rsidR="00CF6BAC" w:rsidRPr="0009089D" w:rsidRDefault="00CF6BAC" w:rsidP="0009089D">
      <w:pPr>
        <w:spacing w:line="360" w:lineRule="auto"/>
        <w:jc w:val="left"/>
        <w:rPr>
          <w:rFonts w:ascii="宋体" w:hAnsi="宋体"/>
          <w:sz w:val="24"/>
        </w:rPr>
      </w:pPr>
      <w:r w:rsidRPr="0009089D">
        <w:rPr>
          <w:rFonts w:ascii="宋体" w:hAnsi="宋体"/>
          <w:sz w:val="24"/>
        </w:rPr>
        <w:t>66</w:t>
      </w:r>
      <w:r w:rsidRPr="0009089D">
        <w:rPr>
          <w:rFonts w:ascii="宋体" w:hAnsi="宋体" w:hint="eastAsia"/>
          <w:sz w:val="24"/>
        </w:rPr>
        <w:t>、安全</w:t>
      </w:r>
      <w:r w:rsidRPr="0009089D">
        <w:rPr>
          <w:rFonts w:ascii="宋体" w:hAnsi="宋体"/>
          <w:sz w:val="24"/>
        </w:rPr>
        <w:t>基线达标管理办法规定：</w:t>
      </w:r>
      <w:r w:rsidRPr="0009089D">
        <w:rPr>
          <w:rFonts w:ascii="宋体" w:hAnsi="宋体" w:hint="eastAsia"/>
          <w:sz w:val="24"/>
        </w:rPr>
        <w:t>BSS系统</w:t>
      </w:r>
      <w:r w:rsidRPr="0009089D">
        <w:rPr>
          <w:rFonts w:ascii="宋体" w:hAnsi="宋体"/>
          <w:sz w:val="24"/>
        </w:rPr>
        <w:t>口令设置应遵循的内控要求是（</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数字+字母</w:t>
      </w:r>
      <w:r w:rsidRPr="0009089D">
        <w:rPr>
          <w:rFonts w:ascii="宋体" w:hAnsi="宋体" w:hint="eastAsia"/>
          <w:sz w:val="24"/>
        </w:rPr>
        <w:t xml:space="preserve">                             B、</w:t>
      </w:r>
      <w:r w:rsidRPr="0009089D">
        <w:rPr>
          <w:rFonts w:ascii="宋体" w:hAnsi="宋体"/>
          <w:sz w:val="24"/>
        </w:rPr>
        <w:t>数字+</w:t>
      </w:r>
      <w:r w:rsidRPr="0009089D">
        <w:rPr>
          <w:rFonts w:ascii="宋体" w:hAnsi="宋体" w:hint="eastAsia"/>
          <w:sz w:val="24"/>
        </w:rPr>
        <w:t>字母</w:t>
      </w:r>
      <w:r w:rsidRPr="0009089D">
        <w:rPr>
          <w:rFonts w:ascii="宋体" w:hAnsi="宋体"/>
          <w:sz w:val="24"/>
        </w:rPr>
        <w:t>+符号</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数字+字母+字母大小写</w:t>
      </w:r>
      <w:r w:rsidRPr="0009089D">
        <w:rPr>
          <w:rFonts w:ascii="宋体" w:hAnsi="宋体" w:hint="eastAsia"/>
          <w:sz w:val="24"/>
        </w:rPr>
        <w:t xml:space="preserve">                  D、</w:t>
      </w:r>
      <w:r w:rsidRPr="0009089D">
        <w:rPr>
          <w:rFonts w:ascii="宋体" w:hAnsi="宋体"/>
          <w:sz w:val="24"/>
        </w:rPr>
        <w:t>数字+符号</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67、不</w:t>
      </w:r>
      <w:r w:rsidRPr="0009089D">
        <w:rPr>
          <w:rFonts w:ascii="宋体" w:hAnsi="宋体"/>
          <w:sz w:val="24"/>
        </w:rPr>
        <w:t>属于安全策略所涉及的方面是（</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物理安全策略</w:t>
      </w:r>
      <w:r w:rsidRPr="0009089D">
        <w:rPr>
          <w:rFonts w:ascii="宋体" w:hAnsi="宋体" w:hint="eastAsia"/>
          <w:sz w:val="24"/>
        </w:rPr>
        <w:t xml:space="preserve">                        </w:t>
      </w:r>
      <w:r w:rsidRPr="0009089D">
        <w:rPr>
          <w:rFonts w:ascii="宋体" w:hAnsi="宋体" w:hint="eastAsia"/>
          <w:sz w:val="24"/>
        </w:rPr>
        <w:tab/>
        <w:t xml:space="preserve">  B、</w:t>
      </w:r>
      <w:r w:rsidRPr="0009089D">
        <w:rPr>
          <w:rFonts w:ascii="宋体" w:hAnsi="宋体"/>
          <w:sz w:val="24"/>
        </w:rPr>
        <w:t>访问控制策略</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信息加密策略</w:t>
      </w:r>
      <w:r w:rsidRPr="0009089D">
        <w:rPr>
          <w:rFonts w:ascii="宋体" w:hAnsi="宋体" w:hint="eastAsia"/>
          <w:sz w:val="24"/>
        </w:rPr>
        <w:t xml:space="preserve">                        </w:t>
      </w:r>
      <w:r w:rsidRPr="0009089D">
        <w:rPr>
          <w:rFonts w:ascii="宋体" w:hAnsi="宋体" w:hint="eastAsia"/>
          <w:sz w:val="24"/>
        </w:rPr>
        <w:tab/>
        <w:t xml:space="preserve">  D、</w:t>
      </w:r>
      <w:r w:rsidRPr="0009089D">
        <w:rPr>
          <w:rFonts w:ascii="宋体" w:hAnsi="宋体"/>
          <w:sz w:val="24"/>
        </w:rPr>
        <w:t>防火墙策略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68、“中华</w:t>
      </w:r>
      <w:r w:rsidRPr="0009089D">
        <w:rPr>
          <w:rFonts w:ascii="宋体" w:hAnsi="宋体"/>
          <w:sz w:val="24"/>
        </w:rPr>
        <w:t>人民共和国保守国家秘密法”</w:t>
      </w:r>
      <w:r w:rsidRPr="0009089D">
        <w:rPr>
          <w:rFonts w:ascii="宋体" w:hAnsi="宋体" w:hint="eastAsia"/>
          <w:sz w:val="24"/>
        </w:rPr>
        <w:t>第</w:t>
      </w:r>
      <w:r w:rsidRPr="0009089D">
        <w:rPr>
          <w:rFonts w:ascii="宋体" w:hAnsi="宋体"/>
          <w:sz w:val="24"/>
        </w:rPr>
        <w:t>二章规定了国家秘密的范围和密级，国家</w:t>
      </w:r>
      <w:r w:rsidRPr="0009089D">
        <w:rPr>
          <w:rFonts w:ascii="宋体" w:hAnsi="宋体" w:hint="eastAsia"/>
          <w:sz w:val="24"/>
        </w:rPr>
        <w:t>秘密</w:t>
      </w:r>
      <w:r w:rsidRPr="0009089D">
        <w:rPr>
          <w:rFonts w:ascii="宋体" w:hAnsi="宋体"/>
          <w:sz w:val="24"/>
        </w:rPr>
        <w:t>的密级分为：（</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w:t>
      </w:r>
      <w:r w:rsidRPr="0009089D">
        <w:rPr>
          <w:rFonts w:ascii="宋体" w:hAnsi="宋体" w:hint="eastAsia"/>
          <w:sz w:val="24"/>
        </w:rPr>
        <w:t>普</w:t>
      </w:r>
      <w:r w:rsidRPr="0009089D">
        <w:rPr>
          <w:rFonts w:ascii="宋体" w:hAnsi="宋体"/>
          <w:sz w:val="24"/>
        </w:rPr>
        <w:t>密”</w:t>
      </w:r>
      <w:r w:rsidRPr="0009089D">
        <w:rPr>
          <w:rFonts w:ascii="宋体" w:hAnsi="宋体" w:hint="eastAsia"/>
          <w:sz w:val="24"/>
        </w:rPr>
        <w:t>、</w:t>
      </w:r>
      <w:r w:rsidRPr="0009089D">
        <w:rPr>
          <w:rFonts w:ascii="宋体" w:hAnsi="宋体"/>
          <w:sz w:val="24"/>
        </w:rPr>
        <w:t>“</w:t>
      </w:r>
      <w:r w:rsidRPr="0009089D">
        <w:rPr>
          <w:rFonts w:ascii="宋体" w:hAnsi="宋体" w:hint="eastAsia"/>
          <w:sz w:val="24"/>
        </w:rPr>
        <w:t>商</w:t>
      </w:r>
      <w:r w:rsidRPr="0009089D">
        <w:rPr>
          <w:rFonts w:ascii="宋体" w:hAnsi="宋体"/>
          <w:sz w:val="24"/>
        </w:rPr>
        <w:t>密”</w:t>
      </w:r>
      <w:r w:rsidRPr="0009089D">
        <w:rPr>
          <w:rFonts w:ascii="宋体" w:hAnsi="宋体" w:hint="eastAsia"/>
          <w:sz w:val="24"/>
        </w:rPr>
        <w:t>两个</w:t>
      </w:r>
      <w:r w:rsidRPr="0009089D">
        <w:rPr>
          <w:rFonts w:ascii="宋体" w:hAnsi="宋体"/>
          <w:sz w:val="24"/>
        </w:rPr>
        <w:t>级别</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“低级”和“高级”两个级别</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C</w:t>
      </w:r>
      <w:r w:rsidRPr="0009089D">
        <w:rPr>
          <w:rFonts w:ascii="宋体" w:hAnsi="宋体" w:hint="eastAsia"/>
          <w:sz w:val="24"/>
        </w:rPr>
        <w:t>、</w:t>
      </w:r>
      <w:r w:rsidRPr="0009089D">
        <w:rPr>
          <w:rFonts w:ascii="宋体" w:hAnsi="宋体"/>
          <w:sz w:val="24"/>
        </w:rPr>
        <w:t>“绝密”、“机密”、“秘密”三个级别</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w:t>
      </w:r>
      <w:r w:rsidRPr="0009089D">
        <w:rPr>
          <w:rFonts w:ascii="宋体" w:hAnsi="宋体"/>
          <w:sz w:val="24"/>
        </w:rPr>
        <w:t>“一密”、“二密”，“三</w:t>
      </w:r>
      <w:r w:rsidRPr="0009089D">
        <w:rPr>
          <w:rFonts w:ascii="宋体" w:hAnsi="宋体" w:hint="eastAsia"/>
          <w:sz w:val="24"/>
        </w:rPr>
        <w:t>密</w:t>
      </w:r>
      <w:r w:rsidRPr="0009089D">
        <w:rPr>
          <w:rFonts w:ascii="宋体" w:hAnsi="宋体"/>
          <w:sz w:val="24"/>
        </w:rPr>
        <w:t>”、“四密”四个级别</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69、对MBOSS系统</w:t>
      </w:r>
      <w:r w:rsidRPr="0009089D">
        <w:rPr>
          <w:rFonts w:ascii="宋体" w:hAnsi="宋体"/>
          <w:sz w:val="24"/>
        </w:rPr>
        <w:t>所有资产每年至少进行（</w:t>
      </w:r>
      <w:r w:rsidRPr="0009089D">
        <w:rPr>
          <w:rFonts w:ascii="宋体" w:hAnsi="宋体" w:hint="eastAsia"/>
          <w:sz w:val="24"/>
        </w:rPr>
        <w:t>A</w:t>
      </w:r>
      <w:r w:rsidRPr="0009089D">
        <w:rPr>
          <w:rFonts w:ascii="宋体" w:hAnsi="宋体"/>
          <w:sz w:val="24"/>
        </w:rPr>
        <w:t>）次安全漏洞自评估。</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、1    </w:t>
      </w:r>
      <w:r w:rsidRPr="0009089D">
        <w:rPr>
          <w:rFonts w:ascii="宋体" w:hAnsi="宋体"/>
          <w:sz w:val="24"/>
        </w:rPr>
        <w:t xml:space="preserve">          </w:t>
      </w:r>
      <w:r w:rsidRPr="0009089D">
        <w:rPr>
          <w:rFonts w:ascii="宋体" w:hAnsi="宋体" w:hint="eastAsia"/>
          <w:sz w:val="24"/>
        </w:rPr>
        <w:tab/>
        <w:t xml:space="preserve">B、2           </w:t>
      </w:r>
      <w:r w:rsidRPr="0009089D">
        <w:rPr>
          <w:rFonts w:ascii="宋体" w:hAnsi="宋体"/>
          <w:sz w:val="24"/>
        </w:rPr>
        <w:t xml:space="preserve">   </w:t>
      </w:r>
      <w:r w:rsidRPr="0009089D">
        <w:rPr>
          <w:rFonts w:ascii="宋体" w:hAnsi="宋体" w:hint="eastAsia"/>
          <w:sz w:val="24"/>
        </w:rPr>
        <w:tab/>
        <w:t xml:space="preserve">C、3           </w:t>
      </w:r>
      <w:r w:rsidRPr="0009089D">
        <w:rPr>
          <w:rFonts w:ascii="宋体" w:hAnsi="宋体"/>
          <w:sz w:val="24"/>
        </w:rPr>
        <w:t xml:space="preserve">    D</w:t>
      </w:r>
      <w:r w:rsidRPr="0009089D">
        <w:rPr>
          <w:rFonts w:ascii="宋体" w:hAnsi="宋体" w:hint="eastAsia"/>
          <w:sz w:val="24"/>
        </w:rPr>
        <w:t>、4</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w:t>
      </w:r>
      <w:r w:rsidRPr="0009089D">
        <w:rPr>
          <w:rFonts w:ascii="宋体" w:hAnsi="宋体"/>
          <w:sz w:val="24"/>
        </w:rPr>
        <w:t>下列情形之一的程序，不应当被认定为《中华人民共和国刑法》规定的“计算机病毒等破坏性程序”的是：（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能够盗取用户数据或者传播非法信息的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能够通过网络、存储介质、文件等媒介</w:t>
      </w:r>
      <w:r w:rsidRPr="0009089D">
        <w:rPr>
          <w:rFonts w:ascii="宋体" w:hAnsi="宋体" w:hint="eastAsia"/>
          <w:sz w:val="24"/>
        </w:rPr>
        <w:t>，</w:t>
      </w:r>
      <w:r w:rsidRPr="0009089D">
        <w:rPr>
          <w:rFonts w:ascii="宋体" w:hAnsi="宋体"/>
          <w:sz w:val="24"/>
        </w:rPr>
        <w:t>将自身的部分、全部或者变种</w:t>
      </w:r>
      <w:r w:rsidRPr="0009089D">
        <w:rPr>
          <w:rFonts w:ascii="宋体" w:hAnsi="宋体" w:hint="eastAsia"/>
          <w:sz w:val="24"/>
        </w:rPr>
        <w:t>进行</w:t>
      </w:r>
      <w:r w:rsidRPr="0009089D">
        <w:rPr>
          <w:rFonts w:ascii="宋体" w:hAnsi="宋体"/>
          <w:sz w:val="24"/>
        </w:rPr>
        <w:t>复制、传播，并破坏计算机系统功能、数据或者应用程序的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、能够</w:t>
      </w:r>
      <w:r w:rsidRPr="0009089D">
        <w:rPr>
          <w:rFonts w:ascii="宋体" w:hAnsi="宋体"/>
          <w:sz w:val="24"/>
        </w:rPr>
        <w:t>在预先设定条件下自动触发，并破坏计算机系统</w:t>
      </w:r>
      <w:r w:rsidRPr="0009089D">
        <w:rPr>
          <w:rFonts w:ascii="宋体" w:hAnsi="宋体" w:hint="eastAsia"/>
          <w:sz w:val="24"/>
        </w:rPr>
        <w:t>功能</w:t>
      </w:r>
      <w:r w:rsidRPr="0009089D">
        <w:rPr>
          <w:rFonts w:ascii="宋体" w:hAnsi="宋体"/>
          <w:sz w:val="24"/>
        </w:rPr>
        <w:t>、数据或者应用程序的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、其他</w:t>
      </w:r>
      <w:r w:rsidRPr="0009089D">
        <w:rPr>
          <w:rFonts w:ascii="宋体" w:hAnsi="宋体"/>
          <w:sz w:val="24"/>
        </w:rPr>
        <w:t>专门设计用于破坏计算机系统功能、数据或者应用程序的程序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71、中国</w:t>
      </w:r>
      <w:r w:rsidRPr="0009089D">
        <w:rPr>
          <w:rFonts w:ascii="宋体" w:hAnsi="宋体"/>
          <w:sz w:val="24"/>
        </w:rPr>
        <w:t>电信各省级公司争取在</w:t>
      </w:r>
      <w:r w:rsidRPr="0009089D">
        <w:rPr>
          <w:rFonts w:ascii="宋体" w:hAnsi="宋体" w:hint="eastAsia"/>
          <w:sz w:val="24"/>
        </w:rPr>
        <w:t>1</w:t>
      </w:r>
      <w:r w:rsidRPr="0009089D">
        <w:rPr>
          <w:rFonts w:ascii="宋体" w:hAnsi="宋体"/>
          <w:sz w:val="24"/>
        </w:rPr>
        <w:t>-3</w:t>
      </w:r>
      <w:r w:rsidRPr="0009089D">
        <w:rPr>
          <w:rFonts w:ascii="宋体" w:hAnsi="宋体" w:hint="eastAsia"/>
          <w:sz w:val="24"/>
        </w:rPr>
        <w:t>年</w:t>
      </w:r>
      <w:r w:rsidRPr="0009089D">
        <w:rPr>
          <w:rFonts w:ascii="宋体" w:hAnsi="宋体"/>
          <w:sz w:val="24"/>
        </w:rPr>
        <w:t>内实现</w:t>
      </w:r>
      <w:r w:rsidRPr="0009089D">
        <w:rPr>
          <w:rFonts w:ascii="宋体" w:hAnsi="宋体" w:hint="eastAsia"/>
          <w:sz w:val="24"/>
        </w:rPr>
        <w:t>CTG-MBOSS 系统</w:t>
      </w:r>
      <w:r w:rsidRPr="0009089D">
        <w:rPr>
          <w:rFonts w:ascii="宋体" w:hAnsi="宋体"/>
          <w:sz w:val="24"/>
        </w:rPr>
        <w:t>安全基线“达标”（</w:t>
      </w:r>
      <w:r w:rsidRPr="0009089D">
        <w:rPr>
          <w:rFonts w:ascii="宋体" w:hAnsi="宋体" w:hint="eastAsia"/>
          <w:sz w:val="24"/>
        </w:rPr>
        <w:t>C</w:t>
      </w:r>
      <w:r w:rsidRPr="0009089D">
        <w:rPr>
          <w:rFonts w:ascii="宋体" w:hAnsi="宋体"/>
          <w:sz w:val="24"/>
        </w:rPr>
        <w:t>）级以上。</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、A级          </w:t>
      </w:r>
      <w:r w:rsidRPr="0009089D">
        <w:rPr>
          <w:rFonts w:ascii="宋体" w:hAnsi="宋体" w:hint="eastAsia"/>
          <w:sz w:val="24"/>
        </w:rPr>
        <w:tab/>
        <w:t>B、B级               C、C级               D、D级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72、下面</w:t>
      </w:r>
      <w:r w:rsidRPr="0009089D">
        <w:rPr>
          <w:rFonts w:ascii="宋体" w:hAnsi="宋体"/>
          <w:sz w:val="24"/>
        </w:rPr>
        <w:t>对国家秘密定级和范围的描述中，哪项不符合《保守国家秘密法》要求？（</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国家秘密和其密级的具体范围，由国家保密工作部门分别会同外交、公安、国家安全和其他中央有关规定</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各级国家机关、单位对所产生的</w:t>
      </w:r>
      <w:r w:rsidRPr="0009089D">
        <w:rPr>
          <w:rFonts w:ascii="宋体" w:hAnsi="宋体" w:hint="eastAsia"/>
          <w:sz w:val="24"/>
        </w:rPr>
        <w:t>秘密</w:t>
      </w:r>
      <w:r w:rsidRPr="0009089D">
        <w:rPr>
          <w:rFonts w:ascii="宋体" w:hAnsi="宋体"/>
          <w:sz w:val="24"/>
        </w:rPr>
        <w:t>事项，应当按照国家秘密及其密级的具体范围的规定确定</w:t>
      </w:r>
      <w:r w:rsidRPr="0009089D">
        <w:rPr>
          <w:rFonts w:ascii="宋体" w:hAnsi="宋体" w:hint="eastAsia"/>
          <w:sz w:val="24"/>
        </w:rPr>
        <w:t>密级</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对是否属于国家和属于</w:t>
      </w:r>
      <w:r w:rsidRPr="0009089D">
        <w:rPr>
          <w:rFonts w:ascii="宋体" w:hAnsi="宋体" w:hint="eastAsia"/>
          <w:sz w:val="24"/>
        </w:rPr>
        <w:t>何种</w:t>
      </w:r>
      <w:r w:rsidRPr="0009089D">
        <w:rPr>
          <w:rFonts w:ascii="宋体" w:hAnsi="宋体"/>
          <w:sz w:val="24"/>
        </w:rPr>
        <w:t>密级不明确的事项，可有各单位自行参考国家要求确定和定级，然后国家保密工作部门备案</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对是否</w:t>
      </w:r>
      <w:r w:rsidRPr="0009089D">
        <w:rPr>
          <w:rFonts w:ascii="宋体" w:hAnsi="宋体" w:hint="eastAsia"/>
          <w:sz w:val="24"/>
        </w:rPr>
        <w:t>属于</w:t>
      </w:r>
      <w:r w:rsidRPr="0009089D">
        <w:rPr>
          <w:rFonts w:ascii="宋体" w:hAnsi="宋体"/>
          <w:sz w:val="24"/>
        </w:rPr>
        <w:t>国家和属于何种密级不明确的事项，由国家保密工作部门，省、自治区、直辖市的保密工作部门，省、自治区、直辖市的保密工作部门，省、自治区政府所在地的市和经国务院批准的较大的市的保密工作部门或者国家保密工作部门审定的机关确定。</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73、获取支付结算、证</w:t>
      </w:r>
      <w:proofErr w:type="gramStart"/>
      <w:r w:rsidRPr="0009089D">
        <w:rPr>
          <w:rFonts w:ascii="宋体" w:hAnsi="宋体" w:hint="eastAsia"/>
          <w:sz w:val="24"/>
        </w:rPr>
        <w:t>劵</w:t>
      </w:r>
      <w:proofErr w:type="gramEnd"/>
      <w:r w:rsidRPr="0009089D">
        <w:rPr>
          <w:rFonts w:ascii="宋体" w:hAnsi="宋体" w:hint="eastAsia"/>
          <w:sz w:val="24"/>
        </w:rPr>
        <w:t>交易、期货交易等网络金融服务的身份认证信息（B）</w:t>
      </w:r>
      <w:proofErr w:type="gramStart"/>
      <w:r w:rsidRPr="0009089D">
        <w:rPr>
          <w:rFonts w:ascii="宋体" w:hAnsi="宋体" w:hint="eastAsia"/>
          <w:sz w:val="24"/>
        </w:rPr>
        <w:t>组以上</w:t>
      </w:r>
      <w:proofErr w:type="gramEnd"/>
      <w:r w:rsidRPr="0009089D">
        <w:rPr>
          <w:rFonts w:ascii="宋体" w:hAnsi="宋体" w:hint="eastAsia"/>
          <w:sz w:val="24"/>
        </w:rPr>
        <w:t>的可以被《中华人民共和国刑法》认为是非法获取计算机信息系统系统认定的“情节严重”。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10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C</w:t>
      </w:r>
      <w:r w:rsidRPr="0009089D">
        <w:rPr>
          <w:rFonts w:ascii="宋体" w:hAnsi="宋体" w:hint="eastAsia"/>
          <w:sz w:val="24"/>
        </w:rPr>
        <w:t>、</w:t>
      </w:r>
      <w:r w:rsidRPr="0009089D">
        <w:rPr>
          <w:rFonts w:ascii="宋体" w:hAnsi="宋体"/>
          <w:sz w:val="24"/>
        </w:rPr>
        <w:t xml:space="preserve">-15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20</w:t>
      </w:r>
    </w:p>
    <w:p w:rsidR="00CF6BAC" w:rsidRPr="0009089D" w:rsidRDefault="00CF6BAC" w:rsidP="0009089D">
      <w:pPr>
        <w:spacing w:line="360" w:lineRule="auto"/>
        <w:jc w:val="left"/>
        <w:rPr>
          <w:rFonts w:ascii="宋体" w:hAnsi="宋体"/>
          <w:sz w:val="24"/>
        </w:rPr>
      </w:pPr>
      <w:r w:rsidRPr="0009089D">
        <w:rPr>
          <w:rFonts w:ascii="宋体" w:hAnsi="宋体"/>
          <w:sz w:val="24"/>
        </w:rPr>
        <w:t>74</w:t>
      </w:r>
      <w:r w:rsidRPr="0009089D">
        <w:rPr>
          <w:rFonts w:ascii="宋体" w:hAnsi="宋体" w:hint="eastAsia"/>
          <w:sz w:val="24"/>
        </w:rPr>
        <w:t>、</w:t>
      </w:r>
      <w:r w:rsidRPr="0009089D">
        <w:rPr>
          <w:rFonts w:ascii="宋体" w:hAnsi="宋体"/>
          <w:sz w:val="24"/>
        </w:rPr>
        <w:t>基准达标项满（</w:t>
      </w:r>
      <w:r w:rsidRPr="0009089D">
        <w:rPr>
          <w:rFonts w:ascii="宋体" w:hAnsi="宋体" w:hint="eastAsia"/>
          <w:sz w:val="24"/>
        </w:rPr>
        <w:t>B</w:t>
      </w:r>
      <w:r w:rsidRPr="0009089D">
        <w:rPr>
          <w:rFonts w:ascii="宋体" w:hAnsi="宋体"/>
          <w:sz w:val="24"/>
        </w:rPr>
        <w:t>）</w:t>
      </w:r>
      <w:proofErr w:type="gramStart"/>
      <w:r w:rsidRPr="0009089D">
        <w:rPr>
          <w:rFonts w:ascii="宋体" w:hAnsi="宋体"/>
          <w:sz w:val="24"/>
        </w:rPr>
        <w:t>分作为</w:t>
      </w:r>
      <w:proofErr w:type="gramEnd"/>
      <w:r w:rsidRPr="0009089D">
        <w:rPr>
          <w:rFonts w:ascii="宋体" w:hAnsi="宋体"/>
          <w:sz w:val="24"/>
        </w:rPr>
        <w:t>安全基线达标合格的必要条件。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B</w:t>
      </w:r>
      <w:r w:rsidRPr="0009089D">
        <w:rPr>
          <w:rFonts w:ascii="宋体" w:hAnsi="宋体" w:hint="eastAsia"/>
          <w:sz w:val="24"/>
        </w:rPr>
        <w:t>、</w:t>
      </w:r>
      <w:r w:rsidRPr="0009089D">
        <w:rPr>
          <w:rFonts w:ascii="宋体" w:hAnsi="宋体"/>
          <w:sz w:val="24"/>
        </w:rPr>
        <w:t xml:space="preserve">60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70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80</w:t>
      </w:r>
    </w:p>
    <w:p w:rsidR="00CF6BAC" w:rsidRPr="0009089D" w:rsidRDefault="00CF6BAC" w:rsidP="0009089D">
      <w:pPr>
        <w:spacing w:line="360" w:lineRule="auto"/>
        <w:jc w:val="left"/>
        <w:rPr>
          <w:rFonts w:ascii="宋体" w:hAnsi="宋体"/>
          <w:sz w:val="24"/>
        </w:rPr>
      </w:pPr>
      <w:r w:rsidRPr="0009089D">
        <w:rPr>
          <w:rFonts w:ascii="宋体" w:hAnsi="宋体"/>
          <w:sz w:val="24"/>
        </w:rPr>
        <w:lastRenderedPageBreak/>
        <w:t>75</w:t>
      </w:r>
      <w:r w:rsidRPr="0009089D">
        <w:rPr>
          <w:rFonts w:ascii="宋体" w:hAnsi="宋体" w:hint="eastAsia"/>
          <w:sz w:val="24"/>
        </w:rPr>
        <w:t>、《国家保密法》对违法人员的量刑标准是（A）。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A、国家机关工作人员违法保护国家秘密的规定，故意或者过失泄露国家秘密，情节严重的，处三年以下有期徒刑或者拘役；情节特别严重的，处三年以上七年以下有期徒刑</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B、国家机关工作人员违法保护国家秘密的规定，故意或者过失泄露国家秘密，情节严重的，处四年以下有期徒刑或者拘役；情节特别严重的，处四年以上七年以下有期徒刑</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C、国家机关工作人员违法保护国家秘密的规定，故意或者过失泄露国家秘密，情节严重的，处五年以下有期徒刑或者拘役；情节特别严重的，处五年以上七年以下有期徒刑</w:t>
      </w:r>
    </w:p>
    <w:p w:rsidR="00CF6BAC" w:rsidRPr="0009089D" w:rsidRDefault="00CF6BAC" w:rsidP="0009089D">
      <w:pPr>
        <w:spacing w:line="360" w:lineRule="auto"/>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w:t>
      </w:r>
      <w:r w:rsidRPr="0009089D">
        <w:rPr>
          <w:rFonts w:ascii="宋体" w:hAnsi="宋体" w:hint="eastAsia"/>
          <w:sz w:val="24"/>
        </w:rPr>
        <w:t>国家机关工作人员违法保护国家秘密的规定，故意或者过失泄露国家秘密，情节严重，处七年以下有期徒刑或者拘役；情节特别严重的，处七年以下有期徒刑</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76、$HOME/</w:t>
      </w:r>
      <w:r w:rsidRPr="0009089D">
        <w:rPr>
          <w:rFonts w:ascii="宋体" w:hAnsi="宋体"/>
          <w:sz w:val="24"/>
        </w:rPr>
        <w:t>.netrc文件包含下列哪种命令的自动登录信息？（</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A、rsh</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ssh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ftp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rlogin</w:t>
      </w:r>
    </w:p>
    <w:p w:rsidR="00CF6BAC" w:rsidRPr="0009089D" w:rsidRDefault="00CF6BAC" w:rsidP="0009089D">
      <w:pPr>
        <w:spacing w:line="360" w:lineRule="auto"/>
        <w:jc w:val="left"/>
        <w:rPr>
          <w:rFonts w:ascii="宋体" w:hAnsi="宋体"/>
          <w:sz w:val="24"/>
        </w:rPr>
      </w:pPr>
      <w:r w:rsidRPr="0009089D">
        <w:rPr>
          <w:rFonts w:ascii="宋体" w:hAnsi="宋体"/>
          <w:sz w:val="24"/>
        </w:rPr>
        <w:t>77</w:t>
      </w:r>
      <w:r w:rsidRPr="0009089D">
        <w:rPr>
          <w:rFonts w:ascii="宋体" w:hAnsi="宋体" w:hint="eastAsia"/>
          <w:sz w:val="24"/>
        </w:rPr>
        <w:t>、</w:t>
      </w:r>
      <w:r w:rsidRPr="0009089D">
        <w:rPr>
          <w:rFonts w:ascii="宋体" w:hAnsi="宋体"/>
          <w:sz w:val="24"/>
        </w:rPr>
        <w:t>/etc/ftpuser文件中出现的账户的意义表示（</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A、该账户不可登录ftp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该账户可以登录ftp</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没有关系</w:t>
      </w:r>
      <w:r w:rsidRPr="0009089D">
        <w:rPr>
          <w:rFonts w:ascii="宋体" w:hAnsi="宋体" w:hint="eastAsia"/>
          <w:sz w:val="24"/>
        </w:rPr>
        <w:t xml:space="preserve"> </w:t>
      </w:r>
      <w:r w:rsidRPr="0009089D">
        <w:rPr>
          <w:rFonts w:ascii="宋体" w:hAnsi="宋体" w:hint="eastAsia"/>
          <w:sz w:val="24"/>
        </w:rPr>
        <w:tab/>
        <w:t>D、缺少</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78、按TCSEC标准，WinNT</w:t>
      </w:r>
      <w:r w:rsidRPr="0009089D">
        <w:rPr>
          <w:rFonts w:ascii="宋体" w:hAnsi="宋体"/>
          <w:sz w:val="24"/>
        </w:rPr>
        <w:t>的安全级别是（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C2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C3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B1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79、</w:t>
      </w:r>
      <w:r w:rsidRPr="0009089D">
        <w:rPr>
          <w:rFonts w:ascii="宋体" w:hAnsi="宋体"/>
          <w:sz w:val="24"/>
        </w:rPr>
        <w:t>Linux系统/etc目录从功能上看相当于</w:t>
      </w:r>
      <w:r w:rsidRPr="0009089D">
        <w:rPr>
          <w:rFonts w:ascii="宋体" w:hAnsi="宋体" w:hint="eastAsia"/>
          <w:sz w:val="24"/>
        </w:rPr>
        <w:t>W</w:t>
      </w:r>
      <w:r w:rsidRPr="0009089D">
        <w:rPr>
          <w:rFonts w:ascii="宋体" w:hAnsi="宋体"/>
          <w:sz w:val="24"/>
        </w:rPr>
        <w:t>indows的哪个目录？（B）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A、program</w:t>
      </w:r>
      <w:r w:rsidRPr="0009089D">
        <w:rPr>
          <w:rFonts w:ascii="宋体" w:hAnsi="宋体"/>
          <w:sz w:val="24"/>
        </w:rPr>
        <w:t xml:space="preserve"> files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Windows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system volume information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TEMP</w:t>
      </w:r>
    </w:p>
    <w:p w:rsidR="00CF6BAC" w:rsidRPr="0009089D" w:rsidRDefault="00CF6BAC" w:rsidP="0009089D">
      <w:pPr>
        <w:spacing w:line="360" w:lineRule="auto"/>
        <w:jc w:val="left"/>
        <w:rPr>
          <w:rFonts w:ascii="宋体" w:hAnsi="宋体"/>
          <w:sz w:val="24"/>
        </w:rPr>
      </w:pPr>
      <w:r w:rsidRPr="0009089D">
        <w:rPr>
          <w:rFonts w:ascii="宋体" w:hAnsi="宋体"/>
          <w:sz w:val="24"/>
        </w:rPr>
        <w:t>80</w:t>
      </w:r>
      <w:r w:rsidRPr="0009089D">
        <w:rPr>
          <w:rFonts w:ascii="宋体" w:hAnsi="宋体" w:hint="eastAsia"/>
          <w:sz w:val="24"/>
        </w:rPr>
        <w:t>、</w:t>
      </w:r>
      <w:r w:rsidRPr="0009089D">
        <w:rPr>
          <w:rFonts w:ascii="宋体" w:hAnsi="宋体"/>
          <w:sz w:val="24"/>
        </w:rPr>
        <w:t>Linux系统格式化分区用哪个命令？（</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A、fdisk</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mv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mount</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D、df</w:t>
      </w:r>
    </w:p>
    <w:p w:rsidR="00CF6BAC" w:rsidRPr="0009089D" w:rsidRDefault="00CF6BAC" w:rsidP="0009089D">
      <w:pPr>
        <w:spacing w:line="360" w:lineRule="auto"/>
        <w:jc w:val="left"/>
        <w:rPr>
          <w:rFonts w:ascii="宋体" w:hAnsi="宋体"/>
          <w:sz w:val="24"/>
        </w:rPr>
      </w:pPr>
      <w:r w:rsidRPr="0009089D">
        <w:rPr>
          <w:rFonts w:ascii="宋体" w:hAnsi="宋体"/>
          <w:sz w:val="24"/>
        </w:rPr>
        <w:t>81</w:t>
      </w:r>
      <w:r w:rsidRPr="0009089D">
        <w:rPr>
          <w:rFonts w:ascii="宋体" w:hAnsi="宋体" w:hint="eastAsia"/>
          <w:sz w:val="24"/>
        </w:rPr>
        <w:t>、</w:t>
      </w:r>
      <w:r w:rsidRPr="0009089D">
        <w:rPr>
          <w:rFonts w:ascii="宋体" w:hAnsi="宋体"/>
          <w:sz w:val="24"/>
        </w:rPr>
        <w:t>在</w:t>
      </w:r>
      <w:r w:rsidRPr="0009089D">
        <w:rPr>
          <w:rFonts w:ascii="宋体" w:hAnsi="宋体" w:hint="eastAsia"/>
          <w:sz w:val="24"/>
        </w:rPr>
        <w:t>U</w:t>
      </w:r>
      <w:r w:rsidRPr="0009089D">
        <w:rPr>
          <w:rFonts w:ascii="宋体" w:hAnsi="宋体"/>
          <w:sz w:val="24"/>
        </w:rPr>
        <w:t>nix系统中</w:t>
      </w:r>
      <w:r w:rsidRPr="0009089D">
        <w:rPr>
          <w:rFonts w:ascii="宋体" w:hAnsi="宋体" w:hint="eastAsia"/>
          <w:sz w:val="24"/>
        </w:rPr>
        <w:t>，当用ls命令列出文件属性时，如果显示-</w:t>
      </w:r>
      <w:r w:rsidRPr="0009089D">
        <w:rPr>
          <w:rFonts w:ascii="宋体" w:hAnsi="宋体"/>
          <w:sz w:val="24"/>
        </w:rPr>
        <w:t>rwxrwxrwx,意思是（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A、前三位rwx表示文件属主的访问权限；中间三位rwx表示文件同组用户的访问权限；后三位rwx表示其他用户的访问权限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B、前三位rwx表示文件同组用户的访问权限；中间三位rwx表示文件属主的访问权限；后三位rwx表示其他用户的访问权限</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、前三位rwx表示文件同</w:t>
      </w:r>
      <w:proofErr w:type="gramStart"/>
      <w:r w:rsidRPr="0009089D">
        <w:rPr>
          <w:rFonts w:ascii="宋体" w:hAnsi="宋体" w:hint="eastAsia"/>
          <w:sz w:val="24"/>
        </w:rPr>
        <w:t>域用户</w:t>
      </w:r>
      <w:proofErr w:type="gramEnd"/>
      <w:r w:rsidRPr="0009089D">
        <w:rPr>
          <w:rFonts w:ascii="宋体" w:hAnsi="宋体" w:hint="eastAsia"/>
          <w:sz w:val="24"/>
        </w:rPr>
        <w:t>的访问权限；中间三位rwx表示文件属主的访问权限；后三位rwx表示其他用户的访问权限</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、前三位rwx表示文件属主的访问权限；中间三位rwx表示文件同组用户的访问权限；后三位rwx表示同</w:t>
      </w:r>
      <w:proofErr w:type="gramStart"/>
      <w:r w:rsidRPr="0009089D">
        <w:rPr>
          <w:rFonts w:ascii="宋体" w:hAnsi="宋体" w:hint="eastAsia"/>
          <w:sz w:val="24"/>
        </w:rPr>
        <w:t>域用户</w:t>
      </w:r>
      <w:proofErr w:type="gramEnd"/>
      <w:r w:rsidRPr="0009089D">
        <w:rPr>
          <w:rFonts w:ascii="宋体" w:hAnsi="宋体" w:hint="eastAsia"/>
          <w:sz w:val="24"/>
        </w:rPr>
        <w:t>的访问权限</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82、</w:t>
      </w:r>
      <w:r w:rsidRPr="0009089D">
        <w:rPr>
          <w:rFonts w:ascii="宋体" w:hAnsi="宋体"/>
          <w:sz w:val="24"/>
        </w:rPr>
        <w:t>Linux系统通过（</w:t>
      </w:r>
      <w:r w:rsidRPr="0009089D">
        <w:rPr>
          <w:rFonts w:ascii="宋体" w:hAnsi="宋体" w:hint="eastAsia"/>
          <w:sz w:val="24"/>
        </w:rPr>
        <w:t>C</w:t>
      </w:r>
      <w:r w:rsidRPr="0009089D">
        <w:rPr>
          <w:rFonts w:ascii="宋体" w:hAnsi="宋体"/>
          <w:sz w:val="24"/>
        </w:rPr>
        <w:t>）命令给其他用户发消息。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A、less</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mesg</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C</w:t>
      </w:r>
      <w:r w:rsidRPr="0009089D">
        <w:rPr>
          <w:rFonts w:ascii="宋体" w:hAnsi="宋体" w:hint="eastAsia"/>
          <w:sz w:val="24"/>
        </w:rPr>
        <w:t>、</w:t>
      </w:r>
      <w:r w:rsidRPr="0009089D">
        <w:rPr>
          <w:rFonts w:ascii="宋体" w:hAnsi="宋体"/>
          <w:sz w:val="24"/>
        </w:rPr>
        <w:t>write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echo to</w:t>
      </w:r>
    </w:p>
    <w:p w:rsidR="00CF6BAC" w:rsidRPr="0009089D" w:rsidRDefault="00CF6BAC" w:rsidP="0009089D">
      <w:pPr>
        <w:spacing w:line="360" w:lineRule="auto"/>
        <w:jc w:val="left"/>
        <w:rPr>
          <w:rFonts w:ascii="宋体" w:hAnsi="宋体"/>
          <w:sz w:val="24"/>
        </w:rPr>
      </w:pPr>
      <w:r w:rsidRPr="0009089D">
        <w:rPr>
          <w:rFonts w:ascii="宋体" w:hAnsi="宋体"/>
          <w:sz w:val="24"/>
        </w:rPr>
        <w:t>83</w:t>
      </w:r>
      <w:r w:rsidRPr="0009089D">
        <w:rPr>
          <w:rFonts w:ascii="宋体" w:hAnsi="宋体" w:hint="eastAsia"/>
          <w:sz w:val="24"/>
        </w:rPr>
        <w:t>、</w:t>
      </w:r>
      <w:r w:rsidRPr="0009089D">
        <w:rPr>
          <w:rFonts w:ascii="宋体" w:hAnsi="宋体"/>
          <w:sz w:val="24"/>
        </w:rPr>
        <w:t>Linux中，向系统中某个特定用户发送信息，用什么命令？（</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A、wall</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write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C</w:t>
      </w:r>
      <w:r w:rsidRPr="0009089D">
        <w:rPr>
          <w:rFonts w:ascii="宋体" w:hAnsi="宋体" w:hint="eastAsia"/>
          <w:sz w:val="24"/>
        </w:rPr>
        <w:t>、</w:t>
      </w:r>
      <w:r w:rsidRPr="0009089D">
        <w:rPr>
          <w:rFonts w:ascii="宋体" w:hAnsi="宋体"/>
          <w:sz w:val="24"/>
        </w:rPr>
        <w:t xml:space="preserve">mesg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net send</w:t>
      </w:r>
    </w:p>
    <w:p w:rsidR="00CF6BAC" w:rsidRPr="0009089D" w:rsidRDefault="00CF6BAC" w:rsidP="0009089D">
      <w:pPr>
        <w:spacing w:line="360" w:lineRule="auto"/>
        <w:jc w:val="left"/>
        <w:rPr>
          <w:rFonts w:ascii="宋体" w:hAnsi="宋体"/>
          <w:sz w:val="24"/>
        </w:rPr>
      </w:pPr>
      <w:r w:rsidRPr="0009089D">
        <w:rPr>
          <w:rFonts w:ascii="宋体" w:hAnsi="宋体"/>
          <w:sz w:val="24"/>
        </w:rPr>
        <w:t>84</w:t>
      </w:r>
      <w:r w:rsidRPr="0009089D">
        <w:rPr>
          <w:rFonts w:ascii="宋体" w:hAnsi="宋体" w:hint="eastAsia"/>
          <w:sz w:val="24"/>
        </w:rPr>
        <w:t>、</w:t>
      </w:r>
      <w:r w:rsidRPr="0009089D">
        <w:rPr>
          <w:rFonts w:ascii="宋体" w:hAnsi="宋体"/>
          <w:sz w:val="24"/>
        </w:rPr>
        <w:t>防止系统对</w:t>
      </w:r>
      <w:r w:rsidRPr="0009089D">
        <w:rPr>
          <w:rFonts w:ascii="宋体" w:hAnsi="宋体" w:hint="eastAsia"/>
          <w:sz w:val="24"/>
        </w:rPr>
        <w:t>ping请求做出回应，正确的命令是：（C）。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echo 0&gt;/proc/sys/net/ipv4/icmp_ehco_ignore_all</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echo 0&gt;/proc/sys/net/ipv4/tcp_syncookies</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echo 1&gt;/proc/sys/net/ipv4/icmp_echo_ignore_all</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echo 1&gt;/proc/sys/net/ipv4/tcp_syncookies</w:t>
      </w:r>
    </w:p>
    <w:p w:rsidR="00CF6BAC" w:rsidRPr="0009089D" w:rsidRDefault="00CF6BAC" w:rsidP="0009089D">
      <w:pPr>
        <w:spacing w:line="360" w:lineRule="auto"/>
        <w:jc w:val="left"/>
        <w:rPr>
          <w:rFonts w:ascii="宋体" w:hAnsi="宋体"/>
          <w:sz w:val="24"/>
        </w:rPr>
      </w:pPr>
      <w:r w:rsidRPr="0009089D">
        <w:rPr>
          <w:rFonts w:ascii="宋体" w:hAnsi="宋体"/>
          <w:sz w:val="24"/>
        </w:rPr>
        <w:t>85</w:t>
      </w:r>
      <w:r w:rsidRPr="0009089D">
        <w:rPr>
          <w:rFonts w:ascii="宋体" w:hAnsi="宋体" w:hint="eastAsia"/>
          <w:sz w:val="24"/>
        </w:rPr>
        <w:t>、</w:t>
      </w:r>
      <w:r w:rsidRPr="0009089D">
        <w:rPr>
          <w:rFonts w:ascii="宋体" w:hAnsi="宋体"/>
          <w:sz w:val="24"/>
        </w:rPr>
        <w:t>NT/2K模型符合哪个安全级别？（</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C2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B1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C1</w:t>
      </w:r>
    </w:p>
    <w:p w:rsidR="00CF6BAC" w:rsidRPr="0009089D" w:rsidRDefault="00CF6BAC" w:rsidP="0009089D">
      <w:pPr>
        <w:spacing w:line="360" w:lineRule="auto"/>
        <w:jc w:val="left"/>
        <w:rPr>
          <w:rFonts w:ascii="宋体" w:hAnsi="宋体"/>
          <w:sz w:val="24"/>
        </w:rPr>
      </w:pPr>
      <w:r w:rsidRPr="0009089D">
        <w:rPr>
          <w:rFonts w:ascii="宋体" w:hAnsi="宋体"/>
          <w:sz w:val="24"/>
        </w:rPr>
        <w:t>86</w:t>
      </w:r>
      <w:r w:rsidRPr="0009089D">
        <w:rPr>
          <w:rFonts w:ascii="宋体" w:hAnsi="宋体" w:hint="eastAsia"/>
          <w:sz w:val="24"/>
        </w:rPr>
        <w:t>、</w:t>
      </w:r>
      <w:r w:rsidRPr="0009089D">
        <w:rPr>
          <w:rFonts w:ascii="宋体" w:hAnsi="宋体"/>
          <w:sz w:val="24"/>
        </w:rPr>
        <w:t>Red Flag Linux指定域名服务器位置的文件是（</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A、etc/hosts</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etc/networks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etc/rosolv.conf </w:t>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w:t>
      </w:r>
      <w:proofErr w:type="gramStart"/>
      <w:r w:rsidRPr="0009089D">
        <w:rPr>
          <w:rFonts w:ascii="宋体" w:hAnsi="宋体"/>
          <w:sz w:val="24"/>
        </w:rPr>
        <w:t>profile</w:t>
      </w:r>
      <w:proofErr w:type="gramEnd"/>
    </w:p>
    <w:p w:rsidR="00CF6BAC" w:rsidRPr="0009089D" w:rsidRDefault="00CF6BAC" w:rsidP="0009089D">
      <w:pPr>
        <w:spacing w:line="360" w:lineRule="auto"/>
        <w:jc w:val="left"/>
        <w:rPr>
          <w:rFonts w:ascii="宋体" w:hAnsi="宋体"/>
          <w:sz w:val="24"/>
        </w:rPr>
      </w:pPr>
      <w:r w:rsidRPr="0009089D">
        <w:rPr>
          <w:rFonts w:ascii="宋体" w:hAnsi="宋体"/>
          <w:sz w:val="24"/>
        </w:rPr>
        <w:t>87</w:t>
      </w:r>
      <w:r w:rsidRPr="0009089D">
        <w:rPr>
          <w:rFonts w:ascii="宋体" w:hAnsi="宋体" w:hint="eastAsia"/>
          <w:sz w:val="24"/>
        </w:rPr>
        <w:t>、</w:t>
      </w:r>
      <w:r w:rsidRPr="0009089D">
        <w:rPr>
          <w:rFonts w:ascii="宋体" w:hAnsi="宋体"/>
          <w:sz w:val="24"/>
        </w:rPr>
        <w:t>Solaris操作系统下，下面哪个命令可以修改/n2kuser/.profile文件的属性为所有用户可读、科协、可执行？（</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A、chmod</w:t>
      </w:r>
      <w:r w:rsidRPr="0009089D">
        <w:rPr>
          <w:rFonts w:ascii="宋体" w:hAnsi="宋体"/>
          <w:sz w:val="24"/>
        </w:rPr>
        <w:t xml:space="preserve"> 744 /n2kuser/.profile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 chmod</w:t>
      </w:r>
      <w:r w:rsidRPr="0009089D">
        <w:rPr>
          <w:rFonts w:ascii="宋体" w:hAnsi="宋体"/>
          <w:sz w:val="24"/>
        </w:rPr>
        <w:t xml:space="preserve"> 755 /n2kuser/.</w:t>
      </w:r>
      <w:proofErr w:type="gramStart"/>
      <w:r w:rsidRPr="0009089D">
        <w:rPr>
          <w:rFonts w:ascii="宋体" w:hAnsi="宋体"/>
          <w:sz w:val="24"/>
        </w:rPr>
        <w:t>profile</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 chmod</w:t>
      </w:r>
      <w:r w:rsidRPr="0009089D">
        <w:rPr>
          <w:rFonts w:ascii="宋体" w:hAnsi="宋体"/>
          <w:sz w:val="24"/>
        </w:rPr>
        <w:t xml:space="preserve"> 766 /n2kuser/.profile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 chmod</w:t>
      </w:r>
      <w:r w:rsidRPr="0009089D">
        <w:rPr>
          <w:rFonts w:ascii="宋体" w:hAnsi="宋体"/>
          <w:sz w:val="24"/>
        </w:rPr>
        <w:t xml:space="preserve"> 777 /n2kuser/.</w:t>
      </w:r>
      <w:proofErr w:type="gramStart"/>
      <w:r w:rsidRPr="0009089D">
        <w:rPr>
          <w:rFonts w:ascii="宋体" w:hAnsi="宋体"/>
          <w:sz w:val="24"/>
        </w:rPr>
        <w:t>profile</w:t>
      </w:r>
      <w:proofErr w:type="gramEnd"/>
    </w:p>
    <w:p w:rsidR="00CF6BAC" w:rsidRPr="0009089D" w:rsidRDefault="00CF6BAC" w:rsidP="0009089D">
      <w:pPr>
        <w:spacing w:line="360" w:lineRule="auto"/>
        <w:jc w:val="left"/>
        <w:rPr>
          <w:rFonts w:ascii="宋体" w:hAnsi="宋体"/>
          <w:sz w:val="24"/>
        </w:rPr>
      </w:pPr>
      <w:r w:rsidRPr="0009089D">
        <w:rPr>
          <w:rFonts w:ascii="宋体" w:hAnsi="宋体" w:hint="eastAsia"/>
          <w:sz w:val="24"/>
        </w:rPr>
        <w:t>88、如何配置，使得用户从服务器A访问服务器B而无需输入密码？（D）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利用</w:t>
      </w:r>
      <w:r w:rsidRPr="0009089D">
        <w:rPr>
          <w:rFonts w:ascii="宋体" w:hAnsi="宋体" w:hint="eastAsia"/>
          <w:sz w:val="24"/>
        </w:rPr>
        <w:t>NIS同步用户的用户名和密码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B、在两台服务器上创建并配置/</w:t>
      </w:r>
      <w:r w:rsidRPr="0009089D">
        <w:rPr>
          <w:rFonts w:ascii="宋体" w:hAnsi="宋体"/>
          <w:sz w:val="24"/>
        </w:rPr>
        <w:t>.rhost文件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C、在两台服务器上创建并配置$HOME/.</w:t>
      </w:r>
      <w:r w:rsidRPr="0009089D">
        <w:rPr>
          <w:rFonts w:ascii="宋体" w:hAnsi="宋体"/>
          <w:sz w:val="24"/>
        </w:rPr>
        <w:t>netrc文件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D、在两台服务器上创建并配置/etc/hosts.e</w:t>
      </w:r>
      <w:r w:rsidRPr="0009089D">
        <w:rPr>
          <w:rFonts w:ascii="宋体" w:hAnsi="宋体"/>
          <w:sz w:val="24"/>
        </w:rPr>
        <w:t>quiv文件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89、</w:t>
      </w:r>
      <w:r w:rsidRPr="0009089D">
        <w:rPr>
          <w:rFonts w:ascii="宋体" w:hAnsi="宋体"/>
          <w:sz w:val="24"/>
        </w:rPr>
        <w:t>Solaris系统使用什么命令查看已有补丁列表？（</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A、uname</w:t>
      </w:r>
      <w:r w:rsidRPr="0009089D">
        <w:rPr>
          <w:rFonts w:ascii="宋体" w:hAnsi="宋体"/>
          <w:sz w:val="24"/>
        </w:rPr>
        <w:t xml:space="preserve"> –an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showrev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oslevel –r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swlist –l product ‘PH??’</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90、U</w:t>
      </w:r>
      <w:r w:rsidRPr="0009089D">
        <w:rPr>
          <w:rFonts w:ascii="宋体" w:hAnsi="宋体"/>
          <w:sz w:val="24"/>
        </w:rPr>
        <w:t>nix系统中存放每个用户信息的文件是（</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A、/sys/passwd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/sys/password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/etc/password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/etc/passwd</w:t>
      </w:r>
    </w:p>
    <w:p w:rsidR="00CF6BAC" w:rsidRPr="0009089D" w:rsidRDefault="00CF6BAC" w:rsidP="0009089D">
      <w:pPr>
        <w:spacing w:line="360" w:lineRule="auto"/>
        <w:jc w:val="left"/>
        <w:rPr>
          <w:rFonts w:ascii="宋体" w:hAnsi="宋体"/>
          <w:sz w:val="24"/>
        </w:rPr>
      </w:pPr>
      <w:r w:rsidRPr="0009089D">
        <w:rPr>
          <w:rFonts w:ascii="宋体" w:hAnsi="宋体"/>
          <w:sz w:val="24"/>
        </w:rPr>
        <w:t>91</w:t>
      </w:r>
      <w:r w:rsidRPr="0009089D">
        <w:rPr>
          <w:rFonts w:ascii="宋体" w:hAnsi="宋体" w:hint="eastAsia"/>
          <w:sz w:val="24"/>
        </w:rPr>
        <w:t>、</w:t>
      </w:r>
      <w:r w:rsidRPr="0009089D">
        <w:rPr>
          <w:rFonts w:ascii="宋体" w:hAnsi="宋体"/>
          <w:sz w:val="24"/>
        </w:rPr>
        <w:t>Unix系统中的账号文件是（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A、/etc</w:t>
      </w:r>
      <w:r w:rsidRPr="0009089D">
        <w:rPr>
          <w:rFonts w:ascii="宋体" w:hAnsi="宋体"/>
          <w:sz w:val="24"/>
        </w:rPr>
        <w:t xml:space="preserve">/passwd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/etc/shadow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/etc/group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/etc/gshadow</w:t>
      </w:r>
    </w:p>
    <w:p w:rsidR="00CF6BAC" w:rsidRPr="0009089D" w:rsidRDefault="00CF6BAC" w:rsidP="0009089D">
      <w:pPr>
        <w:spacing w:line="360" w:lineRule="auto"/>
        <w:jc w:val="left"/>
        <w:rPr>
          <w:rFonts w:ascii="宋体" w:hAnsi="宋体"/>
          <w:sz w:val="24"/>
        </w:rPr>
      </w:pPr>
      <w:r w:rsidRPr="0009089D">
        <w:rPr>
          <w:rFonts w:ascii="宋体" w:hAnsi="宋体"/>
          <w:sz w:val="24"/>
        </w:rPr>
        <w:t>92</w:t>
      </w:r>
      <w:r w:rsidRPr="0009089D">
        <w:rPr>
          <w:rFonts w:ascii="宋体" w:hAnsi="宋体" w:hint="eastAsia"/>
          <w:sz w:val="24"/>
        </w:rPr>
        <w:t>、</w:t>
      </w:r>
      <w:r w:rsidRPr="0009089D">
        <w:rPr>
          <w:rFonts w:ascii="宋体" w:hAnsi="宋体"/>
          <w:sz w:val="24"/>
        </w:rPr>
        <w:t>Unix系统中如何</w:t>
      </w:r>
      <w:proofErr w:type="gramStart"/>
      <w:r w:rsidRPr="0009089D">
        <w:rPr>
          <w:rFonts w:ascii="宋体" w:hAnsi="宋体"/>
          <w:sz w:val="24"/>
        </w:rPr>
        <w:t>禁止按</w:t>
      </w:r>
      <w:proofErr w:type="gramEnd"/>
      <w:r w:rsidRPr="0009089D">
        <w:rPr>
          <w:rFonts w:ascii="宋体" w:hAnsi="宋体" w:hint="eastAsia"/>
          <w:sz w:val="24"/>
        </w:rPr>
        <w:t>Control</w:t>
      </w:r>
      <w:r w:rsidRPr="0009089D">
        <w:rPr>
          <w:rFonts w:ascii="宋体" w:hAnsi="宋体"/>
          <w:sz w:val="24"/>
        </w:rPr>
        <w:t>-Alt-Delete关闭计算机？（B）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A、把系统中“/sys/inittab”文件中的对应一行注释掉</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B、把系统中“/sysconf/inittab”文件中的对应一行注释掉</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C、把系统中“/sysnet/inittab”文件中的对应一行注释掉</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D、把系统中“/sysconf/init”文件中的对应一行注释掉</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93、</w:t>
      </w:r>
      <w:r w:rsidRPr="0009089D">
        <w:rPr>
          <w:rFonts w:ascii="宋体" w:hAnsi="宋体"/>
          <w:sz w:val="24"/>
        </w:rPr>
        <w:t>Unix中。可以使用下面哪一个代替</w:t>
      </w:r>
      <w:r w:rsidRPr="0009089D">
        <w:rPr>
          <w:rFonts w:ascii="宋体" w:hAnsi="宋体" w:hint="eastAsia"/>
          <w:sz w:val="24"/>
        </w:rPr>
        <w:t>Telnet，因为它能完成同样的事情并且更安全？（</w:t>
      </w:r>
      <w:r w:rsidR="0009089D" w:rsidRPr="0009089D">
        <w:rPr>
          <w:rFonts w:ascii="宋体" w:hAnsi="宋体" w:hint="eastAsia"/>
          <w:sz w:val="24"/>
        </w:rPr>
        <w:t>B</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S-TELNET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SSH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FTP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RLGON</w:t>
      </w:r>
    </w:p>
    <w:p w:rsidR="00CF6BAC" w:rsidRPr="0009089D" w:rsidRDefault="00CF6BAC" w:rsidP="0009089D">
      <w:pPr>
        <w:spacing w:line="360" w:lineRule="auto"/>
        <w:jc w:val="left"/>
        <w:rPr>
          <w:rFonts w:ascii="宋体" w:hAnsi="宋体"/>
          <w:sz w:val="24"/>
        </w:rPr>
      </w:pPr>
      <w:r w:rsidRPr="0009089D">
        <w:rPr>
          <w:rFonts w:ascii="宋体" w:hAnsi="宋体"/>
          <w:sz w:val="24"/>
        </w:rPr>
        <w:t>94</w:t>
      </w:r>
      <w:r w:rsidRPr="0009089D">
        <w:rPr>
          <w:rFonts w:ascii="宋体" w:hAnsi="宋体" w:hint="eastAsia"/>
          <w:sz w:val="24"/>
        </w:rPr>
        <w:t>、</w:t>
      </w:r>
      <w:r w:rsidRPr="0009089D">
        <w:rPr>
          <w:rFonts w:ascii="宋体" w:hAnsi="宋体"/>
          <w:sz w:val="24"/>
        </w:rPr>
        <w:t>Unix中，默认的共享文件系统在哪个位置？（</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A、/sbin/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B、/usr/local/</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 xml:space="preserve">/export/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/usr/</w:t>
      </w: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sz w:val="24"/>
        </w:rPr>
        <w:t>95</w:t>
      </w:r>
      <w:r w:rsidRPr="0009089D">
        <w:rPr>
          <w:rFonts w:ascii="宋体" w:hAnsi="宋体" w:hint="eastAsia"/>
          <w:sz w:val="24"/>
        </w:rPr>
        <w:t>、</w:t>
      </w:r>
      <w:r w:rsidRPr="0009089D">
        <w:rPr>
          <w:rFonts w:ascii="宋体" w:hAnsi="宋体"/>
          <w:sz w:val="24"/>
        </w:rPr>
        <w:t>Unix中，哪个目录下运行系统工具，例如</w:t>
      </w:r>
      <w:r w:rsidRPr="0009089D">
        <w:rPr>
          <w:rFonts w:ascii="宋体" w:hAnsi="宋体" w:hint="eastAsia"/>
          <w:sz w:val="24"/>
        </w:rPr>
        <w:t>sh,cp等？（A）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A、/bin/</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 xml:space="preserve">/lib/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w:t>
      </w:r>
    </w:p>
    <w:p w:rsidR="00CF6BAC" w:rsidRPr="0009089D" w:rsidRDefault="00CF6BAC" w:rsidP="0009089D">
      <w:pPr>
        <w:spacing w:line="360" w:lineRule="auto"/>
        <w:jc w:val="left"/>
        <w:rPr>
          <w:rFonts w:ascii="宋体" w:hAnsi="宋体"/>
          <w:sz w:val="24"/>
        </w:rPr>
      </w:pPr>
      <w:r w:rsidRPr="0009089D">
        <w:rPr>
          <w:rFonts w:ascii="宋体" w:hAnsi="宋体"/>
          <w:sz w:val="24"/>
        </w:rPr>
        <w:t>96</w:t>
      </w:r>
      <w:r w:rsidRPr="0009089D">
        <w:rPr>
          <w:rFonts w:ascii="宋体" w:hAnsi="宋体" w:hint="eastAsia"/>
          <w:sz w:val="24"/>
        </w:rPr>
        <w:t>、</w:t>
      </w:r>
      <w:r w:rsidRPr="0009089D">
        <w:rPr>
          <w:rFonts w:ascii="宋体" w:hAnsi="宋体"/>
          <w:sz w:val="24"/>
        </w:rPr>
        <w:t>U盘病毒依赖于哪个文件打到自我运行的目的？（</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autoron.inf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autoexec.bat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config.sys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system.</w:t>
      </w:r>
      <w:proofErr w:type="gramStart"/>
      <w:r w:rsidRPr="0009089D">
        <w:rPr>
          <w:rFonts w:ascii="宋体" w:hAnsi="宋体"/>
          <w:sz w:val="24"/>
        </w:rPr>
        <w:t>ini</w:t>
      </w:r>
      <w:proofErr w:type="gramEnd"/>
    </w:p>
    <w:p w:rsidR="00CF6BAC" w:rsidRPr="0009089D" w:rsidRDefault="00CF6BAC" w:rsidP="0009089D">
      <w:pPr>
        <w:spacing w:line="360" w:lineRule="auto"/>
        <w:jc w:val="left"/>
        <w:rPr>
          <w:rFonts w:ascii="宋体" w:hAnsi="宋体"/>
          <w:sz w:val="24"/>
        </w:rPr>
      </w:pPr>
      <w:r w:rsidRPr="0009089D">
        <w:rPr>
          <w:rFonts w:ascii="宋体" w:hAnsi="宋体"/>
          <w:sz w:val="24"/>
        </w:rPr>
        <w:t>97</w:t>
      </w:r>
      <w:r w:rsidRPr="0009089D">
        <w:rPr>
          <w:rFonts w:ascii="宋体" w:hAnsi="宋体" w:hint="eastAsia"/>
          <w:sz w:val="24"/>
        </w:rPr>
        <w:t>、</w:t>
      </w:r>
      <w:r w:rsidRPr="0009089D">
        <w:rPr>
          <w:rFonts w:ascii="宋体" w:hAnsi="宋体"/>
          <w:sz w:val="24"/>
        </w:rPr>
        <w:t>Windows nt/2k中的.pwl文件是？（B）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A、路径文件 </w:t>
      </w:r>
      <w:r w:rsidRPr="0009089D">
        <w:rPr>
          <w:rFonts w:ascii="宋体" w:hAnsi="宋体" w:hint="eastAsia"/>
          <w:sz w:val="24"/>
        </w:rPr>
        <w:tab/>
      </w:r>
      <w:r w:rsidRPr="0009089D">
        <w:rPr>
          <w:rFonts w:ascii="宋体" w:hAnsi="宋体" w:hint="eastAsia"/>
          <w:sz w:val="24"/>
        </w:rPr>
        <w:tab/>
        <w:t xml:space="preserve">B、口令文件 </w:t>
      </w:r>
      <w:r w:rsidRPr="0009089D">
        <w:rPr>
          <w:rFonts w:ascii="宋体" w:hAnsi="宋体" w:hint="eastAsia"/>
          <w:sz w:val="24"/>
        </w:rPr>
        <w:tab/>
      </w:r>
      <w:r w:rsidRPr="0009089D">
        <w:rPr>
          <w:rFonts w:ascii="宋体" w:hAnsi="宋体" w:hint="eastAsia"/>
          <w:sz w:val="24"/>
        </w:rPr>
        <w:tab/>
        <w:t xml:space="preserve">C、打印文件 </w:t>
      </w:r>
      <w:r w:rsidRPr="0009089D">
        <w:rPr>
          <w:rFonts w:ascii="宋体" w:hAnsi="宋体" w:hint="eastAsia"/>
          <w:sz w:val="24"/>
        </w:rPr>
        <w:tab/>
      </w:r>
      <w:r w:rsidRPr="0009089D">
        <w:rPr>
          <w:rFonts w:ascii="宋体" w:hAnsi="宋体" w:hint="eastAsia"/>
          <w:sz w:val="24"/>
        </w:rPr>
        <w:tab/>
        <w:t>D、列表文件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98、</w:t>
      </w:r>
      <w:r w:rsidRPr="0009089D">
        <w:rPr>
          <w:rFonts w:ascii="宋体" w:hAnsi="宋体"/>
          <w:sz w:val="24"/>
        </w:rPr>
        <w:t>Windows 2000目录服务的基本管理单位是（</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A、用户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B、计算机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C、用户组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D、域</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99、</w:t>
      </w:r>
      <w:r w:rsidRPr="0009089D">
        <w:rPr>
          <w:rFonts w:ascii="宋体" w:hAnsi="宋体"/>
          <w:sz w:val="24"/>
        </w:rPr>
        <w:t>Windows 2000系统中哪个文件可以查看端口与服务的对应？（</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c:\winnt\system\drivers\etc\services</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c:\winnt\system32\services</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c:\winnt\system32\config\services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c:\winnt\system32\drivers\etc\services</w:t>
      </w:r>
    </w:p>
    <w:p w:rsidR="00CF6BAC" w:rsidRPr="0009089D" w:rsidRDefault="00CF6BAC" w:rsidP="0009089D">
      <w:pPr>
        <w:spacing w:line="360" w:lineRule="auto"/>
        <w:jc w:val="left"/>
        <w:rPr>
          <w:rFonts w:ascii="宋体" w:hAnsi="宋体"/>
          <w:sz w:val="24"/>
        </w:rPr>
      </w:pPr>
      <w:r w:rsidRPr="0009089D">
        <w:rPr>
          <w:rFonts w:ascii="宋体" w:hAnsi="宋体"/>
          <w:sz w:val="24"/>
        </w:rPr>
        <w:t>100</w:t>
      </w:r>
      <w:r w:rsidRPr="0009089D">
        <w:rPr>
          <w:rFonts w:ascii="宋体" w:hAnsi="宋体" w:hint="eastAsia"/>
          <w:sz w:val="24"/>
        </w:rPr>
        <w:t>、</w:t>
      </w:r>
      <w:r w:rsidRPr="0009089D">
        <w:rPr>
          <w:rFonts w:ascii="宋体" w:hAnsi="宋体"/>
          <w:sz w:val="24"/>
        </w:rPr>
        <w:t>Windows NT/2000 SAM存放在（</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WINNT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WINNT/SYSTEM32</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WINNT/SYSTEM</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WINNT/SYSTEM32/config</w:t>
      </w:r>
    </w:p>
    <w:p w:rsidR="00CF6BAC" w:rsidRPr="0009089D" w:rsidRDefault="00CF6BAC" w:rsidP="0009089D">
      <w:pPr>
        <w:spacing w:line="360" w:lineRule="auto"/>
        <w:jc w:val="left"/>
        <w:rPr>
          <w:rFonts w:ascii="宋体" w:hAnsi="宋体"/>
          <w:sz w:val="24"/>
        </w:rPr>
      </w:pPr>
      <w:r w:rsidRPr="0009089D">
        <w:rPr>
          <w:rFonts w:ascii="宋体" w:hAnsi="宋体"/>
          <w:sz w:val="24"/>
        </w:rPr>
        <w:lastRenderedPageBreak/>
        <w:t>101</w:t>
      </w:r>
      <w:r w:rsidRPr="0009089D">
        <w:rPr>
          <w:rFonts w:ascii="宋体" w:hAnsi="宋体" w:hint="eastAsia"/>
          <w:sz w:val="24"/>
        </w:rPr>
        <w:t>、</w:t>
      </w:r>
      <w:r w:rsidRPr="0009089D">
        <w:rPr>
          <w:rFonts w:ascii="宋体" w:hAnsi="宋体"/>
          <w:sz w:val="24"/>
        </w:rPr>
        <w:t xml:space="preserve"> Windows NT/2000中的.pwl文件是？（</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A、路径文件 </w:t>
      </w:r>
      <w:r w:rsidRPr="0009089D">
        <w:rPr>
          <w:rFonts w:ascii="宋体" w:hAnsi="宋体" w:hint="eastAsia"/>
          <w:sz w:val="24"/>
        </w:rPr>
        <w:tab/>
      </w:r>
      <w:r w:rsidRPr="0009089D">
        <w:rPr>
          <w:rFonts w:ascii="宋体" w:hAnsi="宋体" w:hint="eastAsia"/>
          <w:sz w:val="24"/>
        </w:rPr>
        <w:tab/>
        <w:t xml:space="preserve">B、口令文件 </w:t>
      </w:r>
      <w:r w:rsidRPr="0009089D">
        <w:rPr>
          <w:rFonts w:ascii="宋体" w:hAnsi="宋体" w:hint="eastAsia"/>
          <w:sz w:val="24"/>
        </w:rPr>
        <w:tab/>
      </w:r>
      <w:r w:rsidRPr="0009089D">
        <w:rPr>
          <w:rFonts w:ascii="宋体" w:hAnsi="宋体" w:hint="eastAsia"/>
          <w:sz w:val="24"/>
        </w:rPr>
        <w:tab/>
        <w:t xml:space="preserve">C、打印文件 </w:t>
      </w:r>
      <w:r w:rsidRPr="0009089D">
        <w:rPr>
          <w:rFonts w:ascii="宋体" w:hAnsi="宋体" w:hint="eastAsia"/>
          <w:sz w:val="24"/>
        </w:rPr>
        <w:tab/>
      </w:r>
      <w:r w:rsidRPr="0009089D">
        <w:rPr>
          <w:rFonts w:ascii="宋体" w:hAnsi="宋体" w:hint="eastAsia"/>
          <w:sz w:val="24"/>
        </w:rPr>
        <w:tab/>
        <w:t>D、列表文件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102、</w:t>
      </w:r>
      <w:r w:rsidRPr="0009089D">
        <w:rPr>
          <w:rFonts w:ascii="宋体" w:hAnsi="宋体"/>
          <w:sz w:val="24"/>
        </w:rPr>
        <w:t>Windows NT的安全标识（</w:t>
      </w:r>
      <w:r w:rsidRPr="0009089D">
        <w:rPr>
          <w:rFonts w:ascii="宋体" w:hAnsi="宋体" w:hint="eastAsia"/>
          <w:sz w:val="24"/>
        </w:rPr>
        <w:t>SID</w:t>
      </w:r>
      <w:r w:rsidRPr="0009089D">
        <w:rPr>
          <w:rFonts w:ascii="宋体" w:hAnsi="宋体"/>
          <w:sz w:val="24"/>
        </w:rPr>
        <w:t>）</w:t>
      </w:r>
      <w:proofErr w:type="gramStart"/>
      <w:r w:rsidRPr="0009089D">
        <w:rPr>
          <w:rFonts w:ascii="宋体" w:hAnsi="宋体"/>
          <w:sz w:val="24"/>
        </w:rPr>
        <w:t>串是由</w:t>
      </w:r>
      <w:proofErr w:type="gramEnd"/>
      <w:r w:rsidRPr="0009089D">
        <w:rPr>
          <w:rFonts w:ascii="宋体" w:hAnsi="宋体"/>
          <w:sz w:val="24"/>
        </w:rPr>
        <w:t>当前时间、计算机名称和另外一个计算机变</w:t>
      </w:r>
      <w:proofErr w:type="gramStart"/>
      <w:r w:rsidRPr="0009089D">
        <w:rPr>
          <w:rFonts w:ascii="宋体" w:hAnsi="宋体"/>
          <w:sz w:val="24"/>
        </w:rPr>
        <w:t>量共同</w:t>
      </w:r>
      <w:proofErr w:type="gramEnd"/>
      <w:r w:rsidRPr="0009089D">
        <w:rPr>
          <w:rFonts w:ascii="宋体" w:hAnsi="宋体"/>
          <w:sz w:val="24"/>
        </w:rPr>
        <w:t>产生的，这个变量是什么？（</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A、击键速度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用户网络地址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处理当前用户模式线程所花费</w:t>
      </w:r>
      <w:r w:rsidRPr="0009089D">
        <w:rPr>
          <w:rFonts w:ascii="宋体" w:hAnsi="宋体" w:hint="eastAsia"/>
          <w:sz w:val="24"/>
        </w:rPr>
        <w:t xml:space="preserve">CPU的时间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PING的响应时间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103、</w:t>
      </w:r>
      <w:r w:rsidRPr="0009089D">
        <w:rPr>
          <w:rFonts w:ascii="宋体" w:hAnsi="宋体"/>
          <w:sz w:val="24"/>
        </w:rPr>
        <w:t>Windows NT和Windows 2000系统能设置为在几次无效登录后锁定账号，可以防止：（</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A、木马 </w:t>
      </w:r>
      <w:r w:rsidRPr="0009089D">
        <w:rPr>
          <w:rFonts w:ascii="宋体" w:hAnsi="宋体" w:hint="eastAsia"/>
          <w:sz w:val="24"/>
        </w:rPr>
        <w:tab/>
      </w:r>
      <w:r w:rsidRPr="0009089D">
        <w:rPr>
          <w:rFonts w:ascii="宋体" w:hAnsi="宋体" w:hint="eastAsia"/>
          <w:sz w:val="24"/>
        </w:rPr>
        <w:tab/>
        <w:t xml:space="preserve">B、暴力破解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IP欺骗</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缓冲区溢出攻击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104、</w:t>
      </w:r>
      <w:r w:rsidRPr="0009089D">
        <w:rPr>
          <w:rFonts w:ascii="宋体" w:hAnsi="宋体"/>
          <w:sz w:val="24"/>
        </w:rPr>
        <w:t>Windows主机推荐使用（</w:t>
      </w:r>
      <w:r w:rsidRPr="0009089D">
        <w:rPr>
          <w:rFonts w:ascii="宋体" w:hAnsi="宋体" w:hint="eastAsia"/>
          <w:sz w:val="24"/>
        </w:rPr>
        <w:t>A</w:t>
      </w:r>
      <w:r w:rsidRPr="0009089D">
        <w:rPr>
          <w:rFonts w:ascii="宋体" w:hAnsi="宋体"/>
          <w:sz w:val="24"/>
        </w:rPr>
        <w:t>）格式。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NTFS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FAT32</w:t>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FAT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Linux</w:t>
      </w:r>
    </w:p>
    <w:p w:rsidR="00CF6BAC" w:rsidRPr="0009089D" w:rsidRDefault="00CF6BAC" w:rsidP="0009089D">
      <w:pPr>
        <w:spacing w:line="360" w:lineRule="auto"/>
        <w:jc w:val="left"/>
        <w:rPr>
          <w:rFonts w:ascii="宋体" w:hAnsi="宋体"/>
          <w:sz w:val="24"/>
        </w:rPr>
      </w:pPr>
      <w:r w:rsidRPr="0009089D">
        <w:rPr>
          <w:rFonts w:ascii="宋体" w:hAnsi="宋体"/>
          <w:sz w:val="24"/>
        </w:rPr>
        <w:t>105</w:t>
      </w:r>
      <w:r w:rsidRPr="0009089D">
        <w:rPr>
          <w:rFonts w:ascii="宋体" w:hAnsi="宋体" w:hint="eastAsia"/>
          <w:sz w:val="24"/>
        </w:rPr>
        <w:t>、</w:t>
      </w:r>
      <w:r w:rsidRPr="0009089D">
        <w:rPr>
          <w:rFonts w:ascii="宋体" w:hAnsi="宋体"/>
          <w:sz w:val="24"/>
        </w:rPr>
        <w:t>XP当前的最新补丁是（</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SP1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SP2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SP3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SP4</w:t>
      </w:r>
    </w:p>
    <w:p w:rsidR="00CF6BAC" w:rsidRPr="0009089D" w:rsidRDefault="00CF6BAC" w:rsidP="0009089D">
      <w:pPr>
        <w:spacing w:line="360" w:lineRule="auto"/>
        <w:jc w:val="left"/>
        <w:rPr>
          <w:rFonts w:ascii="宋体" w:hAnsi="宋体"/>
          <w:sz w:val="24"/>
        </w:rPr>
      </w:pPr>
      <w:r w:rsidRPr="0009089D">
        <w:rPr>
          <w:rFonts w:ascii="宋体" w:hAnsi="宋体"/>
          <w:sz w:val="24"/>
        </w:rPr>
        <w:t>106</w:t>
      </w:r>
      <w:r w:rsidRPr="0009089D">
        <w:rPr>
          <w:rFonts w:ascii="宋体" w:hAnsi="宋体" w:hint="eastAsia"/>
          <w:sz w:val="24"/>
        </w:rPr>
        <w:t>、</w:t>
      </w:r>
      <w:r w:rsidRPr="0009089D">
        <w:rPr>
          <w:rFonts w:ascii="宋体" w:hAnsi="宋体"/>
          <w:sz w:val="24"/>
        </w:rPr>
        <w:t>按</w:t>
      </w:r>
      <w:r w:rsidRPr="0009089D">
        <w:rPr>
          <w:rFonts w:ascii="宋体" w:hAnsi="宋体" w:hint="eastAsia"/>
          <w:sz w:val="24"/>
        </w:rPr>
        <w:t>TCSEC标准，WinNT的安全级别是（A）。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C2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C3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B1</w:t>
      </w: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sz w:val="24"/>
        </w:rPr>
        <w:t>107</w:t>
      </w:r>
      <w:r w:rsidRPr="0009089D">
        <w:rPr>
          <w:rFonts w:ascii="宋体" w:hAnsi="宋体" w:hint="eastAsia"/>
          <w:sz w:val="24"/>
        </w:rPr>
        <w:t>、</w:t>
      </w:r>
      <w:r w:rsidRPr="0009089D">
        <w:rPr>
          <w:rFonts w:ascii="宋体" w:hAnsi="宋体"/>
          <w:sz w:val="24"/>
        </w:rPr>
        <w:t>当你感觉到你的</w:t>
      </w:r>
      <w:r w:rsidRPr="0009089D">
        <w:rPr>
          <w:rFonts w:ascii="宋体" w:hAnsi="宋体" w:hint="eastAsia"/>
          <w:sz w:val="24"/>
        </w:rPr>
        <w:t>W</w:t>
      </w:r>
      <w:r w:rsidRPr="0009089D">
        <w:rPr>
          <w:rFonts w:ascii="宋体" w:hAnsi="宋体"/>
          <w:sz w:val="24"/>
        </w:rPr>
        <w:t>i</w:t>
      </w:r>
      <w:r w:rsidRPr="0009089D">
        <w:rPr>
          <w:rFonts w:ascii="宋体" w:hAnsi="宋体" w:hint="eastAsia"/>
          <w:sz w:val="24"/>
        </w:rPr>
        <w:t>n</w:t>
      </w:r>
      <w:r w:rsidRPr="0009089D">
        <w:rPr>
          <w:rFonts w:ascii="宋体" w:hAnsi="宋体"/>
          <w:sz w:val="24"/>
        </w:rPr>
        <w:t>2003运行速度明显减慢，当打开任务管理器后发现</w:t>
      </w:r>
      <w:r w:rsidRPr="0009089D">
        <w:rPr>
          <w:rFonts w:ascii="宋体" w:hAnsi="宋体" w:hint="eastAsia"/>
          <w:sz w:val="24"/>
        </w:rPr>
        <w:t>CPU使用率达到了100%，你认为你最有可能受到了（D）攻击。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A、缓冲区溢出攻击 </w:t>
      </w:r>
      <w:r w:rsidRPr="0009089D">
        <w:rPr>
          <w:rFonts w:ascii="宋体" w:hAnsi="宋体" w:hint="eastAsia"/>
          <w:sz w:val="24"/>
        </w:rPr>
        <w:tab/>
      </w:r>
      <w:r w:rsidRPr="0009089D">
        <w:rPr>
          <w:rFonts w:ascii="宋体" w:hAnsi="宋体" w:hint="eastAsia"/>
          <w:sz w:val="24"/>
        </w:rPr>
        <w:tab/>
        <w:t xml:space="preserve">B、木马攻击 </w:t>
      </w:r>
      <w:r w:rsidRPr="0009089D">
        <w:rPr>
          <w:rFonts w:ascii="宋体" w:hAnsi="宋体" w:hint="eastAsia"/>
          <w:sz w:val="24"/>
        </w:rPr>
        <w:tab/>
        <w:t>C、</w:t>
      </w:r>
      <w:r w:rsidRPr="0009089D">
        <w:rPr>
          <w:rFonts w:ascii="宋体" w:hAnsi="宋体"/>
          <w:sz w:val="24"/>
        </w:rPr>
        <w:t>暗门攻击</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DOS攻击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108、档案权限755，对档案拥有者而言，是什么含义？（A）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A、可读，可执行，可写入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C、可读，可执行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D、可写入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109、如何配置，使得用户从服务器A访问服务器B而无需输入密码（D）。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A、利用NIS同步用户的用户名和密码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B、在两台服务器上创建并配置/.rhosts文件</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在两台服务器上创建并配置</w:t>
      </w:r>
      <w:r w:rsidRPr="0009089D">
        <w:rPr>
          <w:rFonts w:ascii="宋体" w:hAnsi="宋体" w:hint="eastAsia"/>
          <w:sz w:val="24"/>
        </w:rPr>
        <w:t>$HOME/.</w:t>
      </w:r>
      <w:r w:rsidRPr="0009089D">
        <w:rPr>
          <w:rFonts w:ascii="宋体" w:hAnsi="宋体"/>
          <w:sz w:val="24"/>
        </w:rPr>
        <w:t>netrc文件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D、在两台服务器上创建并配置/et/hosts.equiv文件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110、要求关机后不重新启动，shutdown后面参数应该跟（C）。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–k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h</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 xml:space="preserve"> –c</w:t>
      </w:r>
    </w:p>
    <w:p w:rsidR="00CF6BAC" w:rsidRPr="0009089D" w:rsidRDefault="00CF6BAC" w:rsidP="0009089D">
      <w:pPr>
        <w:spacing w:line="360" w:lineRule="auto"/>
        <w:jc w:val="left"/>
        <w:rPr>
          <w:rFonts w:ascii="宋体" w:hAnsi="宋体"/>
          <w:sz w:val="24"/>
        </w:rPr>
      </w:pPr>
      <w:r w:rsidRPr="0009089D">
        <w:rPr>
          <w:rFonts w:ascii="宋体" w:hAnsi="宋体"/>
          <w:sz w:val="24"/>
        </w:rPr>
        <w:t>111</w:t>
      </w:r>
      <w:r w:rsidRPr="0009089D">
        <w:rPr>
          <w:rFonts w:ascii="宋体" w:hAnsi="宋体" w:hint="eastAsia"/>
          <w:sz w:val="24"/>
        </w:rPr>
        <w:t>、</w:t>
      </w:r>
      <w:r w:rsidRPr="0009089D">
        <w:rPr>
          <w:rFonts w:ascii="宋体" w:hAnsi="宋体"/>
          <w:sz w:val="24"/>
        </w:rPr>
        <w:t>一般来说，通过</w:t>
      </w:r>
      <w:r w:rsidRPr="0009089D">
        <w:rPr>
          <w:rFonts w:ascii="宋体" w:hAnsi="宋体" w:hint="eastAsia"/>
          <w:sz w:val="24"/>
        </w:rPr>
        <w:t>web运行http服务的子进程时，我们会选择（D）的</w:t>
      </w:r>
      <w:proofErr w:type="gramStart"/>
      <w:r w:rsidRPr="0009089D">
        <w:rPr>
          <w:rFonts w:ascii="宋体" w:hAnsi="宋体" w:hint="eastAsia"/>
          <w:sz w:val="24"/>
        </w:rPr>
        <w:t>用户用户</w:t>
      </w:r>
      <w:proofErr w:type="gramEnd"/>
      <w:r w:rsidRPr="0009089D">
        <w:rPr>
          <w:rFonts w:ascii="宋体" w:hAnsi="宋体" w:hint="eastAsia"/>
          <w:sz w:val="24"/>
        </w:rPr>
        <w:t>权限方式，这样可以保证系统的安全。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A、root</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httpd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guest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nobody</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112、</w:t>
      </w:r>
      <w:r w:rsidRPr="0009089D">
        <w:rPr>
          <w:rFonts w:ascii="宋体" w:hAnsi="宋体"/>
          <w:sz w:val="24"/>
        </w:rPr>
        <w:t>以下哪项技术不属于预防病毒技术的范畴？（</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A、加密可执行程序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B、引导区保护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C、系统监控与读写控制</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D、校验文件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113、用户收到了一封可疑的电子邮件，要求用户提供银行账户及密码，这是属于何种攻击手段？（B）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A、缓冲区溢出攻击 </w:t>
      </w:r>
      <w:r w:rsidRPr="0009089D">
        <w:rPr>
          <w:rFonts w:ascii="宋体" w:hAnsi="宋体" w:hint="eastAsia"/>
          <w:sz w:val="24"/>
        </w:rPr>
        <w:tab/>
      </w:r>
      <w:r w:rsidRPr="0009089D">
        <w:rPr>
          <w:rFonts w:ascii="宋体" w:hAnsi="宋体" w:hint="eastAsia"/>
          <w:sz w:val="24"/>
        </w:rPr>
        <w:tab/>
        <w:t xml:space="preserve">B、钓鱼攻击 </w:t>
      </w:r>
      <w:r w:rsidRPr="0009089D">
        <w:rPr>
          <w:rFonts w:ascii="宋体" w:hAnsi="宋体" w:hint="eastAsia"/>
          <w:sz w:val="24"/>
        </w:rPr>
        <w:tab/>
        <w:t xml:space="preserve">  C、暗门攻击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DDos攻击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114、与另一台机器建立IPC$会话连接的命令是（D）。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A、net</w:t>
      </w:r>
      <w:r w:rsidRPr="0009089D">
        <w:rPr>
          <w:rFonts w:ascii="宋体" w:hAnsi="宋体"/>
          <w:sz w:val="24"/>
        </w:rPr>
        <w:t xml:space="preserve"> user </w:t>
      </w:r>
      <w:hyperlink r:id="rId9" w:history="1">
        <w:r w:rsidRPr="0009089D">
          <w:rPr>
            <w:rStyle w:val="a7"/>
            <w:rFonts w:ascii="宋体" w:hAnsi="宋体"/>
            <w:color w:val="auto"/>
            <w:sz w:val="24"/>
          </w:rPr>
          <w:t>\\192.168.0.1\IPC$</w:t>
        </w:r>
      </w:hyperlink>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w:t>
      </w:r>
      <w:r w:rsidRPr="0009089D">
        <w:rPr>
          <w:rFonts w:ascii="宋体" w:hAnsi="宋体"/>
          <w:sz w:val="24"/>
        </w:rPr>
        <w:t xml:space="preserve">net use </w:t>
      </w:r>
      <w:hyperlink r:id="rId10" w:history="1">
        <w:r w:rsidRPr="0009089D">
          <w:rPr>
            <w:rStyle w:val="a7"/>
            <w:rFonts w:ascii="宋体" w:hAnsi="宋体"/>
            <w:color w:val="auto"/>
            <w:sz w:val="24"/>
          </w:rPr>
          <w:t>\\192.168.0.1\IPC$</w:t>
        </w:r>
      </w:hyperlink>
      <w:r w:rsidRPr="0009089D">
        <w:rPr>
          <w:rFonts w:ascii="宋体" w:hAnsi="宋体"/>
          <w:sz w:val="24"/>
        </w:rPr>
        <w:t xml:space="preserve"> user:Administrator / passwd</w:t>
      </w:r>
      <w:proofErr w:type="gramStart"/>
      <w:r w:rsidRPr="0009089D">
        <w:rPr>
          <w:rFonts w:ascii="宋体" w:hAnsi="宋体"/>
          <w:sz w:val="24"/>
        </w:rPr>
        <w:t>:aaa</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 xml:space="preserve">net user \192.168.0.1IPC$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sz w:val="24"/>
        </w:rPr>
        <w:t>D</w:t>
      </w:r>
      <w:r w:rsidRPr="0009089D">
        <w:rPr>
          <w:rFonts w:ascii="宋体" w:hAnsi="宋体" w:hint="eastAsia"/>
          <w:sz w:val="24"/>
        </w:rPr>
        <w:t>、</w:t>
      </w:r>
      <w:r w:rsidRPr="0009089D">
        <w:rPr>
          <w:rFonts w:ascii="宋体" w:hAnsi="宋体"/>
          <w:sz w:val="24"/>
        </w:rPr>
        <w:t xml:space="preserve">net use </w:t>
      </w:r>
      <w:hyperlink r:id="rId11" w:history="1">
        <w:r w:rsidRPr="0009089D">
          <w:rPr>
            <w:rStyle w:val="a7"/>
            <w:rFonts w:ascii="宋体" w:hAnsi="宋体"/>
            <w:color w:val="auto"/>
            <w:sz w:val="24"/>
          </w:rPr>
          <w:t>\\192.168.0.1\IPC$</w:t>
        </w:r>
      </w:hyperlink>
    </w:p>
    <w:p w:rsidR="00CF6BAC" w:rsidRPr="0009089D" w:rsidRDefault="00CF6BAC" w:rsidP="0009089D">
      <w:pPr>
        <w:spacing w:line="360" w:lineRule="auto"/>
        <w:jc w:val="left"/>
        <w:rPr>
          <w:rFonts w:ascii="宋体" w:hAnsi="宋体"/>
          <w:sz w:val="24"/>
        </w:rPr>
      </w:pPr>
      <w:r w:rsidRPr="0009089D">
        <w:rPr>
          <w:rFonts w:ascii="宋体" w:hAnsi="宋体"/>
          <w:sz w:val="24"/>
        </w:rPr>
        <w:t>115</w:t>
      </w:r>
      <w:r w:rsidRPr="0009089D">
        <w:rPr>
          <w:rFonts w:ascii="宋体" w:hAnsi="宋体" w:hint="eastAsia"/>
          <w:sz w:val="24"/>
        </w:rPr>
        <w:t>、</w:t>
      </w:r>
      <w:r w:rsidRPr="0009089D">
        <w:rPr>
          <w:rFonts w:ascii="宋体" w:hAnsi="宋体"/>
          <w:sz w:val="24"/>
        </w:rPr>
        <w:t>在</w:t>
      </w:r>
      <w:r w:rsidRPr="0009089D">
        <w:rPr>
          <w:rFonts w:ascii="宋体" w:hAnsi="宋体" w:hint="eastAsia"/>
          <w:sz w:val="24"/>
        </w:rPr>
        <w:t>NT中，如果config.pol已经禁止了对注册表的访问，那么黑客能够绕过这个限制吗？怎样实现？（B）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A、不可以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可以通过时间服务来启动注册表编辑器</w:t>
      </w:r>
    </w:p>
    <w:p w:rsidR="00CF6BAC" w:rsidRPr="0009089D" w:rsidRDefault="00CF6BAC" w:rsidP="0009089D">
      <w:pPr>
        <w:spacing w:line="360" w:lineRule="auto"/>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可以通过在本地计算机删除config.pol文件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D、可以通过poledit命令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116、</w:t>
      </w:r>
      <w:r w:rsidRPr="0009089D">
        <w:rPr>
          <w:rFonts w:ascii="宋体" w:hAnsi="宋体"/>
          <w:sz w:val="24"/>
        </w:rPr>
        <w:t>在</w:t>
      </w:r>
      <w:r w:rsidRPr="0009089D">
        <w:rPr>
          <w:rFonts w:ascii="宋体" w:hAnsi="宋体" w:hint="eastAsia"/>
          <w:sz w:val="24"/>
        </w:rPr>
        <w:t>NT中，怎样使用注册表编辑器来严格限制对注册表的访问？（C）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HKEY_CURRENT_CONFIG,连接网络注册、登录密码、插入用户</w:t>
      </w:r>
      <w:r w:rsidRPr="0009089D">
        <w:rPr>
          <w:rFonts w:ascii="宋体" w:hAnsi="宋体" w:hint="eastAsia"/>
          <w:sz w:val="24"/>
        </w:rPr>
        <w:t>ID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HKEY_CURRENT_MACHINE,浏览用户的轮廓目录，选择</w:t>
      </w:r>
      <w:r w:rsidRPr="0009089D">
        <w:rPr>
          <w:rFonts w:ascii="宋体" w:hAnsi="宋体" w:hint="eastAsia"/>
          <w:sz w:val="24"/>
        </w:rPr>
        <w:t>NTUser.</w:t>
      </w:r>
      <w:proofErr w:type="gramStart"/>
      <w:r w:rsidRPr="0009089D">
        <w:rPr>
          <w:rFonts w:ascii="宋体" w:hAnsi="宋体" w:hint="eastAsia"/>
          <w:sz w:val="24"/>
        </w:rPr>
        <w:t>dat</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HKEY_USERS,浏览用户的轮廓目录，选择</w:t>
      </w:r>
      <w:r w:rsidRPr="0009089D">
        <w:rPr>
          <w:rFonts w:ascii="宋体" w:hAnsi="宋体" w:hint="eastAsia"/>
          <w:sz w:val="24"/>
        </w:rPr>
        <w:t>N</w:t>
      </w:r>
      <w:r w:rsidRPr="0009089D">
        <w:rPr>
          <w:rFonts w:ascii="宋体" w:hAnsi="宋体"/>
          <w:sz w:val="24"/>
        </w:rPr>
        <w:t>TUser.</w:t>
      </w:r>
      <w:proofErr w:type="gramStart"/>
      <w:r w:rsidRPr="0009089D">
        <w:rPr>
          <w:rFonts w:ascii="宋体" w:hAnsi="宋体"/>
          <w:sz w:val="24"/>
        </w:rPr>
        <w:t>dat</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HKEY_USERS,连接网络注册，登录密码，插入用户</w:t>
      </w:r>
      <w:r w:rsidRPr="0009089D">
        <w:rPr>
          <w:rFonts w:ascii="宋体" w:hAnsi="宋体" w:hint="eastAsia"/>
          <w:sz w:val="24"/>
        </w:rPr>
        <w:t>ID</w:t>
      </w:r>
    </w:p>
    <w:p w:rsidR="00CF6BAC" w:rsidRPr="0009089D" w:rsidRDefault="00CF6BAC" w:rsidP="0009089D">
      <w:pPr>
        <w:spacing w:line="360" w:lineRule="auto"/>
        <w:jc w:val="left"/>
        <w:rPr>
          <w:rFonts w:ascii="宋体" w:hAnsi="宋体"/>
          <w:sz w:val="24"/>
        </w:rPr>
      </w:pPr>
      <w:r w:rsidRPr="0009089D">
        <w:rPr>
          <w:rFonts w:ascii="宋体" w:hAnsi="宋体"/>
          <w:sz w:val="24"/>
        </w:rPr>
        <w:t>117</w:t>
      </w:r>
      <w:r w:rsidRPr="0009089D">
        <w:rPr>
          <w:rFonts w:ascii="宋体" w:hAnsi="宋体" w:hint="eastAsia"/>
          <w:sz w:val="24"/>
        </w:rPr>
        <w:t>、</w:t>
      </w:r>
      <w:r w:rsidRPr="0009089D">
        <w:rPr>
          <w:rFonts w:ascii="宋体" w:hAnsi="宋体"/>
          <w:sz w:val="24"/>
        </w:rPr>
        <w:t>在So</w:t>
      </w:r>
      <w:r w:rsidRPr="0009089D">
        <w:rPr>
          <w:rFonts w:ascii="宋体" w:hAnsi="宋体" w:hint="eastAsia"/>
          <w:sz w:val="24"/>
        </w:rPr>
        <w:t>laris 8下，对于/etc/shadow文件中的一行内容如下“root</w:t>
      </w:r>
      <w:r w:rsidRPr="0009089D">
        <w:rPr>
          <w:rFonts w:ascii="宋体" w:hAnsi="宋体"/>
          <w:sz w:val="24"/>
        </w:rPr>
        <w:t>:3vd4NTwk5UnLC:9038::::::</w:t>
      </w:r>
      <w:r w:rsidRPr="0009089D">
        <w:rPr>
          <w:rFonts w:ascii="宋体" w:hAnsi="宋体" w:hint="eastAsia"/>
          <w:sz w:val="24"/>
        </w:rPr>
        <w:t>”,以下说法正确的是：（E）。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A、这里的</w:t>
      </w:r>
      <w:r w:rsidRPr="0009089D">
        <w:rPr>
          <w:rFonts w:ascii="宋体" w:hAnsi="宋体"/>
          <w:sz w:val="24"/>
        </w:rPr>
        <w:t>3vd4NTwk5UnLC是可逆的加密后的密码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B、这里的9038是指从1970年1月1日到现在的天数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C、这里的9038是指从1980年1月1日到现在的天数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D、这里的9038是指从1980年1月1日到最后一次修改密码的天数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E-以上都不正确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118、</w:t>
      </w:r>
      <w:r w:rsidRPr="0009089D">
        <w:rPr>
          <w:rFonts w:ascii="宋体" w:hAnsi="宋体"/>
          <w:sz w:val="24"/>
        </w:rPr>
        <w:t>在So</w:t>
      </w:r>
      <w:r w:rsidRPr="0009089D">
        <w:rPr>
          <w:rFonts w:ascii="宋体" w:hAnsi="宋体" w:hint="eastAsia"/>
          <w:sz w:val="24"/>
        </w:rPr>
        <w:t>laris 8下，对于/etc/shadow文件中的一行内容如下：root</w:t>
      </w:r>
      <w:r w:rsidRPr="0009089D">
        <w:rPr>
          <w:rFonts w:ascii="宋体" w:hAnsi="宋体"/>
          <w:sz w:val="24"/>
        </w:rPr>
        <w:t>:3vd4NTwk5UnLC:0:1:Super-User:/:</w:t>
      </w:r>
      <w:r w:rsidRPr="0009089D">
        <w:rPr>
          <w:rFonts w:ascii="宋体" w:hAnsi="宋体" w:hint="eastAsia"/>
          <w:sz w:val="24"/>
        </w:rPr>
        <w:t>”，以下说法正确的是：（A）。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A、是/etc/pass</w:t>
      </w:r>
      <w:r w:rsidRPr="0009089D">
        <w:rPr>
          <w:rFonts w:ascii="宋体" w:hAnsi="宋体"/>
          <w:sz w:val="24"/>
        </w:rPr>
        <w:t>wd文件格式</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、是/etc/shadow文件格式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C、既不是/etc/passwd也不是/etc/shadow文件格式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D、这个root用户没有SHELL，不可登录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E、这个用户不可登录，并不是因为没有SHELL</w:t>
      </w:r>
    </w:p>
    <w:p w:rsidR="00CF6BAC" w:rsidRPr="0009089D" w:rsidRDefault="00CF6BAC" w:rsidP="0009089D">
      <w:pPr>
        <w:spacing w:line="360" w:lineRule="auto"/>
        <w:jc w:val="left"/>
        <w:rPr>
          <w:rFonts w:ascii="宋体" w:hAnsi="宋体"/>
          <w:sz w:val="24"/>
        </w:rPr>
      </w:pPr>
      <w:r w:rsidRPr="0009089D">
        <w:rPr>
          <w:rFonts w:ascii="宋体" w:hAnsi="宋体"/>
          <w:sz w:val="24"/>
        </w:rPr>
        <w:t>119</w:t>
      </w:r>
      <w:r w:rsidRPr="0009089D">
        <w:rPr>
          <w:rFonts w:ascii="宋体" w:hAnsi="宋体" w:hint="eastAsia"/>
          <w:sz w:val="24"/>
        </w:rPr>
        <w:t>、在Solaris系统中，终端会话的失败登录尝试记录在下列哪个文件里面?</w:t>
      </w:r>
      <w:r w:rsidRPr="0009089D">
        <w:rPr>
          <w:rFonts w:ascii="宋体" w:hAnsi="宋体"/>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A、-/etc/default/login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B、/etc/nologin</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C、/etc/shadow</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var/adm/loginlog</w:t>
      </w:r>
    </w:p>
    <w:p w:rsidR="00CF6BAC" w:rsidRPr="0009089D" w:rsidRDefault="00CF6BAC" w:rsidP="0009089D">
      <w:pPr>
        <w:spacing w:line="360" w:lineRule="auto"/>
        <w:jc w:val="left"/>
        <w:rPr>
          <w:rFonts w:ascii="宋体" w:hAnsi="宋体"/>
          <w:sz w:val="24"/>
        </w:rPr>
      </w:pPr>
      <w:r w:rsidRPr="0009089D">
        <w:rPr>
          <w:rFonts w:ascii="宋体" w:hAnsi="宋体"/>
          <w:sz w:val="24"/>
        </w:rPr>
        <w:t>120</w:t>
      </w:r>
      <w:r w:rsidRPr="0009089D">
        <w:rPr>
          <w:rFonts w:ascii="宋体" w:hAnsi="宋体" w:hint="eastAsia"/>
          <w:sz w:val="24"/>
        </w:rPr>
        <w:t>、在Windows 2000中，以下哪个进程不是基本的系统进程:(</w:t>
      </w:r>
      <w:r w:rsidRPr="0009089D">
        <w:rPr>
          <w:rFonts w:ascii="宋体" w:hAnsi="宋体"/>
          <w:sz w:val="24"/>
        </w:rPr>
        <w:t>D</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A、smss. </w:t>
      </w:r>
      <w:r w:rsidRPr="0009089D">
        <w:rPr>
          <w:rFonts w:ascii="宋体" w:hAnsi="宋体"/>
          <w:sz w:val="24"/>
        </w:rPr>
        <w:t>e</w:t>
      </w:r>
      <w:r w:rsidRPr="0009089D">
        <w:rPr>
          <w:rFonts w:ascii="宋体" w:hAnsi="宋体" w:hint="eastAsia"/>
          <w:sz w:val="24"/>
        </w:rPr>
        <w:t>xe</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B、csrss. </w:t>
      </w:r>
      <w:r w:rsidRPr="0009089D">
        <w:rPr>
          <w:rFonts w:ascii="宋体" w:hAnsi="宋体"/>
          <w:sz w:val="24"/>
        </w:rPr>
        <w:t>E</w:t>
      </w:r>
      <w:r w:rsidRPr="0009089D">
        <w:rPr>
          <w:rFonts w:ascii="宋体" w:hAnsi="宋体" w:hint="eastAsia"/>
          <w:sz w:val="24"/>
        </w:rPr>
        <w:t>xe</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sz w:val="24"/>
        </w:rPr>
        <w:t>C</w:t>
      </w:r>
      <w:r w:rsidRPr="0009089D">
        <w:rPr>
          <w:rFonts w:ascii="宋体" w:hAnsi="宋体" w:hint="eastAsia"/>
          <w:sz w:val="24"/>
        </w:rPr>
        <w:t xml:space="preserve">、winlogon. </w:t>
      </w:r>
      <w:r w:rsidRPr="0009089D">
        <w:rPr>
          <w:rFonts w:ascii="宋体" w:hAnsi="宋体"/>
          <w:sz w:val="24"/>
        </w:rPr>
        <w:t>e</w:t>
      </w:r>
      <w:r w:rsidRPr="0009089D">
        <w:rPr>
          <w:rFonts w:ascii="宋体" w:hAnsi="宋体" w:hint="eastAsia"/>
          <w:sz w:val="24"/>
        </w:rPr>
        <w:t xml:space="preserve">xe </w:t>
      </w:r>
      <w:r w:rsidRPr="0009089D">
        <w:rPr>
          <w:rFonts w:ascii="宋体" w:hAnsi="宋体" w:hint="eastAsia"/>
          <w:sz w:val="24"/>
        </w:rPr>
        <w:tab/>
      </w:r>
      <w:r w:rsidRPr="0009089D">
        <w:rPr>
          <w:rFonts w:ascii="宋体" w:hAnsi="宋体" w:hint="eastAsia"/>
          <w:sz w:val="24"/>
        </w:rPr>
        <w:tab/>
        <w:t>D、-conime.</w:t>
      </w:r>
      <w:proofErr w:type="gramStart"/>
      <w:r w:rsidRPr="0009089D">
        <w:rPr>
          <w:rFonts w:ascii="宋体" w:hAnsi="宋体"/>
          <w:sz w:val="24"/>
        </w:rPr>
        <w:t>exe</w:t>
      </w:r>
      <w:proofErr w:type="gramEnd"/>
    </w:p>
    <w:p w:rsidR="00CF6BAC" w:rsidRPr="0009089D" w:rsidRDefault="00CF6BAC" w:rsidP="0009089D">
      <w:pPr>
        <w:spacing w:line="360" w:lineRule="auto"/>
        <w:jc w:val="left"/>
        <w:rPr>
          <w:rFonts w:ascii="宋体" w:hAnsi="宋体"/>
          <w:sz w:val="24"/>
        </w:rPr>
      </w:pPr>
      <w:r w:rsidRPr="0009089D">
        <w:rPr>
          <w:rFonts w:ascii="宋体" w:hAnsi="宋体"/>
          <w:sz w:val="24"/>
        </w:rPr>
        <w:t>121</w:t>
      </w:r>
      <w:r w:rsidRPr="0009089D">
        <w:rPr>
          <w:rFonts w:ascii="宋体" w:hAnsi="宋体" w:hint="eastAsia"/>
          <w:sz w:val="24"/>
        </w:rPr>
        <w:t>、在Windows 2000中可以察看开放端口情况的是:(</w:t>
      </w:r>
      <w:r w:rsidRPr="0009089D">
        <w:rPr>
          <w:rFonts w:ascii="宋体" w:hAnsi="宋体"/>
          <w:sz w:val="24"/>
        </w:rPr>
        <w:t>D</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A、n</w:t>
      </w:r>
      <w:r w:rsidRPr="0009089D">
        <w:rPr>
          <w:rFonts w:ascii="宋体" w:hAnsi="宋体"/>
          <w:sz w:val="24"/>
        </w:rPr>
        <w:t xml:space="preserve">btstat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net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net show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netstat</w:t>
      </w:r>
    </w:p>
    <w:p w:rsidR="00CF6BAC" w:rsidRPr="0009089D" w:rsidRDefault="00CF6BAC" w:rsidP="0009089D">
      <w:pPr>
        <w:spacing w:line="360" w:lineRule="auto"/>
        <w:jc w:val="left"/>
        <w:rPr>
          <w:rFonts w:ascii="宋体" w:hAnsi="宋体"/>
          <w:sz w:val="24"/>
        </w:rPr>
      </w:pPr>
      <w:r w:rsidRPr="0009089D">
        <w:rPr>
          <w:rFonts w:ascii="宋体" w:hAnsi="宋体"/>
          <w:sz w:val="24"/>
        </w:rPr>
        <w:t>122、</w:t>
      </w:r>
      <w:r w:rsidRPr="0009089D">
        <w:rPr>
          <w:rFonts w:ascii="宋体" w:hAnsi="宋体" w:hint="eastAsia"/>
          <w:sz w:val="24"/>
        </w:rPr>
        <w:t>在Windows 2003下netstat的哪个参数可以看到打开该端口的PID?(</w:t>
      </w:r>
      <w:r w:rsidRPr="0009089D">
        <w:rPr>
          <w:rFonts w:ascii="宋体" w:hAnsi="宋体"/>
          <w:sz w:val="24"/>
        </w:rPr>
        <w:t>C</w:t>
      </w:r>
      <w:r w:rsidRPr="0009089D">
        <w:rPr>
          <w:rFonts w:ascii="宋体" w:hAnsi="宋体" w:hint="eastAsia"/>
          <w:sz w:val="24"/>
        </w:rPr>
        <w:t>)（格式到此）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B、n</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C、o</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 xml:space="preserve"> </w:t>
      </w:r>
      <w:r w:rsidRPr="0009089D">
        <w:rPr>
          <w:rFonts w:ascii="宋体" w:hAnsi="宋体" w:hint="eastAsia"/>
          <w:sz w:val="24"/>
        </w:rPr>
        <w:t>、p</w:t>
      </w:r>
    </w:p>
    <w:p w:rsidR="00CF6BAC" w:rsidRPr="0009089D" w:rsidRDefault="00CF6BAC" w:rsidP="0009089D">
      <w:pPr>
        <w:spacing w:line="360" w:lineRule="auto"/>
        <w:jc w:val="left"/>
        <w:rPr>
          <w:rFonts w:ascii="宋体" w:hAnsi="宋体"/>
          <w:sz w:val="24"/>
        </w:rPr>
      </w:pPr>
      <w:r w:rsidRPr="0009089D">
        <w:rPr>
          <w:rFonts w:ascii="宋体" w:hAnsi="宋体"/>
          <w:sz w:val="24"/>
        </w:rPr>
        <w:t>123、</w:t>
      </w:r>
      <w:r w:rsidRPr="0009089D">
        <w:rPr>
          <w:rFonts w:ascii="宋体" w:hAnsi="宋体" w:hint="eastAsia"/>
          <w:sz w:val="24"/>
        </w:rPr>
        <w:t>在使用影子口令文件(shadowedpasswords)的Linux系统中，/etc/passwd文件和/etc/shadow文件的正确权限分别是(</w:t>
      </w:r>
      <w:r w:rsidRPr="0009089D">
        <w:rPr>
          <w:rFonts w:ascii="宋体" w:hAnsi="宋体"/>
          <w:sz w:val="24"/>
        </w:rPr>
        <w:t>C</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rw-r-----,-r--------</w:t>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rw-r--r--,-r--r--r—</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 xml:space="preserve">rw-r--r--,-r--------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Drw-r--rw-,-r-----r--</w:t>
      </w:r>
    </w:p>
    <w:p w:rsidR="00CF6BAC" w:rsidRPr="0009089D" w:rsidRDefault="00CF6BAC" w:rsidP="0009089D">
      <w:pPr>
        <w:spacing w:line="360" w:lineRule="auto"/>
        <w:jc w:val="left"/>
        <w:rPr>
          <w:rFonts w:ascii="宋体" w:hAnsi="宋体"/>
          <w:sz w:val="24"/>
        </w:rPr>
      </w:pPr>
      <w:r w:rsidRPr="0009089D">
        <w:rPr>
          <w:rFonts w:ascii="宋体" w:hAnsi="宋体"/>
          <w:sz w:val="24"/>
        </w:rPr>
        <w:t>124、</w:t>
      </w:r>
      <w:r w:rsidRPr="0009089D">
        <w:rPr>
          <w:rFonts w:ascii="宋体" w:hAnsi="宋体" w:hint="eastAsia"/>
          <w:sz w:val="24"/>
        </w:rPr>
        <w:t>制定数据备份方案时，需要重要考虑的两个因素为适合的备份时间和(</w:t>
      </w:r>
      <w:r w:rsidRPr="0009089D">
        <w:rPr>
          <w:rFonts w:ascii="宋体" w:hAnsi="宋体"/>
          <w:sz w:val="24"/>
        </w:rPr>
        <w:t>B</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A、备份介质</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B、备份的存储位置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C、备份数据量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D、恢复备份的最大允许时间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125</w:t>
      </w:r>
      <w:r w:rsidRPr="0009089D">
        <w:rPr>
          <w:rFonts w:ascii="宋体" w:hAnsi="宋体"/>
          <w:sz w:val="24"/>
        </w:rPr>
        <w:t>、</w:t>
      </w:r>
      <w:r w:rsidRPr="0009089D">
        <w:rPr>
          <w:rFonts w:ascii="宋体" w:hAnsi="宋体" w:hint="eastAsia"/>
          <w:sz w:val="24"/>
        </w:rPr>
        <w:t>周期性行为，如扫描，会产生哪种处理器负荷?(</w:t>
      </w:r>
      <w:r w:rsidRPr="0009089D">
        <w:rPr>
          <w:rFonts w:ascii="宋体" w:hAnsi="宋体"/>
          <w:sz w:val="24"/>
        </w:rPr>
        <w:t>A</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A、Idle Ioad  </w:t>
      </w:r>
      <w:r w:rsidRPr="0009089D">
        <w:rPr>
          <w:rFonts w:ascii="宋体" w:hAnsi="宋体" w:hint="eastAsia"/>
          <w:sz w:val="24"/>
        </w:rPr>
        <w:tab/>
      </w:r>
      <w:r w:rsidRPr="0009089D">
        <w:rPr>
          <w:rFonts w:ascii="宋体" w:hAnsi="宋体" w:hint="eastAsia"/>
          <w:sz w:val="24"/>
        </w:rPr>
        <w:tab/>
        <w:t xml:space="preserve">B、Usage Ioad </w:t>
      </w:r>
      <w:r w:rsidRPr="0009089D">
        <w:rPr>
          <w:rFonts w:ascii="宋体" w:hAnsi="宋体" w:hint="eastAsia"/>
          <w:sz w:val="24"/>
        </w:rPr>
        <w:tab/>
      </w:r>
      <w:r w:rsidRPr="0009089D">
        <w:rPr>
          <w:rFonts w:ascii="宋体" w:hAnsi="宋体" w:hint="eastAsia"/>
          <w:sz w:val="24"/>
        </w:rPr>
        <w:tab/>
        <w:t>C、Traffic load</w:t>
      </w:r>
      <w:r w:rsidRPr="0009089D">
        <w:rPr>
          <w:rFonts w:ascii="宋体" w:hAnsi="宋体" w:hint="eastAsia"/>
          <w:sz w:val="24"/>
        </w:rPr>
        <w:tab/>
      </w:r>
      <w:r w:rsidRPr="0009089D">
        <w:rPr>
          <w:rFonts w:ascii="宋体" w:hAnsi="宋体" w:hint="eastAsia"/>
          <w:sz w:val="24"/>
        </w:rPr>
        <w:tab/>
        <w:t xml:space="preserve"> D、以上都不对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126、主要由于(</w:t>
      </w:r>
      <w:r w:rsidRPr="0009089D">
        <w:rPr>
          <w:rFonts w:ascii="宋体" w:hAnsi="宋体"/>
          <w:sz w:val="24"/>
        </w:rPr>
        <w:t>D</w:t>
      </w:r>
      <w:r w:rsidRPr="0009089D">
        <w:rPr>
          <w:rFonts w:ascii="宋体" w:hAnsi="宋体" w:hint="eastAsia"/>
          <w:sz w:val="24"/>
        </w:rPr>
        <w:t>)原因，使Unix易于移植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A、Unix是由机器指令书写的</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B、Unix大部分由</w:t>
      </w:r>
      <w:proofErr w:type="gramStart"/>
      <w:r w:rsidRPr="0009089D">
        <w:rPr>
          <w:rFonts w:ascii="宋体" w:hAnsi="宋体" w:hint="eastAsia"/>
          <w:sz w:val="24"/>
        </w:rPr>
        <w:t>汇编少</w:t>
      </w:r>
      <w:proofErr w:type="gramEnd"/>
      <w:r w:rsidRPr="0009089D">
        <w:rPr>
          <w:rFonts w:ascii="宋体" w:hAnsi="宋体" w:hint="eastAsia"/>
          <w:sz w:val="24"/>
        </w:rPr>
        <w:t>部分用C语言编写</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C、Unix是用汇编语言编写的</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D、Unix小部分由汇编大部分用C语言编写</w:t>
      </w:r>
    </w:p>
    <w:p w:rsidR="00CF6BAC" w:rsidRPr="0009089D" w:rsidRDefault="00CF6BAC" w:rsidP="0009089D">
      <w:pPr>
        <w:spacing w:line="360" w:lineRule="auto"/>
        <w:jc w:val="left"/>
        <w:rPr>
          <w:rFonts w:ascii="宋体" w:hAnsi="宋体"/>
          <w:sz w:val="24"/>
        </w:rPr>
      </w:pPr>
      <w:r w:rsidRPr="0009089D">
        <w:rPr>
          <w:rFonts w:ascii="宋体" w:hAnsi="宋体"/>
          <w:sz w:val="24"/>
        </w:rPr>
        <w:t>127、</w:t>
      </w:r>
      <w:r w:rsidRPr="0009089D">
        <w:rPr>
          <w:rFonts w:ascii="宋体" w:hAnsi="宋体" w:hint="eastAsia"/>
          <w:sz w:val="24"/>
        </w:rPr>
        <w:t>HP-UX系统中，使用(</w:t>
      </w:r>
      <w:r w:rsidRPr="0009089D">
        <w:rPr>
          <w:rFonts w:ascii="宋体" w:hAnsi="宋体"/>
          <w:sz w:val="24"/>
        </w:rPr>
        <w:t>A</w:t>
      </w:r>
      <w:r w:rsidRPr="0009089D">
        <w:rPr>
          <w:rFonts w:ascii="宋体" w:hAnsi="宋体" w:hint="eastAsia"/>
          <w:sz w:val="24"/>
        </w:rPr>
        <w:t>)命令查看系统版本、硬件配置等信息。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A、uname -a</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B、ifconfig</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C、netstat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D、ps -ef</w:t>
      </w:r>
    </w:p>
    <w:p w:rsidR="00CF6BAC" w:rsidRPr="0009089D" w:rsidRDefault="00CF6BAC" w:rsidP="0009089D">
      <w:pPr>
        <w:spacing w:line="360" w:lineRule="auto"/>
        <w:jc w:val="left"/>
        <w:rPr>
          <w:rFonts w:ascii="宋体" w:hAnsi="宋体"/>
          <w:sz w:val="24"/>
        </w:rPr>
      </w:pPr>
      <w:r w:rsidRPr="0009089D">
        <w:rPr>
          <w:rFonts w:ascii="宋体" w:hAnsi="宋体"/>
          <w:sz w:val="24"/>
        </w:rPr>
        <w:t>128、</w:t>
      </w:r>
      <w:r w:rsidRPr="0009089D">
        <w:rPr>
          <w:rFonts w:ascii="宋体" w:hAnsi="宋体" w:hint="eastAsia"/>
          <w:sz w:val="24"/>
        </w:rPr>
        <w:t>Linux文件权限一共10位长度，分成四段，第三段表示的内容是(</w:t>
      </w:r>
      <w:r w:rsidRPr="0009089D">
        <w:rPr>
          <w:rFonts w:ascii="宋体" w:hAnsi="宋体"/>
          <w:sz w:val="24"/>
        </w:rPr>
        <w:t>C</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A、文件类型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B、文件所有者的权限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C、文件所有者所在组的权限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D、其他用户的权限</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129、在</w:t>
      </w:r>
      <w:proofErr w:type="gramStart"/>
      <w:r w:rsidRPr="0009089D">
        <w:rPr>
          <w:rFonts w:ascii="宋体" w:hAnsi="宋体" w:hint="eastAsia"/>
          <w:sz w:val="24"/>
        </w:rPr>
        <w:t>云计算</w:t>
      </w:r>
      <w:proofErr w:type="gramEnd"/>
      <w:r w:rsidRPr="0009089D">
        <w:rPr>
          <w:rFonts w:ascii="宋体" w:hAnsi="宋体" w:hint="eastAsia"/>
          <w:sz w:val="24"/>
        </w:rPr>
        <w:t>虚拟化应用中，VXLAN技术处于OS工网络模型中2-3层间，它综合了2层交换的简单性与3层路由的跨域连接性。它是通过在UDP/IP上封装Mac地址而实现这一点的。在简单应用场合，vxLAN可以让虚拟机在数据中心之间的迁移变得更为简单。该技术是哪个公司主推的技术?(</w:t>
      </w:r>
      <w:r w:rsidRPr="0009089D">
        <w:rPr>
          <w:rFonts w:ascii="宋体" w:hAnsi="宋体"/>
          <w:sz w:val="24"/>
        </w:rPr>
        <w:t>C</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A、惠普 </w:t>
      </w:r>
      <w:r w:rsidRPr="0009089D">
        <w:rPr>
          <w:rFonts w:ascii="宋体" w:hAnsi="宋体" w:hint="eastAsia"/>
          <w:sz w:val="24"/>
        </w:rPr>
        <w:tab/>
      </w:r>
      <w:r w:rsidRPr="0009089D">
        <w:rPr>
          <w:rFonts w:ascii="宋体" w:hAnsi="宋体" w:hint="eastAsia"/>
          <w:sz w:val="24"/>
        </w:rPr>
        <w:tab/>
        <w:t>B、Juniper</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C、Cisco与Vmware </w:t>
      </w:r>
      <w:r w:rsidRPr="0009089D">
        <w:rPr>
          <w:rFonts w:ascii="宋体" w:hAnsi="宋体" w:hint="eastAsia"/>
          <w:sz w:val="24"/>
        </w:rPr>
        <w:tab/>
      </w:r>
      <w:r w:rsidRPr="0009089D">
        <w:rPr>
          <w:rFonts w:ascii="宋体" w:hAnsi="宋体" w:hint="eastAsia"/>
          <w:sz w:val="24"/>
        </w:rPr>
        <w:tab/>
        <w:t>D、博科Brocade</w:t>
      </w:r>
    </w:p>
    <w:p w:rsidR="00CF6BAC" w:rsidRPr="0009089D" w:rsidRDefault="00CF6BAC" w:rsidP="0009089D">
      <w:pPr>
        <w:spacing w:line="360" w:lineRule="auto"/>
        <w:jc w:val="left"/>
        <w:rPr>
          <w:rFonts w:ascii="宋体" w:hAnsi="宋体"/>
          <w:sz w:val="24"/>
        </w:rPr>
      </w:pPr>
      <w:r w:rsidRPr="0009089D">
        <w:rPr>
          <w:rFonts w:ascii="宋体" w:hAnsi="宋体"/>
          <w:sz w:val="24"/>
        </w:rPr>
        <w:t>130、</w:t>
      </w:r>
      <w:r w:rsidRPr="0009089D">
        <w:rPr>
          <w:rFonts w:ascii="宋体" w:hAnsi="宋体" w:hint="eastAsia"/>
          <w:sz w:val="24"/>
        </w:rPr>
        <w:t>Linux中，什么命令可以控制口令的存活时间了(</w:t>
      </w:r>
      <w:r w:rsidRPr="0009089D">
        <w:rPr>
          <w:rFonts w:ascii="宋体" w:hAnsi="宋体"/>
          <w:sz w:val="24"/>
        </w:rPr>
        <w:t>A</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A、chage </w:t>
      </w:r>
      <w:r w:rsidRPr="0009089D">
        <w:rPr>
          <w:rFonts w:ascii="宋体" w:hAnsi="宋体" w:hint="eastAsia"/>
          <w:sz w:val="24"/>
        </w:rPr>
        <w:tab/>
      </w:r>
      <w:r w:rsidRPr="0009089D">
        <w:rPr>
          <w:rFonts w:ascii="宋体" w:hAnsi="宋体" w:hint="eastAsia"/>
          <w:sz w:val="24"/>
        </w:rPr>
        <w:tab/>
        <w:t>B、passwd</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C、chmod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umask</w:t>
      </w:r>
    </w:p>
    <w:p w:rsidR="00CF6BAC" w:rsidRPr="0009089D" w:rsidRDefault="00CF6BAC" w:rsidP="0009089D">
      <w:pPr>
        <w:spacing w:line="360" w:lineRule="auto"/>
        <w:jc w:val="left"/>
        <w:rPr>
          <w:rFonts w:ascii="宋体" w:hAnsi="宋体"/>
          <w:sz w:val="24"/>
        </w:rPr>
      </w:pPr>
      <w:r w:rsidRPr="0009089D">
        <w:rPr>
          <w:rFonts w:ascii="宋体" w:hAnsi="宋体"/>
          <w:sz w:val="24"/>
        </w:rPr>
        <w:t>131、</w:t>
      </w:r>
      <w:r w:rsidRPr="0009089D">
        <w:rPr>
          <w:rFonts w:ascii="宋体" w:hAnsi="宋体" w:hint="eastAsia"/>
          <w:sz w:val="24"/>
        </w:rPr>
        <w:t>Qfabric技术是使用市场上现成的计算和存储网元并利用行业标准的网络接口将它们连接后组建大规模的数据中心，以满足未来</w:t>
      </w:r>
      <w:proofErr w:type="gramStart"/>
      <w:r w:rsidRPr="0009089D">
        <w:rPr>
          <w:rFonts w:ascii="宋体" w:hAnsi="宋体" w:hint="eastAsia"/>
          <w:sz w:val="24"/>
        </w:rPr>
        <w:t>云计算</w:t>
      </w:r>
      <w:proofErr w:type="gramEnd"/>
      <w:r w:rsidRPr="0009089D">
        <w:rPr>
          <w:rFonts w:ascii="宋体" w:hAnsi="宋体" w:hint="eastAsia"/>
          <w:sz w:val="24"/>
        </w:rPr>
        <w:t>的要求。该技术概念是哪个厂家主推的概念?(</w:t>
      </w:r>
      <w:r w:rsidRPr="0009089D">
        <w:rPr>
          <w:rFonts w:ascii="宋体" w:hAnsi="宋体"/>
          <w:sz w:val="24"/>
        </w:rPr>
        <w:t>B</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A、惠普 </w:t>
      </w:r>
      <w:r w:rsidRPr="0009089D">
        <w:rPr>
          <w:rFonts w:ascii="宋体" w:hAnsi="宋体" w:hint="eastAsia"/>
          <w:sz w:val="24"/>
        </w:rPr>
        <w:tab/>
      </w:r>
      <w:r w:rsidRPr="0009089D">
        <w:rPr>
          <w:rFonts w:ascii="宋体" w:hAnsi="宋体" w:hint="eastAsia"/>
          <w:sz w:val="24"/>
        </w:rPr>
        <w:tab/>
        <w:t>B、uniper</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C、Cisco与Vmware </w:t>
      </w:r>
      <w:r w:rsidRPr="0009089D">
        <w:rPr>
          <w:rFonts w:ascii="宋体" w:hAnsi="宋体" w:hint="eastAsia"/>
          <w:sz w:val="24"/>
        </w:rPr>
        <w:tab/>
      </w:r>
      <w:r w:rsidRPr="0009089D">
        <w:rPr>
          <w:rFonts w:ascii="宋体" w:hAnsi="宋体" w:hint="eastAsia"/>
          <w:sz w:val="24"/>
        </w:rPr>
        <w:tab/>
        <w:t>D、博科Brocade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132、为了检测Windows系统是否有木马入侵，可以先通过(</w:t>
      </w:r>
      <w:r w:rsidR="0009089D" w:rsidRPr="0009089D">
        <w:rPr>
          <w:rFonts w:ascii="宋体" w:hAnsi="宋体" w:hint="eastAsia"/>
          <w:sz w:val="24"/>
        </w:rPr>
        <w:t>B</w:t>
      </w:r>
      <w:r w:rsidRPr="0009089D">
        <w:rPr>
          <w:rFonts w:ascii="宋体" w:hAnsi="宋体" w:hint="eastAsia"/>
          <w:sz w:val="24"/>
        </w:rPr>
        <w:t>)命令来查看当前的活动连接端口。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A、ipconfig</w:t>
      </w:r>
      <w:r w:rsidRPr="0009089D">
        <w:rPr>
          <w:rFonts w:ascii="宋体" w:hAnsi="宋体" w:hint="eastAsia"/>
          <w:sz w:val="24"/>
        </w:rPr>
        <w:tab/>
      </w:r>
      <w:r w:rsidRPr="0009089D">
        <w:rPr>
          <w:rFonts w:ascii="宋体" w:hAnsi="宋体" w:hint="eastAsia"/>
          <w:sz w:val="24"/>
        </w:rPr>
        <w:tab/>
        <w:t xml:space="preserve"> B、netstat -rn </w:t>
      </w:r>
      <w:r w:rsidRPr="0009089D">
        <w:rPr>
          <w:rFonts w:ascii="宋体" w:hAnsi="宋体" w:hint="eastAsia"/>
          <w:sz w:val="24"/>
        </w:rPr>
        <w:tab/>
        <w:t xml:space="preserve">C、tracert </w:t>
      </w:r>
      <w:r w:rsidRPr="0009089D">
        <w:rPr>
          <w:rFonts w:ascii="宋体" w:hAnsi="宋体"/>
          <w:sz w:val="24"/>
        </w:rPr>
        <w:t>–</w:t>
      </w:r>
      <w:r w:rsidRPr="0009089D">
        <w:rPr>
          <w:rFonts w:ascii="宋体" w:hAnsi="宋体" w:hint="eastAsia"/>
          <w:sz w:val="24"/>
        </w:rPr>
        <w:t>d</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D、netstat -a</w:t>
      </w:r>
      <w:r w:rsidRPr="0009089D">
        <w:rPr>
          <w:rFonts w:ascii="宋体" w:hAnsi="宋体"/>
          <w:sz w:val="24"/>
        </w:rPr>
        <w:t>n</w:t>
      </w: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sz w:val="24"/>
        </w:rPr>
        <w:t>133</w:t>
      </w:r>
      <w:r w:rsidRPr="0009089D">
        <w:rPr>
          <w:rFonts w:ascii="宋体" w:hAnsi="宋体" w:hint="eastAsia"/>
          <w:sz w:val="24"/>
        </w:rPr>
        <w:t>、</w:t>
      </w:r>
      <w:r w:rsidRPr="0009089D">
        <w:rPr>
          <w:rFonts w:ascii="宋体" w:hAnsi="宋体"/>
          <w:sz w:val="24"/>
        </w:rPr>
        <w:t>网络营业厅提供相关服务的可用性应不低于（</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99.99%</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B</w:t>
      </w:r>
      <w:r w:rsidRPr="0009089D">
        <w:rPr>
          <w:rFonts w:ascii="宋体" w:hAnsi="宋体" w:hint="eastAsia"/>
          <w:sz w:val="24"/>
        </w:rPr>
        <w:t>、</w:t>
      </w:r>
      <w:r w:rsidRPr="0009089D">
        <w:rPr>
          <w:rFonts w:ascii="宋体" w:hAnsi="宋体"/>
          <w:sz w:val="24"/>
        </w:rPr>
        <w:t xml:space="preserve">99.9%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99%</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98.9%</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134</w:t>
      </w:r>
      <w:r w:rsidRPr="0009089D">
        <w:rPr>
          <w:rFonts w:ascii="宋体" w:hAnsi="宋体"/>
          <w:sz w:val="24"/>
        </w:rPr>
        <w:t>、IRF(Intelligent Resilient</w:t>
      </w:r>
      <w:r w:rsidRPr="0009089D">
        <w:rPr>
          <w:rFonts w:ascii="宋体" w:hAnsi="宋体" w:hint="eastAsia"/>
          <w:sz w:val="24"/>
        </w:rPr>
        <w:t xml:space="preserve"> Framework)是在该厂家所有数据中心交换机中实现的私有技术，是应用在网络设备控制平面的多虚拟技术。该技术属于哪个厂家?(</w:t>
      </w:r>
      <w:r w:rsidRPr="0009089D">
        <w:rPr>
          <w:rFonts w:ascii="宋体" w:hAnsi="宋体"/>
          <w:sz w:val="24"/>
        </w:rPr>
        <w:t>A</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A、惠普 </w:t>
      </w:r>
      <w:r w:rsidRPr="0009089D">
        <w:rPr>
          <w:rFonts w:ascii="宋体" w:hAnsi="宋体" w:hint="eastAsia"/>
          <w:sz w:val="24"/>
        </w:rPr>
        <w:tab/>
      </w:r>
      <w:r w:rsidRPr="0009089D">
        <w:rPr>
          <w:rFonts w:ascii="宋体" w:hAnsi="宋体" w:hint="eastAsia"/>
          <w:sz w:val="24"/>
        </w:rPr>
        <w:tab/>
        <w:t>B、Juniper</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C、Cisco与Vmware </w:t>
      </w:r>
      <w:r w:rsidRPr="0009089D">
        <w:rPr>
          <w:rFonts w:ascii="宋体" w:hAnsi="宋体" w:hint="eastAsia"/>
          <w:sz w:val="24"/>
        </w:rPr>
        <w:tab/>
      </w:r>
      <w:r w:rsidRPr="0009089D">
        <w:rPr>
          <w:rFonts w:ascii="宋体" w:hAnsi="宋体" w:hint="eastAsia"/>
          <w:sz w:val="24"/>
        </w:rPr>
        <w:tab/>
        <w:t>D、博科Brocade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135、Windows NT的安全标识符(SID)是由当前时间、计算机名称和另外一个计算机变</w:t>
      </w:r>
      <w:proofErr w:type="gramStart"/>
      <w:r w:rsidRPr="0009089D">
        <w:rPr>
          <w:rFonts w:ascii="宋体" w:hAnsi="宋体" w:hint="eastAsia"/>
          <w:sz w:val="24"/>
        </w:rPr>
        <w:t>量共同</w:t>
      </w:r>
      <w:proofErr w:type="gramEnd"/>
      <w:r w:rsidRPr="0009089D">
        <w:rPr>
          <w:rFonts w:ascii="宋体" w:hAnsi="宋体" w:hint="eastAsia"/>
          <w:sz w:val="24"/>
        </w:rPr>
        <w:t>产生的，这个变量是:(</w:t>
      </w:r>
      <w:r w:rsidRPr="0009089D">
        <w:rPr>
          <w:rFonts w:ascii="宋体" w:hAnsi="宋体"/>
          <w:sz w:val="24"/>
        </w:rPr>
        <w:t>D</w:t>
      </w:r>
      <w:r w:rsidRPr="0009089D">
        <w:rPr>
          <w:rFonts w:ascii="宋体" w:hAnsi="宋体" w:hint="eastAsia"/>
          <w:sz w:val="24"/>
        </w:rPr>
        <w:t>)</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A、击键速度</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B、当前用户名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C、用户网络地址</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D、处理当前用户模式线程所花费CPU的时间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136、脆弱性扫描，可由系统管理员自行进行检查，原则上应不少于(</w:t>
      </w:r>
      <w:r w:rsidRPr="0009089D">
        <w:rPr>
          <w:rFonts w:ascii="宋体" w:hAnsi="宋体"/>
          <w:sz w:val="24"/>
        </w:rPr>
        <w:t>B</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A、每周一次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B、每月一次 </w:t>
      </w:r>
      <w:r w:rsidRPr="0009089D">
        <w:rPr>
          <w:rFonts w:ascii="宋体" w:hAnsi="宋体" w:hint="eastAsia"/>
          <w:sz w:val="24"/>
        </w:rPr>
        <w:tab/>
      </w:r>
      <w:r w:rsidRPr="0009089D">
        <w:rPr>
          <w:rFonts w:ascii="宋体" w:hAnsi="宋体" w:hint="eastAsia"/>
          <w:sz w:val="24"/>
        </w:rPr>
        <w:tab/>
        <w:t xml:space="preserve">C、每季度一次 </w:t>
      </w:r>
      <w:r w:rsidRPr="0009089D">
        <w:rPr>
          <w:rFonts w:ascii="宋体" w:hAnsi="宋体" w:hint="eastAsia"/>
          <w:sz w:val="24"/>
        </w:rPr>
        <w:tab/>
      </w:r>
      <w:r w:rsidRPr="0009089D">
        <w:rPr>
          <w:rFonts w:ascii="宋体" w:hAnsi="宋体" w:hint="eastAsia"/>
          <w:sz w:val="24"/>
        </w:rPr>
        <w:tab/>
        <w:t>D、每半年一次</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137、下面哪一个情景属于身份验证(Authentication)过程?(</w:t>
      </w:r>
      <w:r w:rsidRPr="0009089D">
        <w:rPr>
          <w:rFonts w:ascii="宋体" w:hAnsi="宋体"/>
          <w:sz w:val="24"/>
        </w:rPr>
        <w:t>A</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A、用户依照系统提示输入用户名和口令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B、用户在网络上共享了自己编写的一份Office文档，并设定哪些用户可以阅读，</w:t>
      </w:r>
      <w:r w:rsidRPr="0009089D">
        <w:rPr>
          <w:rFonts w:ascii="宋体" w:hAnsi="宋体" w:hint="eastAsia"/>
          <w:sz w:val="24"/>
        </w:rPr>
        <w:lastRenderedPageBreak/>
        <w:t>哪些用户可以修改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C、用户使用加密软件对自己编写的Office文档进行加密，以阻止其他人得到这份拷贝后看到文档中的内容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D、某个人尝试登录到你的计算机中，但是口令输入的不对，系统提示口令错误，并将这次失败的登录过程纪录在系统日志中</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138、下面哪一个情景属于授权(Authorization)过程?(</w:t>
      </w:r>
      <w:r w:rsidRPr="0009089D">
        <w:rPr>
          <w:rFonts w:ascii="宋体" w:hAnsi="宋体"/>
          <w:sz w:val="24"/>
        </w:rPr>
        <w:t>B</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A、用户依照系统提示输入用户名和口令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B、用户在网络上共享了自己编写的一份Office文档，并设定哪些用户可以阅读，哪些用户可以修改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C、用户使用加密软件对自己编写的Office文档进行加密，以阻止其他人得到这份拷贝后看到文档中的内容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D、某个人尝试登录到你的计算机中，但是口令输入的不对，系统提示口令错误，并将这次失败的登录过程纪录在系统日志中</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139、下列哪一条与操作系统安全配置的原则不符合?(</w:t>
      </w:r>
      <w:r w:rsidRPr="0009089D">
        <w:rPr>
          <w:rFonts w:ascii="宋体" w:hAnsi="宋体"/>
          <w:sz w:val="24"/>
        </w:rPr>
        <w:t>D</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proofErr w:type="gramStart"/>
      <w:r w:rsidRPr="0009089D">
        <w:rPr>
          <w:rFonts w:ascii="宋体" w:hAnsi="宋体" w:hint="eastAsia"/>
          <w:sz w:val="24"/>
        </w:rPr>
        <w:t>关闭没</w:t>
      </w:r>
      <w:proofErr w:type="gramEnd"/>
      <w:r w:rsidRPr="0009089D">
        <w:rPr>
          <w:rFonts w:ascii="宋体" w:hAnsi="宋体" w:hint="eastAsia"/>
          <w:sz w:val="24"/>
        </w:rPr>
        <w:t xml:space="preserve">必要的服务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B、不安装多余的组件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C、安装最新的补丁程序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D、开放更多的服务</w:t>
      </w: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1</w:t>
      </w:r>
      <w:r w:rsidRPr="0009089D">
        <w:rPr>
          <w:rFonts w:ascii="宋体" w:hAnsi="宋体"/>
          <w:sz w:val="24"/>
        </w:rPr>
        <w:t>40</w:t>
      </w:r>
      <w:r w:rsidRPr="0009089D">
        <w:rPr>
          <w:rFonts w:ascii="宋体" w:hAnsi="宋体" w:hint="eastAsia"/>
          <w:sz w:val="24"/>
        </w:rPr>
        <w:t>、关于DDoS技术，下列哪一项描述是错误的(</w:t>
      </w:r>
      <w:r w:rsidRPr="0009089D">
        <w:rPr>
          <w:rFonts w:ascii="宋体" w:hAnsi="宋体"/>
          <w:sz w:val="24"/>
        </w:rPr>
        <w:t>D</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A、一些DDoS攻击是利用系统的漏洞进行攻击的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B、黑客攻击前对目标网络进行扫描是发功DDoS攻击的一项主要攻击信息来源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C、对入侵检测系统检测到的信息进行统计分析有利于检测到未知的黑客入侵和更为复杂的DDoS攻击入侵</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D、DDoS攻击不对系统或网络造成任何影响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141、关于PPP协议下列说法正确的是:(</w:t>
      </w:r>
      <w:r w:rsidRPr="0009089D">
        <w:rPr>
          <w:rFonts w:ascii="宋体" w:hAnsi="宋体"/>
          <w:sz w:val="24"/>
        </w:rPr>
        <w:t>C</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A、PPP协议是物理层协议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B、PPP协议是在HDLC协议的基础上发展起来的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C、PPP协议支持的物理层可以是同步电路或异步电路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D、PPP主要由两类协议组成:链路控制协议族CLCP)和网络安全方面的验证协议族(PAP和CHAP)</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142、接口被绑定在2层的zone，这个接口的接口模式是（C）。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NAT mode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Route mode</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C</w:t>
      </w:r>
      <w:r w:rsidRPr="0009089D">
        <w:rPr>
          <w:rFonts w:ascii="宋体" w:hAnsi="宋体" w:hint="eastAsia"/>
          <w:sz w:val="24"/>
        </w:rPr>
        <w:t>、</w:t>
      </w:r>
      <w:r w:rsidRPr="0009089D">
        <w:rPr>
          <w:rFonts w:ascii="宋体" w:hAnsi="宋体"/>
          <w:sz w:val="24"/>
        </w:rPr>
        <w:t>-Transparent mode</w:t>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NAT或</w:t>
      </w:r>
      <w:r w:rsidRPr="0009089D">
        <w:rPr>
          <w:rFonts w:ascii="宋体" w:hAnsi="宋体" w:hint="eastAsia"/>
          <w:sz w:val="24"/>
        </w:rPr>
        <w:t>Route</w:t>
      </w:r>
      <w:r w:rsidRPr="0009089D">
        <w:rPr>
          <w:rFonts w:ascii="宋体" w:hAnsi="宋体"/>
          <w:sz w:val="24"/>
        </w:rPr>
        <w:t xml:space="preserve"> mode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143、接入控制方面，路由器对于接口的要求包括：（D）。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A、串口接入    </w:t>
      </w:r>
      <w:r w:rsidRPr="0009089D">
        <w:rPr>
          <w:rFonts w:ascii="宋体" w:hAnsi="宋体" w:hint="eastAsia"/>
          <w:sz w:val="24"/>
        </w:rPr>
        <w:tab/>
        <w:t xml:space="preserve">B、局域网方式接入    </w:t>
      </w:r>
      <w:r w:rsidRPr="0009089D">
        <w:rPr>
          <w:rFonts w:ascii="宋体" w:hAnsi="宋体" w:hint="eastAsia"/>
          <w:sz w:val="24"/>
        </w:rPr>
        <w:tab/>
        <w:t xml:space="preserve">C、Internet方式接入    </w:t>
      </w:r>
      <w:r w:rsidRPr="0009089D">
        <w:rPr>
          <w:rFonts w:ascii="宋体" w:hAnsi="宋体" w:hint="eastAsia"/>
          <w:sz w:val="24"/>
        </w:rPr>
        <w:tab/>
        <w:t>D、VPN接入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144、局域网络标准对应OSI模型的哪几层？（C）。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A、上三层    </w:t>
      </w:r>
      <w:r w:rsidRPr="0009089D">
        <w:rPr>
          <w:rFonts w:ascii="宋体" w:hAnsi="宋体" w:hint="eastAsia"/>
          <w:sz w:val="24"/>
        </w:rPr>
        <w:tab/>
        <w:t xml:space="preserve">B、只对应网络层    </w:t>
      </w:r>
      <w:r w:rsidRPr="0009089D">
        <w:rPr>
          <w:rFonts w:ascii="宋体" w:hAnsi="宋体" w:hint="eastAsia"/>
          <w:sz w:val="24"/>
        </w:rPr>
        <w:tab/>
      </w:r>
      <w:r w:rsidRPr="0009089D">
        <w:rPr>
          <w:rFonts w:ascii="宋体" w:hAnsi="宋体" w:hint="eastAsia"/>
          <w:sz w:val="24"/>
        </w:rPr>
        <w:tab/>
        <w:t xml:space="preserve">C、下三层    </w:t>
      </w:r>
      <w:r w:rsidRPr="0009089D">
        <w:rPr>
          <w:rFonts w:ascii="宋体" w:hAnsi="宋体" w:hint="eastAsia"/>
          <w:sz w:val="24"/>
        </w:rPr>
        <w:tab/>
      </w:r>
      <w:r w:rsidRPr="0009089D">
        <w:rPr>
          <w:rFonts w:ascii="宋体" w:hAnsi="宋体" w:hint="eastAsia"/>
          <w:sz w:val="24"/>
        </w:rPr>
        <w:tab/>
        <w:t>D、只对应物理层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145、拒绝服务不包括以下哪一项？（D）。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A、DDoS    </w:t>
      </w:r>
      <w:r w:rsidRPr="0009089D">
        <w:rPr>
          <w:rFonts w:ascii="宋体" w:hAnsi="宋体" w:hint="eastAsia"/>
          <w:sz w:val="24"/>
        </w:rPr>
        <w:tab/>
        <w:t xml:space="preserve">B、畸形报文攻击    </w:t>
      </w:r>
      <w:r w:rsidRPr="0009089D">
        <w:rPr>
          <w:rFonts w:ascii="宋体" w:hAnsi="宋体" w:hint="eastAsia"/>
          <w:sz w:val="24"/>
        </w:rPr>
        <w:tab/>
      </w:r>
      <w:r w:rsidRPr="0009089D">
        <w:rPr>
          <w:rFonts w:ascii="宋体" w:hAnsi="宋体" w:hint="eastAsia"/>
          <w:sz w:val="24"/>
        </w:rPr>
        <w:tab/>
        <w:t xml:space="preserve">C、Land攻击   </w:t>
      </w:r>
      <w:r w:rsidRPr="0009089D">
        <w:rPr>
          <w:rFonts w:ascii="宋体" w:hAnsi="宋体" w:hint="eastAsia"/>
          <w:sz w:val="24"/>
        </w:rPr>
        <w:tab/>
      </w:r>
      <w:r w:rsidRPr="0009089D">
        <w:rPr>
          <w:rFonts w:ascii="宋体" w:hAnsi="宋体" w:hint="eastAsia"/>
          <w:sz w:val="24"/>
        </w:rPr>
        <w:tab/>
        <w:t xml:space="preserve"> D、ARP攻击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146、抗DDoS防护设备提供的基本安全防护功能不包括（A）。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A、对主机系统漏洞的补丁升级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B、检测DDoS攻击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C、DDoS攻击警告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D、DDoS攻击防护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147、路由器产品提供完备的安全架构以及相应的安全模块，在软、硬件层面设置重重过滤，保护路由器业务安全。其中不对的说法是：（C）。--</w:t>
      </w:r>
      <w:proofErr w:type="gramStart"/>
      <w:r w:rsidRPr="0009089D">
        <w:rPr>
          <w:rFonts w:ascii="宋体" w:hAnsi="宋体" w:hint="eastAsia"/>
          <w:sz w:val="24"/>
        </w:rPr>
        <w:t>》</w:t>
      </w:r>
      <w:proofErr w:type="gramEnd"/>
      <w:r w:rsidRPr="0009089D">
        <w:rPr>
          <w:rFonts w:ascii="宋体" w:hAnsi="宋体" w:hint="eastAsia"/>
          <w:sz w:val="24"/>
        </w:rPr>
        <w:t>缺少D选项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A、路由器产品支持URPF，可以过滤大多数虚假IP泛洪攻击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B、路由器产品支持CAR功能，可以有效限制泛洪攻击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C、路由器产品不支持ACL配置功能，不能定制过滤规则</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148、路由器对于接入权限控制，包括：（D）。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A、根据用户账号划分使用权限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B、根据用户接口划分使用权限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C、禁止使用匿名账号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149、路由器启动时默认开启了一些服务，有些服务在</w:t>
      </w:r>
      <w:proofErr w:type="gramStart"/>
      <w:r w:rsidRPr="0009089D">
        <w:rPr>
          <w:rFonts w:ascii="宋体" w:hAnsi="宋体" w:hint="eastAsia"/>
          <w:sz w:val="24"/>
        </w:rPr>
        <w:t>当前局点</w:t>
      </w:r>
      <w:proofErr w:type="gramEnd"/>
      <w:r w:rsidRPr="0009089D">
        <w:rPr>
          <w:rFonts w:ascii="宋体" w:hAnsi="宋体" w:hint="eastAsia"/>
          <w:sz w:val="24"/>
        </w:rPr>
        <w:t>里并没有作用，对于这些服务：（C）。缺少D选项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 xml:space="preserve">A、就让他开着，也耗费不了多少资源    </w:t>
      </w:r>
      <w:r w:rsidRPr="0009089D">
        <w:rPr>
          <w:rFonts w:ascii="宋体" w:hAnsi="宋体" w:hint="eastAsia"/>
          <w:sz w:val="24"/>
        </w:rPr>
        <w:tab/>
      </w:r>
      <w:r w:rsidRPr="0009089D">
        <w:rPr>
          <w:rFonts w:ascii="宋体" w:hAnsi="宋体" w:hint="eastAsia"/>
          <w:sz w:val="24"/>
        </w:rPr>
        <w:tab/>
        <w:t>B、就让他开着，不会有业务去访问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 xml:space="preserve">C、必须关闭，防止可能的安全隐患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150、设置Cisco设备的管理员账号时，应（C）。</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 xml:space="preserve">A、多人共用一个账号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B、多人共用多个账号</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 xml:space="preserve">C、一人对应单独账号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D、一人对应多个账号</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151、什么命令关闭路由器的finger服务？（C）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A、disable finger    B、no finger    C、no finger service    D、no service finger</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152、什么是IDS？（A）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A、入侵检测系统    B、入侵防御系统    C、网络审计系统    D、主机扫描系统</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153、实现资源内的细粒度授权，边界权限定义为：（B）。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A、账户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B、角色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C、权限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D、操作</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154、使网络服务器中充斥着大量要求回复的信息，消息带宽，导致网络或系统停止正常服务，这属于什么攻击类型？（A）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A、拒绝服务    </w:t>
      </w:r>
      <w:r w:rsidRPr="0009089D">
        <w:rPr>
          <w:rFonts w:ascii="宋体" w:hAnsi="宋体" w:hint="eastAsia"/>
          <w:sz w:val="24"/>
        </w:rPr>
        <w:tab/>
      </w:r>
      <w:r w:rsidRPr="0009089D">
        <w:rPr>
          <w:rFonts w:ascii="宋体" w:hAnsi="宋体" w:hint="eastAsia"/>
          <w:sz w:val="24"/>
        </w:rPr>
        <w:tab/>
        <w:t xml:space="preserve">B、文件共享    </w:t>
      </w:r>
      <w:r w:rsidRPr="0009089D">
        <w:rPr>
          <w:rFonts w:ascii="宋体" w:hAnsi="宋体" w:hint="eastAsia"/>
          <w:sz w:val="24"/>
        </w:rPr>
        <w:tab/>
      </w:r>
      <w:r w:rsidRPr="0009089D">
        <w:rPr>
          <w:rFonts w:ascii="宋体" w:hAnsi="宋体" w:hint="eastAsia"/>
          <w:sz w:val="24"/>
        </w:rPr>
        <w:tab/>
        <w:t xml:space="preserve">C、BIND漏洞    </w:t>
      </w:r>
      <w:r w:rsidRPr="0009089D">
        <w:rPr>
          <w:rFonts w:ascii="宋体" w:hAnsi="宋体" w:hint="eastAsia"/>
          <w:sz w:val="24"/>
        </w:rPr>
        <w:tab/>
        <w:t>D、远程过程调用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155、使用TCP 79端口的服务是：（D）。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A、telnet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B、SSH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C、Web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D、Finger</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156、使用一对一或者多对多方式的NAT转换，当所有外部IP地址均被使用后，后续的内网用户如需上网，NAT转换设备会执行什么样的动作？（C）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A、挤掉前一个用户，强制进行NAT转换    </w:t>
      </w:r>
      <w:r w:rsidRPr="0009089D">
        <w:rPr>
          <w:rFonts w:ascii="宋体" w:hAnsi="宋体" w:hint="eastAsia"/>
          <w:sz w:val="24"/>
        </w:rPr>
        <w:tab/>
      </w:r>
      <w:r w:rsidRPr="0009089D">
        <w:rPr>
          <w:rFonts w:ascii="宋体" w:hAnsi="宋体" w:hint="eastAsia"/>
          <w:sz w:val="24"/>
        </w:rPr>
        <w:tab/>
        <w:t>B、直接进行路由转发</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C、不做NAT转换    </w:t>
      </w:r>
      <w:r w:rsidRPr="0009089D">
        <w:rPr>
          <w:rFonts w:ascii="宋体" w:hAnsi="宋体" w:hint="eastAsia"/>
          <w:sz w:val="24"/>
        </w:rPr>
        <w:tab/>
      </w:r>
      <w:r w:rsidRPr="0009089D">
        <w:rPr>
          <w:rFonts w:ascii="宋体" w:hAnsi="宋体" w:hint="eastAsia"/>
          <w:sz w:val="24"/>
        </w:rPr>
        <w:tab/>
        <w:t>D、将报文转移到其他NAT转换设备进行地址转换</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157、</w:t>
      </w:r>
      <w:proofErr w:type="gramStart"/>
      <w:r w:rsidRPr="0009089D">
        <w:rPr>
          <w:rFonts w:ascii="宋体" w:hAnsi="宋体" w:hint="eastAsia"/>
          <w:sz w:val="24"/>
        </w:rPr>
        <w:t>私网地址</w:t>
      </w:r>
      <w:proofErr w:type="gramEnd"/>
      <w:r w:rsidRPr="0009089D">
        <w:rPr>
          <w:rFonts w:ascii="宋体" w:hAnsi="宋体" w:hint="eastAsia"/>
          <w:sz w:val="24"/>
        </w:rPr>
        <w:t>用于配置本地网络、下列地址中</w:t>
      </w:r>
      <w:proofErr w:type="gramStart"/>
      <w:r w:rsidRPr="0009089D">
        <w:rPr>
          <w:rFonts w:ascii="宋体" w:hAnsi="宋体" w:hint="eastAsia"/>
          <w:sz w:val="24"/>
        </w:rPr>
        <w:t>属于私网地址</w:t>
      </w:r>
      <w:proofErr w:type="gramEnd"/>
      <w:r w:rsidRPr="0009089D">
        <w:rPr>
          <w:rFonts w:ascii="宋体" w:hAnsi="宋体" w:hint="eastAsia"/>
          <w:sz w:val="24"/>
        </w:rPr>
        <w:t>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A、100.0.0.0   </w:t>
      </w:r>
      <w:r w:rsidRPr="0009089D">
        <w:rPr>
          <w:rFonts w:ascii="宋体" w:hAnsi="宋体" w:hint="eastAsia"/>
          <w:sz w:val="24"/>
        </w:rPr>
        <w:tab/>
      </w:r>
      <w:r w:rsidRPr="0009089D">
        <w:rPr>
          <w:rFonts w:ascii="宋体" w:hAnsi="宋体" w:hint="eastAsia"/>
          <w:sz w:val="24"/>
        </w:rPr>
        <w:tab/>
        <w:t xml:space="preserve"> B、172.15.0.0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 xml:space="preserve">C、192.168.0.0    </w:t>
      </w:r>
      <w:r w:rsidRPr="0009089D">
        <w:rPr>
          <w:rFonts w:ascii="宋体" w:hAnsi="宋体" w:hint="eastAsia"/>
          <w:sz w:val="24"/>
        </w:rPr>
        <w:tab/>
        <w:t>D、244.0.0.0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158、随着Internet发展的势头和防火墙的更新，防火墙的哪些功能将被取代。（D）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A、使用IP加密技术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B、日志分析工作</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C、攻击检测和报警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D、对访问行为实施静态、固定的控制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159、随着安全要求的提高、技术的演进，（D）应逐步实现物理隔离，或者通过采用相当于物理隔离的技术（如MPLSVPN）实现隔离。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A、局域网    </w:t>
      </w:r>
      <w:r w:rsidRPr="0009089D">
        <w:rPr>
          <w:rFonts w:ascii="宋体" w:hAnsi="宋体" w:hint="eastAsia"/>
          <w:sz w:val="24"/>
        </w:rPr>
        <w:tab/>
      </w:r>
      <w:r w:rsidRPr="0009089D">
        <w:rPr>
          <w:rFonts w:ascii="宋体" w:hAnsi="宋体" w:hint="eastAsia"/>
          <w:sz w:val="24"/>
        </w:rPr>
        <w:tab/>
        <w:t xml:space="preserve">B、广域网及局域网    </w:t>
      </w:r>
      <w:r w:rsidRPr="0009089D">
        <w:rPr>
          <w:rFonts w:ascii="宋体" w:hAnsi="宋体" w:hint="eastAsia"/>
          <w:sz w:val="24"/>
        </w:rPr>
        <w:tab/>
      </w:r>
      <w:r w:rsidRPr="0009089D">
        <w:rPr>
          <w:rFonts w:ascii="宋体" w:hAnsi="宋体" w:hint="eastAsia"/>
          <w:sz w:val="24"/>
        </w:rPr>
        <w:tab/>
        <w:t xml:space="preserve">C、终端   </w:t>
      </w:r>
      <w:r w:rsidRPr="0009089D">
        <w:rPr>
          <w:rFonts w:ascii="宋体" w:hAnsi="宋体" w:hint="eastAsia"/>
          <w:sz w:val="24"/>
        </w:rPr>
        <w:tab/>
      </w:r>
      <w:r w:rsidRPr="0009089D">
        <w:rPr>
          <w:rFonts w:ascii="宋体" w:hAnsi="宋体" w:hint="eastAsia"/>
          <w:sz w:val="24"/>
        </w:rPr>
        <w:tab/>
        <w:t xml:space="preserve"> D、广域网</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160、通过向目标系统发送有缺陷的IP报文，使得目标系统在处理这样的IP包时会出现崩溃，请问这种攻击属于何种攻击？（D）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A、拒绝服务（DoS）攻击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B、扫描窥探攻击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C、系统漏洞攻击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D、畸形报文攻击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161、通信领域一般要求3面隔离，即转发面、控制面、用户面实现物理隔离，或者是逻辑隔离，主要目的是在某一面受到攻击的时候，不能影响其他面。路由器的安全架构在实现上就支持：（D）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 xml:space="preserve">A、转发面和控制面物理隔离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B、控制面和用户面逻辑隔离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 xml:space="preserve">C、转发面和用户面逻辑隔离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D、以上都支持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162、网管人员常用的各种网络工具包括telnet、ftp、ssh等，分别使用的TCP端口号是（B）。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A、21、22、23    </w:t>
      </w:r>
      <w:r w:rsidRPr="0009089D">
        <w:rPr>
          <w:rFonts w:ascii="宋体" w:hAnsi="宋体" w:hint="eastAsia"/>
          <w:sz w:val="24"/>
        </w:rPr>
        <w:tab/>
        <w:t xml:space="preserve">B、23、21、22    </w:t>
      </w:r>
      <w:r w:rsidRPr="0009089D">
        <w:rPr>
          <w:rFonts w:ascii="宋体" w:hAnsi="宋体" w:hint="eastAsia"/>
          <w:sz w:val="24"/>
        </w:rPr>
        <w:tab/>
        <w:t xml:space="preserve">C、23、22、21   </w:t>
      </w:r>
      <w:r w:rsidRPr="0009089D">
        <w:rPr>
          <w:rFonts w:ascii="宋体" w:hAnsi="宋体" w:hint="eastAsia"/>
          <w:sz w:val="24"/>
        </w:rPr>
        <w:tab/>
        <w:t xml:space="preserve"> D、21、23、22</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163、网络安全工作的目标包括：（D）。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A、信息机密性    </w:t>
      </w:r>
      <w:r w:rsidRPr="0009089D">
        <w:rPr>
          <w:rFonts w:ascii="宋体" w:hAnsi="宋体" w:hint="eastAsia"/>
          <w:sz w:val="24"/>
        </w:rPr>
        <w:tab/>
        <w:t xml:space="preserve">B、信息完整性    </w:t>
      </w:r>
      <w:r w:rsidRPr="0009089D">
        <w:rPr>
          <w:rFonts w:ascii="宋体" w:hAnsi="宋体" w:hint="eastAsia"/>
          <w:sz w:val="24"/>
        </w:rPr>
        <w:tab/>
        <w:t xml:space="preserve">C、服务可用性   </w:t>
      </w:r>
      <w:r w:rsidRPr="0009089D">
        <w:rPr>
          <w:rFonts w:ascii="宋体" w:hAnsi="宋体" w:hint="eastAsia"/>
          <w:sz w:val="24"/>
        </w:rPr>
        <w:tab/>
        <w:t xml:space="preserve"> D、以上都是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164、网络安全</w:t>
      </w:r>
      <w:proofErr w:type="gramStart"/>
      <w:r w:rsidRPr="0009089D">
        <w:rPr>
          <w:rFonts w:ascii="宋体" w:hAnsi="宋体" w:hint="eastAsia"/>
          <w:sz w:val="24"/>
        </w:rPr>
        <w:t>在多网合一</w:t>
      </w:r>
      <w:proofErr w:type="gramEnd"/>
      <w:r w:rsidRPr="0009089D">
        <w:rPr>
          <w:rFonts w:ascii="宋体" w:hAnsi="宋体" w:hint="eastAsia"/>
          <w:sz w:val="24"/>
        </w:rPr>
        <w:t>时代的脆弱性体现在（C）。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A、网络的脆弱性    </w:t>
      </w:r>
      <w:r w:rsidRPr="0009089D">
        <w:rPr>
          <w:rFonts w:ascii="宋体" w:hAnsi="宋体" w:hint="eastAsia"/>
          <w:sz w:val="24"/>
        </w:rPr>
        <w:tab/>
        <w:t xml:space="preserve">B、软件的脆弱性   </w:t>
      </w:r>
      <w:r w:rsidRPr="0009089D">
        <w:rPr>
          <w:rFonts w:ascii="宋体" w:hAnsi="宋体" w:hint="eastAsia"/>
          <w:sz w:val="24"/>
        </w:rPr>
        <w:tab/>
        <w:t xml:space="preserve">C、管理的脆弱性    </w:t>
      </w:r>
      <w:r w:rsidRPr="0009089D">
        <w:rPr>
          <w:rFonts w:ascii="宋体" w:hAnsi="宋体" w:hint="eastAsia"/>
          <w:sz w:val="24"/>
        </w:rPr>
        <w:tab/>
        <w:t>D、应用的脆弱性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165、应限制Juniper路由器的SSH（A），以防护通过SSH端口的DoS攻击。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A、并发连接数和1分钟内的尝试连接数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B、并发连接数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C、1分钟内的尝试连接数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D、并发连接数和3分钟内的尝试连接数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166、应用网关防火墙的逻辑位置处在OSI中的哪一层？（C）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A、传输层    </w:t>
      </w:r>
      <w:r w:rsidRPr="0009089D">
        <w:rPr>
          <w:rFonts w:ascii="宋体" w:hAnsi="宋体" w:hint="eastAsia"/>
          <w:sz w:val="24"/>
        </w:rPr>
        <w:tab/>
      </w:r>
      <w:r w:rsidRPr="0009089D">
        <w:rPr>
          <w:rFonts w:ascii="宋体" w:hAnsi="宋体" w:hint="eastAsia"/>
          <w:sz w:val="24"/>
        </w:rPr>
        <w:tab/>
        <w:t xml:space="preserve">B、链路层    </w:t>
      </w:r>
      <w:r w:rsidRPr="0009089D">
        <w:rPr>
          <w:rFonts w:ascii="宋体" w:hAnsi="宋体" w:hint="eastAsia"/>
          <w:sz w:val="24"/>
        </w:rPr>
        <w:tab/>
      </w:r>
      <w:r w:rsidRPr="0009089D">
        <w:rPr>
          <w:rFonts w:ascii="宋体" w:hAnsi="宋体" w:hint="eastAsia"/>
          <w:sz w:val="24"/>
        </w:rPr>
        <w:tab/>
        <w:t xml:space="preserve">C、应用层    </w:t>
      </w:r>
      <w:r w:rsidRPr="0009089D">
        <w:rPr>
          <w:rFonts w:ascii="宋体" w:hAnsi="宋体" w:hint="eastAsia"/>
          <w:sz w:val="24"/>
        </w:rPr>
        <w:tab/>
      </w:r>
      <w:r w:rsidRPr="0009089D">
        <w:rPr>
          <w:rFonts w:ascii="宋体" w:hAnsi="宋体" w:hint="eastAsia"/>
          <w:sz w:val="24"/>
        </w:rPr>
        <w:tab/>
        <w:t>D、物理层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167、应用网关防火墙在物理形式上表现为？（B）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A、网关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B、堡垒主机    </w:t>
      </w:r>
      <w:r w:rsidRPr="0009089D">
        <w:rPr>
          <w:rFonts w:ascii="宋体" w:hAnsi="宋体" w:hint="eastAsia"/>
          <w:sz w:val="24"/>
        </w:rPr>
        <w:tab/>
      </w:r>
      <w:r w:rsidRPr="0009089D">
        <w:rPr>
          <w:rFonts w:ascii="宋体" w:hAnsi="宋体" w:hint="eastAsia"/>
          <w:sz w:val="24"/>
        </w:rPr>
        <w:tab/>
        <w:t xml:space="preserve">C、路由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D、交换机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168、用来追踪DDoS流量的命令式：（C）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A、ip source-route    B、ip cef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C、ip source-track   </w:t>
      </w:r>
      <w:r w:rsidRPr="0009089D">
        <w:rPr>
          <w:rFonts w:ascii="宋体" w:hAnsi="宋体" w:hint="eastAsia"/>
          <w:sz w:val="24"/>
        </w:rPr>
        <w:tab/>
      </w:r>
      <w:r w:rsidRPr="0009089D">
        <w:rPr>
          <w:rFonts w:ascii="宋体" w:hAnsi="宋体" w:hint="eastAsia"/>
          <w:sz w:val="24"/>
        </w:rPr>
        <w:tab/>
        <w:t xml:space="preserve"> D、ip finger</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169、用于保护整个网络IPS系统通常不会部署在什么位置？（D）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A、网络边界    </w:t>
      </w:r>
      <w:r w:rsidRPr="0009089D">
        <w:rPr>
          <w:rFonts w:ascii="宋体" w:hAnsi="宋体" w:hint="eastAsia"/>
          <w:sz w:val="24"/>
        </w:rPr>
        <w:tab/>
        <w:t>B、网络核心</w:t>
      </w:r>
      <w:proofErr w:type="gramStart"/>
      <w:r w:rsidRPr="0009089D">
        <w:rPr>
          <w:rFonts w:ascii="宋体" w:hAnsi="宋体" w:hint="eastAsia"/>
          <w:sz w:val="24"/>
        </w:rPr>
        <w:t xml:space="preserve">  </w:t>
      </w:r>
      <w:r w:rsidRPr="0009089D">
        <w:rPr>
          <w:rFonts w:ascii="宋体" w:hAnsi="宋体" w:hint="eastAsia"/>
          <w:sz w:val="24"/>
        </w:rPr>
        <w:tab/>
        <w:t xml:space="preserve">  </w:t>
      </w:r>
      <w:r w:rsidRPr="0009089D">
        <w:rPr>
          <w:rFonts w:ascii="宋体" w:hAnsi="宋体" w:hint="eastAsia"/>
          <w:sz w:val="24"/>
        </w:rPr>
        <w:tab/>
      </w:r>
      <w:proofErr w:type="gramEnd"/>
      <w:r w:rsidRPr="0009089D">
        <w:rPr>
          <w:rFonts w:ascii="宋体" w:hAnsi="宋体" w:hint="eastAsia"/>
          <w:sz w:val="24"/>
        </w:rPr>
        <w:t xml:space="preserve">C、边界防火墙内    </w:t>
      </w:r>
      <w:r w:rsidRPr="0009089D">
        <w:rPr>
          <w:rFonts w:ascii="宋体" w:hAnsi="宋体" w:hint="eastAsia"/>
          <w:sz w:val="24"/>
        </w:rPr>
        <w:tab/>
      </w:r>
      <w:r w:rsidRPr="0009089D">
        <w:rPr>
          <w:rFonts w:ascii="宋体" w:hAnsi="宋体" w:hint="eastAsia"/>
          <w:sz w:val="24"/>
        </w:rPr>
        <w:tab/>
        <w:t>D、业务终端上</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170、用于实现交换机端口镜像的交换机功能是：（D）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A、PERMIT LIST   </w:t>
      </w:r>
      <w:r w:rsidRPr="0009089D">
        <w:rPr>
          <w:rFonts w:ascii="宋体" w:hAnsi="宋体" w:hint="eastAsia"/>
          <w:sz w:val="24"/>
        </w:rPr>
        <w:tab/>
      </w:r>
      <w:r w:rsidRPr="0009089D">
        <w:rPr>
          <w:rFonts w:ascii="宋体" w:hAnsi="宋体" w:hint="eastAsia"/>
          <w:sz w:val="24"/>
        </w:rPr>
        <w:tab/>
        <w:t xml:space="preserve">B、PVLAN    </w:t>
      </w:r>
      <w:r w:rsidRPr="0009089D">
        <w:rPr>
          <w:rFonts w:ascii="宋体" w:hAnsi="宋体" w:hint="eastAsia"/>
          <w:sz w:val="24"/>
        </w:rPr>
        <w:tab/>
      </w:r>
      <w:r w:rsidRPr="0009089D">
        <w:rPr>
          <w:rFonts w:ascii="宋体" w:hAnsi="宋体" w:hint="eastAsia"/>
          <w:sz w:val="24"/>
        </w:rPr>
        <w:tab/>
        <w:t xml:space="preserve">C、VTP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D、SPAN</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171、有关L2TP（Layer 2 Tunneling Protocol）协议说法有误的是（D）。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A、L2TP是由PPTV协议和Cisco公司的L2F组合而成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B、L2TP可用于基于Internet的远程拨号访问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C、为PPP协议的客户建立拨号连接的VPN连接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D、L2TP只能通过TCP/IP连接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172、有关PPTP（Point-to-Point Tunnel Protocol）说法正确的是（C）。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A、PPTP是Netscape提出的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B、微软从NT3.5以后对PPTP开始支持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C、PPTP可用在微软的路由和远程访问服务上    D、它是传输层上的协议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173、有一些应用，如微软Out look或MSN。它们的外观会在转化为基于Web界面的过程中丢失，此时要用到以下哪项技术：（B）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A、Web代理    </w:t>
      </w:r>
      <w:r w:rsidRPr="0009089D">
        <w:rPr>
          <w:rFonts w:ascii="宋体" w:hAnsi="宋体" w:hint="eastAsia"/>
          <w:sz w:val="24"/>
        </w:rPr>
        <w:tab/>
      </w:r>
      <w:r w:rsidRPr="0009089D">
        <w:rPr>
          <w:rFonts w:ascii="宋体" w:hAnsi="宋体" w:hint="eastAsia"/>
          <w:sz w:val="24"/>
        </w:rPr>
        <w:tab/>
        <w:t xml:space="preserve">B、端口转发   </w:t>
      </w:r>
      <w:r w:rsidRPr="0009089D">
        <w:rPr>
          <w:rFonts w:ascii="宋体" w:hAnsi="宋体" w:hint="eastAsia"/>
          <w:sz w:val="24"/>
        </w:rPr>
        <w:tab/>
      </w:r>
      <w:r w:rsidRPr="0009089D">
        <w:rPr>
          <w:rFonts w:ascii="宋体" w:hAnsi="宋体" w:hint="eastAsia"/>
          <w:sz w:val="24"/>
        </w:rPr>
        <w:tab/>
        <w:t xml:space="preserve"> C、文件共享   </w:t>
      </w:r>
      <w:r w:rsidRPr="0009089D">
        <w:rPr>
          <w:rFonts w:ascii="宋体" w:hAnsi="宋体" w:hint="eastAsia"/>
          <w:sz w:val="24"/>
        </w:rPr>
        <w:tab/>
      </w:r>
      <w:r w:rsidRPr="0009089D">
        <w:rPr>
          <w:rFonts w:ascii="宋体" w:hAnsi="宋体" w:hint="eastAsia"/>
          <w:sz w:val="24"/>
        </w:rPr>
        <w:tab/>
        <w:t xml:space="preserve"> D、网络扩展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174、预防信息篡改的主要方法不包括以下哪一项？（A）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A、使用VPN技术    </w:t>
      </w:r>
      <w:r w:rsidRPr="0009089D">
        <w:rPr>
          <w:rFonts w:ascii="宋体" w:hAnsi="宋体" w:hint="eastAsia"/>
          <w:sz w:val="24"/>
        </w:rPr>
        <w:tab/>
        <w:t xml:space="preserve">B、明文加密    </w:t>
      </w:r>
      <w:r w:rsidRPr="0009089D">
        <w:rPr>
          <w:rFonts w:ascii="宋体" w:hAnsi="宋体" w:hint="eastAsia"/>
          <w:sz w:val="24"/>
        </w:rPr>
        <w:tab/>
      </w:r>
      <w:r w:rsidRPr="0009089D">
        <w:rPr>
          <w:rFonts w:ascii="宋体" w:hAnsi="宋体" w:hint="eastAsia"/>
          <w:sz w:val="24"/>
        </w:rPr>
        <w:tab/>
        <w:t xml:space="preserve">C、数据摘要    </w:t>
      </w:r>
      <w:r w:rsidRPr="0009089D">
        <w:rPr>
          <w:rFonts w:ascii="宋体" w:hAnsi="宋体" w:hint="eastAsia"/>
          <w:sz w:val="24"/>
        </w:rPr>
        <w:tab/>
      </w:r>
      <w:r w:rsidRPr="0009089D">
        <w:rPr>
          <w:rFonts w:ascii="宋体" w:hAnsi="宋体" w:hint="eastAsia"/>
          <w:sz w:val="24"/>
        </w:rPr>
        <w:tab/>
        <w:t>D、数字签名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175、域名服务系统（DNS）的功能是（A）。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A、完成域名和IP地址之间的转换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B、完成域名和网卡地址之间的转换</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C、完成主机名和IP地址之间的转换    </w:t>
      </w:r>
      <w:r w:rsidRPr="0009089D">
        <w:rPr>
          <w:rFonts w:ascii="宋体" w:hAnsi="宋体" w:hint="eastAsia"/>
          <w:sz w:val="24"/>
        </w:rPr>
        <w:tab/>
        <w:t>D、完成域名和电子邮件地址之间的转换</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176、源IP为100.1.1.1，目的IP为100.1.1.255，这个报文属于什么攻击？（B）（假设该网段掩码为255.255.255.0）</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A、LAND攻击    B、SMURF攻击    C、FRAGGLE攻击    D、WINNUKE攻击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177、在AH安全协议隧道模式中，新IP头内哪个字段无需进行数据完整性校验？（A）</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 xml:space="preserve">A、TTL    </w:t>
      </w:r>
      <w:r w:rsidRPr="0009089D">
        <w:rPr>
          <w:rFonts w:ascii="宋体" w:hAnsi="宋体" w:hint="eastAsia"/>
          <w:sz w:val="24"/>
        </w:rPr>
        <w:tab/>
        <w:t xml:space="preserve">B、源IP地址    C、目的IP地址   </w:t>
      </w:r>
      <w:r w:rsidRPr="0009089D">
        <w:rPr>
          <w:rFonts w:ascii="宋体" w:hAnsi="宋体" w:hint="eastAsia"/>
          <w:sz w:val="24"/>
        </w:rPr>
        <w:tab/>
        <w:t>D、源IP地址+目的IP地址</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178、在C/S环境中，以下哪个是建立一个完整TCP连接的正确顺序？（D）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A、SYN，SYN/ACK，ACK    </w:t>
      </w:r>
      <w:r w:rsidRPr="0009089D">
        <w:rPr>
          <w:rFonts w:ascii="宋体" w:hAnsi="宋体" w:hint="eastAsia"/>
          <w:sz w:val="24"/>
        </w:rPr>
        <w:tab/>
      </w:r>
      <w:r w:rsidRPr="0009089D">
        <w:rPr>
          <w:rFonts w:ascii="宋体" w:hAnsi="宋体" w:hint="eastAsia"/>
          <w:sz w:val="24"/>
        </w:rPr>
        <w:tab/>
        <w:t>B、Passive Open,Active Open,ACK,ACK</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C、SYN,ACK/SYN,ACK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D、Active Open/Passive Open,ACK,ACK</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179、在L2TP应用场景中，用户的私有地址分配是由以下哪个组建完成？（B）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A、LAC    </w:t>
      </w:r>
      <w:r w:rsidRPr="0009089D">
        <w:rPr>
          <w:rFonts w:ascii="宋体" w:hAnsi="宋体" w:hint="eastAsia"/>
          <w:sz w:val="24"/>
        </w:rPr>
        <w:tab/>
      </w:r>
      <w:r w:rsidRPr="0009089D">
        <w:rPr>
          <w:rFonts w:ascii="宋体" w:hAnsi="宋体" w:hint="eastAsia"/>
          <w:sz w:val="24"/>
        </w:rPr>
        <w:tab/>
        <w:t xml:space="preserve">B、LNS    </w:t>
      </w:r>
      <w:r w:rsidRPr="0009089D">
        <w:rPr>
          <w:rFonts w:ascii="宋体" w:hAnsi="宋体" w:hint="eastAsia"/>
          <w:sz w:val="24"/>
        </w:rPr>
        <w:tab/>
      </w:r>
      <w:r w:rsidRPr="0009089D">
        <w:rPr>
          <w:rFonts w:ascii="宋体" w:hAnsi="宋体" w:hint="eastAsia"/>
          <w:sz w:val="24"/>
        </w:rPr>
        <w:tab/>
        <w:t xml:space="preserve">C、VPN Client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D、用户自行配置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180、在OSI模型中，主要针对远程终端访问，任务包括会话管理、传输同步以及活动管理等以下是哪一层（A）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A、应用层   </w:t>
      </w:r>
      <w:r w:rsidRPr="0009089D">
        <w:rPr>
          <w:rFonts w:ascii="宋体" w:hAnsi="宋体" w:hint="eastAsia"/>
          <w:sz w:val="24"/>
        </w:rPr>
        <w:tab/>
        <w:t xml:space="preserve"> B、物理层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C、会话层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181、在OSI参考模型中有7个层次，提供了相应的安全服务来加强信息系统的安全性。以下哪一层提供了抗抵赖性？（B）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A、表示层    </w:t>
      </w:r>
      <w:r w:rsidRPr="0009089D">
        <w:rPr>
          <w:rFonts w:ascii="宋体" w:hAnsi="宋体" w:hint="eastAsia"/>
          <w:sz w:val="24"/>
        </w:rPr>
        <w:tab/>
      </w:r>
      <w:r w:rsidRPr="0009089D">
        <w:rPr>
          <w:rFonts w:ascii="宋体" w:hAnsi="宋体" w:hint="eastAsia"/>
          <w:sz w:val="24"/>
        </w:rPr>
        <w:tab/>
        <w:t xml:space="preserve">B、应用层    </w:t>
      </w:r>
      <w:r w:rsidRPr="0009089D">
        <w:rPr>
          <w:rFonts w:ascii="宋体" w:hAnsi="宋体" w:hint="eastAsia"/>
          <w:sz w:val="24"/>
        </w:rPr>
        <w:tab/>
      </w:r>
      <w:r w:rsidRPr="0009089D">
        <w:rPr>
          <w:rFonts w:ascii="宋体" w:hAnsi="宋体" w:hint="eastAsia"/>
          <w:sz w:val="24"/>
        </w:rPr>
        <w:tab/>
        <w:t xml:space="preserve">C、传输层   </w:t>
      </w:r>
      <w:r w:rsidRPr="0009089D">
        <w:rPr>
          <w:rFonts w:ascii="宋体" w:hAnsi="宋体" w:hint="eastAsia"/>
          <w:sz w:val="24"/>
        </w:rPr>
        <w:tab/>
      </w:r>
      <w:r w:rsidRPr="0009089D">
        <w:rPr>
          <w:rFonts w:ascii="宋体" w:hAnsi="宋体" w:hint="eastAsia"/>
          <w:sz w:val="24"/>
        </w:rPr>
        <w:tab/>
        <w:t xml:space="preserve"> D、数据链路层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182、在安全策略的重要组成部分中，与IDS相比，IPS的主要优势在哪里？（B）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A、产生日志的数量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B、攻击减少的速度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C、较低的价格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D、假阳性的减少量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183、在安全审计的风险评估阶段，通常是按什么顺序来进行的？（A）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A、侦查阶段、渗透阶段、控制阶段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B、渗透阶段、侦查阶段、控制阶段</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C、控制阶段、侦查阶段、渗透阶段   </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t>D、侦查阶段、控制阶段、渗透阶段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184、在层的方式当中，哪种参考模型描述了计算机通信服务和协议？（D）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A、IETF 因特网工程工作小组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B、ISO 国际标准组织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C、IANA 因特网地址指派机构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D、OSI 开放系统互联</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185、在传输模式IPSec应用情况中，以下哪个区域数据报文可受到加密安全保护？（D）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A、整个数据报文    </w:t>
      </w:r>
      <w:r w:rsidRPr="0009089D">
        <w:rPr>
          <w:rFonts w:ascii="宋体" w:hAnsi="宋体" w:hint="eastAsia"/>
          <w:sz w:val="24"/>
        </w:rPr>
        <w:tab/>
        <w:t xml:space="preserve">B、原IP头    </w:t>
      </w:r>
      <w:r w:rsidRPr="0009089D">
        <w:rPr>
          <w:rFonts w:ascii="宋体" w:hAnsi="宋体" w:hint="eastAsia"/>
          <w:sz w:val="24"/>
        </w:rPr>
        <w:tab/>
        <w:t xml:space="preserve">C、新IP头    </w:t>
      </w:r>
      <w:r w:rsidRPr="0009089D">
        <w:rPr>
          <w:rFonts w:ascii="宋体" w:hAnsi="宋体" w:hint="eastAsia"/>
          <w:sz w:val="24"/>
        </w:rPr>
        <w:tab/>
        <w:t>D、传输层及上层数据报文</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186、在点到点链路中，OSPF的Hello包发往以下哪个地址？（B）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A、127.0.0.1    </w:t>
      </w:r>
      <w:r w:rsidRPr="0009089D">
        <w:rPr>
          <w:rFonts w:ascii="宋体" w:hAnsi="宋体" w:hint="eastAsia"/>
          <w:sz w:val="24"/>
        </w:rPr>
        <w:tab/>
      </w:r>
      <w:r w:rsidRPr="0009089D">
        <w:rPr>
          <w:rFonts w:ascii="宋体" w:hAnsi="宋体" w:hint="eastAsia"/>
          <w:sz w:val="24"/>
        </w:rPr>
        <w:tab/>
        <w:t xml:space="preserve">B、224.0.0.5    </w:t>
      </w:r>
      <w:r w:rsidRPr="0009089D">
        <w:rPr>
          <w:rFonts w:ascii="宋体" w:hAnsi="宋体" w:hint="eastAsia"/>
          <w:sz w:val="24"/>
        </w:rPr>
        <w:tab/>
        <w:t xml:space="preserve">C、233.0.0.1   </w:t>
      </w:r>
      <w:r w:rsidRPr="0009089D">
        <w:rPr>
          <w:rFonts w:ascii="宋体" w:hAnsi="宋体" w:hint="eastAsia"/>
          <w:sz w:val="24"/>
        </w:rPr>
        <w:tab/>
      </w:r>
      <w:r w:rsidRPr="0009089D">
        <w:rPr>
          <w:rFonts w:ascii="宋体" w:hAnsi="宋体" w:hint="eastAsia"/>
          <w:sz w:val="24"/>
        </w:rPr>
        <w:tab/>
        <w:t xml:space="preserve"> D、255.255.255.255</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187、在建立堡垒主机时，（A）。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A、在堡垒主机上应设置尽可能少的网络服务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B、在堡垒主机上应设置尽可能多的网络服务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C、对必须设置的服务给予尽可能高的权限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D、不论发生任何入侵情况，内部</w:t>
      </w:r>
      <w:proofErr w:type="gramStart"/>
      <w:r w:rsidRPr="0009089D">
        <w:rPr>
          <w:rFonts w:ascii="宋体" w:hAnsi="宋体" w:hint="eastAsia"/>
          <w:sz w:val="24"/>
        </w:rPr>
        <w:t>网始终</w:t>
      </w:r>
      <w:proofErr w:type="gramEnd"/>
      <w:r w:rsidRPr="0009089D">
        <w:rPr>
          <w:rFonts w:ascii="宋体" w:hAnsi="宋体" w:hint="eastAsia"/>
          <w:sz w:val="24"/>
        </w:rPr>
        <w:t>信任堡垒主机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188、在进行Sniffer监听时，系统将本地网络接口卡设置成何种侦听模式？（D）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A、unicast单播模式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B、Broadcast广播模式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C、Multicast组播模式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D、Promiscuous混杂模式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189、在零传输（Zone transfers）中DNS服务使用哪个端口？（A）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A、TCP 53   </w:t>
      </w:r>
      <w:r w:rsidRPr="0009089D">
        <w:rPr>
          <w:rFonts w:ascii="宋体" w:hAnsi="宋体" w:hint="eastAsia"/>
          <w:sz w:val="24"/>
        </w:rPr>
        <w:tab/>
      </w:r>
      <w:r w:rsidRPr="0009089D">
        <w:rPr>
          <w:rFonts w:ascii="宋体" w:hAnsi="宋体" w:hint="eastAsia"/>
          <w:sz w:val="24"/>
        </w:rPr>
        <w:tab/>
        <w:t xml:space="preserve">B、UDP 53    </w:t>
      </w:r>
      <w:r w:rsidRPr="0009089D">
        <w:rPr>
          <w:rFonts w:ascii="宋体" w:hAnsi="宋体" w:hint="eastAsia"/>
          <w:sz w:val="24"/>
        </w:rPr>
        <w:tab/>
      </w:r>
      <w:r w:rsidRPr="0009089D">
        <w:rPr>
          <w:rFonts w:ascii="宋体" w:hAnsi="宋体" w:hint="eastAsia"/>
          <w:sz w:val="24"/>
        </w:rPr>
        <w:tab/>
        <w:t xml:space="preserve">C、UDP 23    </w:t>
      </w:r>
      <w:r w:rsidRPr="0009089D">
        <w:rPr>
          <w:rFonts w:ascii="宋体" w:hAnsi="宋体" w:hint="eastAsia"/>
          <w:sz w:val="24"/>
        </w:rPr>
        <w:tab/>
      </w:r>
      <w:r w:rsidRPr="0009089D">
        <w:rPr>
          <w:rFonts w:ascii="宋体" w:hAnsi="宋体" w:hint="eastAsia"/>
          <w:sz w:val="24"/>
        </w:rPr>
        <w:tab/>
        <w:t>D、TCP23</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190、在入侵检测的基础上，锁定涉嫌非法使用的用户，并限制和禁止该用户的使用。这种访问安全控制是？（C）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A、入网访问控制    </w:t>
      </w:r>
      <w:r w:rsidRPr="0009089D">
        <w:rPr>
          <w:rFonts w:ascii="宋体" w:hAnsi="宋体" w:hint="eastAsia"/>
          <w:sz w:val="24"/>
        </w:rPr>
        <w:tab/>
      </w:r>
      <w:r w:rsidRPr="0009089D">
        <w:rPr>
          <w:rFonts w:ascii="宋体" w:hAnsi="宋体" w:hint="eastAsia"/>
          <w:sz w:val="24"/>
        </w:rPr>
        <w:tab/>
        <w:t xml:space="preserve">B、权限控制    </w:t>
      </w:r>
      <w:r w:rsidRPr="0009089D">
        <w:rPr>
          <w:rFonts w:ascii="宋体" w:hAnsi="宋体" w:hint="eastAsia"/>
          <w:sz w:val="24"/>
        </w:rPr>
        <w:tab/>
        <w:t xml:space="preserve">C、网络检测控制    </w:t>
      </w:r>
      <w:r w:rsidRPr="0009089D">
        <w:rPr>
          <w:rFonts w:ascii="宋体" w:hAnsi="宋体" w:hint="eastAsia"/>
          <w:sz w:val="24"/>
        </w:rPr>
        <w:tab/>
        <w:t>D、防火墙控制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191、在思科设备上，若要查看所有访问表的内容，可以使用的命令式（B）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A、show all access-lists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B、show access-lists</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C、show ip interface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D、show interface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192、在网络安全中，中断指攻击者破坏网络系统的资源，使之变成无效的或无用的这是对（A）。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A、可用性的攻击    B、保密性的攻击    C、完整性的攻击    D、真实性的攻击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193、在一个局域网环境中，其内在的安全威胁包括主动威胁和被动威胁。以下哪一项属于被动威胁？（C）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A、报文服务拒绝    </w:t>
      </w:r>
      <w:r w:rsidRPr="0009089D">
        <w:rPr>
          <w:rFonts w:ascii="宋体" w:hAnsi="宋体" w:hint="eastAsia"/>
          <w:sz w:val="24"/>
        </w:rPr>
        <w:tab/>
        <w:t xml:space="preserve">B、假冒   </w:t>
      </w:r>
      <w:r w:rsidRPr="0009089D">
        <w:rPr>
          <w:rFonts w:ascii="宋体" w:hAnsi="宋体" w:hint="eastAsia"/>
          <w:sz w:val="24"/>
        </w:rPr>
        <w:tab/>
        <w:t xml:space="preserve"> </w:t>
      </w:r>
      <w:r w:rsidRPr="0009089D">
        <w:rPr>
          <w:rFonts w:ascii="宋体" w:hAnsi="宋体" w:hint="eastAsia"/>
          <w:sz w:val="24"/>
        </w:rPr>
        <w:tab/>
        <w:t xml:space="preserve">C、数据流分析  </w:t>
      </w:r>
      <w:r w:rsidRPr="0009089D">
        <w:rPr>
          <w:rFonts w:ascii="宋体" w:hAnsi="宋体" w:hint="eastAsia"/>
          <w:sz w:val="24"/>
        </w:rPr>
        <w:tab/>
        <w:t xml:space="preserve">  D、报文服务更改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194、在以下OSI七层模型中，synflooding攻击发生在哪层？（C）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A、数据链路层    </w:t>
      </w:r>
      <w:r w:rsidRPr="0009089D">
        <w:rPr>
          <w:rFonts w:ascii="宋体" w:hAnsi="宋体" w:hint="eastAsia"/>
          <w:sz w:val="24"/>
        </w:rPr>
        <w:tab/>
        <w:t xml:space="preserve">B、网络层   </w:t>
      </w:r>
      <w:r w:rsidRPr="0009089D">
        <w:rPr>
          <w:rFonts w:ascii="宋体" w:hAnsi="宋体" w:hint="eastAsia"/>
          <w:sz w:val="24"/>
        </w:rPr>
        <w:tab/>
        <w:t xml:space="preserve"> C、传输层   </w:t>
      </w:r>
      <w:r w:rsidRPr="0009089D">
        <w:rPr>
          <w:rFonts w:ascii="宋体" w:hAnsi="宋体" w:hint="eastAsia"/>
          <w:sz w:val="24"/>
        </w:rPr>
        <w:tab/>
        <w:t xml:space="preserve">  D、应用层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195、在以下哪类场景中，移动用户不需要安装额外功能（L2TP）的VPDN软件？（B）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A、基于用户发起的L2TP VPN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B、基于NAS发起的L2TP VPN</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C、基于LNS发起的L2TP VPN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196、账户口令管理中4A的认证管理的英文单词为：（B）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A、Account    </w:t>
      </w:r>
      <w:r w:rsidRPr="0009089D">
        <w:rPr>
          <w:rFonts w:ascii="宋体" w:hAnsi="宋体" w:hint="eastAsia"/>
          <w:sz w:val="24"/>
        </w:rPr>
        <w:tab/>
      </w:r>
      <w:r w:rsidRPr="0009089D">
        <w:rPr>
          <w:rFonts w:ascii="宋体" w:hAnsi="宋体" w:hint="eastAsia"/>
          <w:sz w:val="24"/>
        </w:rPr>
        <w:tab/>
        <w:t xml:space="preserve">B、Authentication    </w:t>
      </w:r>
      <w:r w:rsidRPr="0009089D">
        <w:rPr>
          <w:rFonts w:ascii="宋体" w:hAnsi="宋体" w:hint="eastAsia"/>
          <w:sz w:val="24"/>
        </w:rPr>
        <w:tab/>
      </w:r>
      <w:r w:rsidRPr="0009089D">
        <w:rPr>
          <w:rFonts w:ascii="宋体" w:hAnsi="宋体" w:hint="eastAsia"/>
          <w:sz w:val="24"/>
        </w:rPr>
        <w:tab/>
        <w:t xml:space="preserve">C、Authorization    </w:t>
      </w:r>
      <w:r w:rsidRPr="0009089D">
        <w:rPr>
          <w:rFonts w:ascii="宋体" w:hAnsi="宋体" w:hint="eastAsia"/>
          <w:sz w:val="24"/>
        </w:rPr>
        <w:tab/>
      </w:r>
      <w:r w:rsidRPr="0009089D">
        <w:rPr>
          <w:rFonts w:ascii="宋体" w:hAnsi="宋体" w:hint="eastAsia"/>
          <w:sz w:val="24"/>
        </w:rPr>
        <w:tab/>
        <w:t>D、Audit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197、只具有（A）和FIN标志集的数据包是公认的恶意行为迹象。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A、SYN    </w:t>
      </w:r>
      <w:r w:rsidRPr="0009089D">
        <w:rPr>
          <w:rFonts w:ascii="宋体" w:hAnsi="宋体" w:hint="eastAsia"/>
          <w:sz w:val="24"/>
        </w:rPr>
        <w:tab/>
      </w:r>
      <w:r w:rsidRPr="0009089D">
        <w:rPr>
          <w:rFonts w:ascii="宋体" w:hAnsi="宋体" w:hint="eastAsia"/>
          <w:sz w:val="24"/>
        </w:rPr>
        <w:tab/>
        <w:t xml:space="preserve">B、date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C、head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D、标志位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198、主从账户在4A系统的对应关系包含：（D）</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 xml:space="preserve">A、1 -N   </w:t>
      </w:r>
      <w:r w:rsidRPr="0009089D">
        <w:rPr>
          <w:rFonts w:ascii="宋体" w:hAnsi="宋体" w:hint="eastAsia"/>
          <w:sz w:val="24"/>
        </w:rPr>
        <w:tab/>
      </w:r>
      <w:r w:rsidRPr="0009089D">
        <w:rPr>
          <w:rFonts w:ascii="宋体" w:hAnsi="宋体" w:hint="eastAsia"/>
          <w:sz w:val="24"/>
        </w:rPr>
        <w:tab/>
        <w:t xml:space="preserve">B、1 -1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C、N -1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D、以上全是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199、主动方式FTP服务器要使用的端口包括（A）。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A、TCP 21 TCP 20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B、TCP21 TCP大于1024的端口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C、TCP 20、TCP 大于1024端口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D、都不对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200、下列（D）因素不是影响IP电话语音质量的技术因素。</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A、时延    </w:t>
      </w:r>
      <w:r w:rsidRPr="0009089D">
        <w:rPr>
          <w:rFonts w:ascii="宋体" w:hAnsi="宋体" w:hint="eastAsia"/>
          <w:sz w:val="24"/>
        </w:rPr>
        <w:tab/>
      </w:r>
      <w:r w:rsidRPr="0009089D">
        <w:rPr>
          <w:rFonts w:ascii="宋体" w:hAnsi="宋体" w:hint="eastAsia"/>
          <w:sz w:val="24"/>
        </w:rPr>
        <w:tab/>
        <w:t xml:space="preserve">B、抖动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C、回波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D、GK性能</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201、下列安全协议中使用包括过滤技术，适合用于可信的LAN到LAN之间的VPN（内部VPN）的是（D）。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A、PPTP    </w:t>
      </w:r>
      <w:r w:rsidRPr="0009089D">
        <w:rPr>
          <w:rFonts w:ascii="宋体" w:hAnsi="宋体" w:hint="eastAsia"/>
          <w:sz w:val="24"/>
        </w:rPr>
        <w:tab/>
      </w:r>
      <w:r w:rsidRPr="0009089D">
        <w:rPr>
          <w:rFonts w:ascii="宋体" w:hAnsi="宋体" w:hint="eastAsia"/>
          <w:sz w:val="24"/>
        </w:rPr>
        <w:tab/>
        <w:t xml:space="preserve">B、L2TP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C、SOCKS v5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D、IPSec</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202、下列不是抵御DDoS攻击的方法有（D）。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A、加强骨干网设备监控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B、关闭不必要的服务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C、限制同时打开的Syn半连接数目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D、延长Syn半连接的time out时间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203、下列措施不能增强DNS安全的是（C）。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A、使用最新的BIND工具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B、双反向查找</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C、更改DNS的端口号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D、不要让HINFO记录被外界看到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204、下列各种安全协议中使用包过滤技术，适合用于可信的LAN到LAN之间的VPN，即内部网VPN的是（</w:t>
      </w:r>
      <w:r w:rsidR="0009089D" w:rsidRPr="0009089D">
        <w:rPr>
          <w:rFonts w:ascii="宋体" w:hAnsi="宋体" w:hint="eastAsia"/>
          <w:sz w:val="24"/>
        </w:rPr>
        <w:t>D</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A、PPTP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B、L2TP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C、SOCKS v5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D、IPSec</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205、下列哪个属于可以最好的描述系统和网络的状态分析概念，怎么处理其中的错误才是最合适？（D）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A、回应的比例    </w:t>
      </w:r>
      <w:r w:rsidRPr="0009089D">
        <w:rPr>
          <w:rFonts w:ascii="宋体" w:hAnsi="宋体" w:hint="eastAsia"/>
          <w:sz w:val="24"/>
        </w:rPr>
        <w:tab/>
      </w:r>
      <w:r w:rsidRPr="0009089D">
        <w:rPr>
          <w:rFonts w:ascii="宋体" w:hAnsi="宋体" w:hint="eastAsia"/>
          <w:sz w:val="24"/>
        </w:rPr>
        <w:tab/>
        <w:t xml:space="preserve">B、被动的防御    </w:t>
      </w:r>
      <w:r w:rsidRPr="0009089D">
        <w:rPr>
          <w:rFonts w:ascii="宋体" w:hAnsi="宋体" w:hint="eastAsia"/>
          <w:sz w:val="24"/>
        </w:rPr>
        <w:tab/>
        <w:t xml:space="preserve">C、主动的防御    </w:t>
      </w:r>
      <w:r w:rsidRPr="0009089D">
        <w:rPr>
          <w:rFonts w:ascii="宋体" w:hAnsi="宋体" w:hint="eastAsia"/>
          <w:sz w:val="24"/>
        </w:rPr>
        <w:tab/>
        <w:t>D、都不对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206、下列哪项是私有IP地址？（A）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A、10.5.42.5    </w:t>
      </w:r>
      <w:r w:rsidRPr="0009089D">
        <w:rPr>
          <w:rFonts w:ascii="宋体" w:hAnsi="宋体" w:hint="eastAsia"/>
          <w:sz w:val="24"/>
        </w:rPr>
        <w:tab/>
      </w:r>
      <w:r w:rsidRPr="0009089D">
        <w:rPr>
          <w:rFonts w:ascii="宋体" w:hAnsi="宋体" w:hint="eastAsia"/>
          <w:sz w:val="24"/>
        </w:rPr>
        <w:tab/>
        <w:t xml:space="preserve">B、172.76.42.5    </w:t>
      </w:r>
      <w:r w:rsidRPr="0009089D">
        <w:rPr>
          <w:rFonts w:ascii="宋体" w:hAnsi="宋体" w:hint="eastAsia"/>
          <w:sz w:val="24"/>
        </w:rPr>
        <w:tab/>
        <w:t xml:space="preserve">C、172.90.42.5    </w:t>
      </w:r>
      <w:r w:rsidRPr="0009089D">
        <w:rPr>
          <w:rFonts w:ascii="宋体" w:hAnsi="宋体" w:hint="eastAsia"/>
          <w:sz w:val="24"/>
        </w:rPr>
        <w:tab/>
        <w:t>D、241.16.42.5</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207、下列哪一项能够提高网络的可用性？（B）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A、数据冗余    </w:t>
      </w:r>
      <w:r w:rsidRPr="0009089D">
        <w:rPr>
          <w:rFonts w:ascii="宋体" w:hAnsi="宋体" w:hint="eastAsia"/>
          <w:sz w:val="24"/>
        </w:rPr>
        <w:tab/>
      </w:r>
      <w:r w:rsidRPr="0009089D">
        <w:rPr>
          <w:rFonts w:ascii="宋体" w:hAnsi="宋体" w:hint="eastAsia"/>
          <w:sz w:val="24"/>
        </w:rPr>
        <w:tab/>
        <w:t xml:space="preserve">B、链路冗余    </w:t>
      </w:r>
      <w:r w:rsidRPr="0009089D">
        <w:rPr>
          <w:rFonts w:ascii="宋体" w:hAnsi="宋体" w:hint="eastAsia"/>
          <w:sz w:val="24"/>
        </w:rPr>
        <w:tab/>
      </w:r>
      <w:r w:rsidRPr="0009089D">
        <w:rPr>
          <w:rFonts w:ascii="宋体" w:hAnsi="宋体" w:hint="eastAsia"/>
          <w:sz w:val="24"/>
        </w:rPr>
        <w:tab/>
        <w:t xml:space="preserve">C、软件冗余    </w:t>
      </w:r>
      <w:r w:rsidRPr="0009089D">
        <w:rPr>
          <w:rFonts w:ascii="宋体" w:hAnsi="宋体" w:hint="eastAsia"/>
          <w:sz w:val="24"/>
        </w:rPr>
        <w:tab/>
      </w:r>
      <w:r w:rsidRPr="0009089D">
        <w:rPr>
          <w:rFonts w:ascii="宋体" w:hAnsi="宋体" w:hint="eastAsia"/>
          <w:sz w:val="24"/>
        </w:rPr>
        <w:tab/>
        <w:t>D、电源冗余</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208、下列哪一种攻击方式不属于拒绝服务攻击：（A）。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A、LOphtCrack    </w:t>
      </w:r>
      <w:r w:rsidRPr="0009089D">
        <w:rPr>
          <w:rFonts w:ascii="宋体" w:hAnsi="宋体" w:hint="eastAsia"/>
          <w:sz w:val="24"/>
        </w:rPr>
        <w:tab/>
        <w:t xml:space="preserve">B、Synflood    </w:t>
      </w:r>
      <w:r w:rsidRPr="0009089D">
        <w:rPr>
          <w:rFonts w:ascii="宋体" w:hAnsi="宋体" w:hint="eastAsia"/>
          <w:sz w:val="24"/>
        </w:rPr>
        <w:tab/>
      </w:r>
      <w:r w:rsidRPr="0009089D">
        <w:rPr>
          <w:rFonts w:ascii="宋体" w:hAnsi="宋体" w:hint="eastAsia"/>
          <w:sz w:val="24"/>
        </w:rPr>
        <w:tab/>
        <w:t xml:space="preserve">C、Smurf    </w:t>
      </w:r>
      <w:r w:rsidRPr="0009089D">
        <w:rPr>
          <w:rFonts w:ascii="宋体" w:hAnsi="宋体" w:hint="eastAsia"/>
          <w:sz w:val="24"/>
        </w:rPr>
        <w:tab/>
      </w:r>
      <w:r w:rsidRPr="0009089D">
        <w:rPr>
          <w:rFonts w:ascii="宋体" w:hAnsi="宋体" w:hint="eastAsia"/>
          <w:sz w:val="24"/>
        </w:rPr>
        <w:tab/>
        <w:t>D、Ping of Death</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209、下列哪一项是arp协议的基本功能？（A）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A、通过目标设备的IP地址，查询目标设备的MAC地址，以保证通信的进行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B、对局域网内的其他机器广播路由地址</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C、过滤信息，将信息传递个数据链路层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D、将信息传递给网络层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210、最早的计算机网络与传统的通信网络最大的区别是什么？（A）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A、计算机网络采用了分组交换技术    </w:t>
      </w:r>
      <w:r w:rsidRPr="0009089D">
        <w:rPr>
          <w:rFonts w:ascii="宋体" w:hAnsi="宋体" w:hint="eastAsia"/>
          <w:sz w:val="24"/>
        </w:rPr>
        <w:tab/>
      </w:r>
      <w:r w:rsidRPr="0009089D">
        <w:rPr>
          <w:rFonts w:ascii="宋体" w:hAnsi="宋体" w:hint="eastAsia"/>
          <w:sz w:val="24"/>
        </w:rPr>
        <w:tab/>
        <w:t>B、计算机网络采用了电路交换技术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C、计算机网络的可靠性大大提高      </w:t>
      </w:r>
      <w:r w:rsidRPr="0009089D">
        <w:rPr>
          <w:rFonts w:ascii="宋体" w:hAnsi="宋体" w:hint="eastAsia"/>
          <w:sz w:val="24"/>
        </w:rPr>
        <w:tab/>
      </w:r>
      <w:r w:rsidRPr="0009089D">
        <w:rPr>
          <w:rFonts w:ascii="宋体" w:hAnsi="宋体" w:hint="eastAsia"/>
          <w:sz w:val="24"/>
        </w:rPr>
        <w:tab/>
        <w:t>D、计算机网络带宽和速度大大提高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211、以下哪个属于IPS的功能？（A）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A、检测网络攻击    B、网络流量检测   </w:t>
      </w:r>
      <w:r w:rsidRPr="0009089D">
        <w:rPr>
          <w:rFonts w:ascii="宋体" w:hAnsi="宋体" w:hint="eastAsia"/>
          <w:sz w:val="24"/>
        </w:rPr>
        <w:tab/>
        <w:t xml:space="preserve"> C、实时异常告警    </w:t>
      </w:r>
      <w:r w:rsidRPr="0009089D">
        <w:rPr>
          <w:rFonts w:ascii="宋体" w:hAnsi="宋体" w:hint="eastAsia"/>
          <w:sz w:val="24"/>
        </w:rPr>
        <w:tab/>
        <w:t>D、以上都是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212、以下说法错误的是（C）。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A、安全是一个可用性与安全性之间的平衡过程    </w:t>
      </w:r>
      <w:r w:rsidRPr="0009089D">
        <w:rPr>
          <w:rFonts w:ascii="宋体" w:hAnsi="宋体" w:hint="eastAsia"/>
          <w:sz w:val="24"/>
        </w:rPr>
        <w:tab/>
        <w:t>B、安全的三要素中包含完整性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C、可以做到绝对的安全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D、网络安全是信息安全的子集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213、以下属于4A策略管理模块可以管理的为（C）。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A、访问控制策略    </w:t>
      </w:r>
      <w:r w:rsidRPr="0009089D">
        <w:rPr>
          <w:rFonts w:ascii="宋体" w:hAnsi="宋体" w:hint="eastAsia"/>
          <w:sz w:val="24"/>
        </w:rPr>
        <w:tab/>
      </w:r>
      <w:r w:rsidRPr="0009089D">
        <w:rPr>
          <w:rFonts w:ascii="宋体" w:hAnsi="宋体" w:hint="eastAsia"/>
          <w:sz w:val="24"/>
        </w:rPr>
        <w:tab/>
        <w:t xml:space="preserve">B、信息加密策略    </w:t>
      </w:r>
      <w:r w:rsidRPr="0009089D">
        <w:rPr>
          <w:rFonts w:ascii="宋体" w:hAnsi="宋体" w:hint="eastAsia"/>
          <w:sz w:val="24"/>
        </w:rPr>
        <w:tab/>
        <w:t xml:space="preserve">C、密码策略    </w:t>
      </w:r>
      <w:r w:rsidRPr="0009089D">
        <w:rPr>
          <w:rFonts w:ascii="宋体" w:hAnsi="宋体" w:hint="eastAsia"/>
          <w:sz w:val="24"/>
        </w:rPr>
        <w:tab/>
        <w:t>D、防火墙</w:t>
      </w:r>
      <w:r w:rsidRPr="0009089D">
        <w:rPr>
          <w:rFonts w:ascii="宋体" w:hAnsi="宋体" w:hint="eastAsia"/>
          <w:sz w:val="24"/>
        </w:rPr>
        <w:lastRenderedPageBreak/>
        <w:t>策略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214、最早研究计算机网络的目的是什么？（B）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A、共享硬盘空间、打印机等设备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B、共享计算资源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C、直接的个人通信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D、大量的数据交换</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215、防火墙截取内网主机与外网通信，由防火墙本身完成与外网主机通信，然后把结果传回给内网主机，这种技术称为（C）。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A、内容过滤   </w:t>
      </w:r>
      <w:r w:rsidRPr="0009089D">
        <w:rPr>
          <w:rFonts w:ascii="宋体" w:hAnsi="宋体" w:hint="eastAsia"/>
          <w:sz w:val="24"/>
        </w:rPr>
        <w:tab/>
      </w:r>
      <w:r w:rsidRPr="0009089D">
        <w:rPr>
          <w:rFonts w:ascii="宋体" w:hAnsi="宋体" w:hint="eastAsia"/>
          <w:sz w:val="24"/>
        </w:rPr>
        <w:tab/>
        <w:t xml:space="preserve"> B、地址转换    </w:t>
      </w:r>
      <w:r w:rsidRPr="0009089D">
        <w:rPr>
          <w:rFonts w:ascii="宋体" w:hAnsi="宋体" w:hint="eastAsia"/>
          <w:sz w:val="24"/>
        </w:rPr>
        <w:tab/>
      </w:r>
      <w:r w:rsidRPr="0009089D">
        <w:rPr>
          <w:rFonts w:ascii="宋体" w:hAnsi="宋体" w:hint="eastAsia"/>
          <w:sz w:val="24"/>
        </w:rPr>
        <w:tab/>
        <w:t xml:space="preserve">C、透明代理    </w:t>
      </w:r>
      <w:r w:rsidRPr="0009089D">
        <w:rPr>
          <w:rFonts w:ascii="宋体" w:hAnsi="宋体" w:hint="eastAsia"/>
          <w:sz w:val="24"/>
        </w:rPr>
        <w:tab/>
      </w:r>
      <w:r w:rsidRPr="0009089D">
        <w:rPr>
          <w:rFonts w:ascii="宋体" w:hAnsi="宋体" w:hint="eastAsia"/>
          <w:sz w:val="24"/>
        </w:rPr>
        <w:tab/>
        <w:t>D、内容中转</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216、可以通过哪种安全产品划分网络结构，管理和控制内部和外部通讯（A）。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A、防火墙   </w:t>
      </w:r>
      <w:r w:rsidRPr="0009089D">
        <w:rPr>
          <w:rFonts w:ascii="宋体" w:hAnsi="宋体" w:hint="eastAsia"/>
          <w:sz w:val="24"/>
        </w:rPr>
        <w:tab/>
      </w:r>
      <w:r w:rsidRPr="0009089D">
        <w:rPr>
          <w:rFonts w:ascii="宋体" w:hAnsi="宋体" w:hint="eastAsia"/>
          <w:sz w:val="24"/>
        </w:rPr>
        <w:tab/>
        <w:t xml:space="preserve"> B、CA中心    </w:t>
      </w:r>
      <w:r w:rsidRPr="0009089D">
        <w:rPr>
          <w:rFonts w:ascii="宋体" w:hAnsi="宋体" w:hint="eastAsia"/>
          <w:sz w:val="24"/>
        </w:rPr>
        <w:tab/>
      </w:r>
      <w:r w:rsidRPr="0009089D">
        <w:rPr>
          <w:rFonts w:ascii="宋体" w:hAnsi="宋体" w:hint="eastAsia"/>
          <w:sz w:val="24"/>
        </w:rPr>
        <w:tab/>
        <w:t>C、</w:t>
      </w:r>
      <w:proofErr w:type="gramStart"/>
      <w:r w:rsidRPr="0009089D">
        <w:rPr>
          <w:rFonts w:ascii="宋体" w:hAnsi="宋体" w:hint="eastAsia"/>
          <w:sz w:val="24"/>
        </w:rPr>
        <w:t>加密机</w:t>
      </w:r>
      <w:proofErr w:type="gramEnd"/>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D、防病毒产品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217、网络隔离技术的目标是确保把有害的攻击隔离，在保证网络内部信息不外泄的前提下，完成网络</w:t>
      </w:r>
      <w:proofErr w:type="gramStart"/>
      <w:r w:rsidRPr="0009089D">
        <w:rPr>
          <w:rFonts w:ascii="宋体" w:hAnsi="宋体" w:hint="eastAsia"/>
          <w:sz w:val="24"/>
        </w:rPr>
        <w:t>间数据</w:t>
      </w:r>
      <w:proofErr w:type="gramEnd"/>
      <w:r w:rsidRPr="0009089D">
        <w:rPr>
          <w:rFonts w:ascii="宋体" w:hAnsi="宋体" w:hint="eastAsia"/>
          <w:sz w:val="24"/>
        </w:rPr>
        <w:t>的安全交换。下列隔离技术中，安全性最好的是（D）。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A、多重安全网关    </w:t>
      </w:r>
      <w:r w:rsidRPr="0009089D">
        <w:rPr>
          <w:rFonts w:ascii="宋体" w:hAnsi="宋体" w:hint="eastAsia"/>
          <w:sz w:val="24"/>
        </w:rPr>
        <w:tab/>
        <w:t xml:space="preserve">B、防火墙    </w:t>
      </w:r>
      <w:r w:rsidRPr="0009089D">
        <w:rPr>
          <w:rFonts w:ascii="宋体" w:hAnsi="宋体" w:hint="eastAsia"/>
          <w:sz w:val="24"/>
        </w:rPr>
        <w:tab/>
      </w:r>
      <w:r w:rsidRPr="0009089D">
        <w:rPr>
          <w:rFonts w:ascii="宋体" w:hAnsi="宋体" w:hint="eastAsia"/>
          <w:sz w:val="24"/>
        </w:rPr>
        <w:tab/>
        <w:t xml:space="preserve">C、Vlan隔离   </w:t>
      </w:r>
      <w:r w:rsidRPr="0009089D">
        <w:rPr>
          <w:rFonts w:ascii="宋体" w:hAnsi="宋体" w:hint="eastAsia"/>
          <w:sz w:val="24"/>
        </w:rPr>
        <w:tab/>
      </w:r>
      <w:r w:rsidRPr="0009089D">
        <w:rPr>
          <w:rFonts w:ascii="宋体" w:hAnsi="宋体" w:hint="eastAsia"/>
          <w:sz w:val="24"/>
        </w:rPr>
        <w:tab/>
        <w:t xml:space="preserve"> D、物理隔离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218、下列哪项不是Tacacs+协议的特性。（A）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A、扩展记账    </w:t>
      </w:r>
      <w:r w:rsidRPr="0009089D">
        <w:rPr>
          <w:rFonts w:ascii="宋体" w:hAnsi="宋体" w:hint="eastAsia"/>
          <w:sz w:val="24"/>
        </w:rPr>
        <w:tab/>
      </w:r>
      <w:r w:rsidRPr="0009089D">
        <w:rPr>
          <w:rFonts w:ascii="宋体" w:hAnsi="宋体" w:hint="eastAsia"/>
          <w:sz w:val="24"/>
        </w:rPr>
        <w:tab/>
        <w:t xml:space="preserve">B、加密整个数据包    C、使用TCP    </w:t>
      </w:r>
      <w:r w:rsidRPr="0009089D">
        <w:rPr>
          <w:rFonts w:ascii="宋体" w:hAnsi="宋体" w:hint="eastAsia"/>
          <w:sz w:val="24"/>
        </w:rPr>
        <w:tab/>
        <w:t>D、支持多协议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219、一个数据包过滤系统被设计成只允许你要求服务的数据包进入，而过滤掉不必要的服务。这属于什么基本原则？（A）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A、最小特权    </w:t>
      </w:r>
      <w:r w:rsidRPr="0009089D">
        <w:rPr>
          <w:rFonts w:ascii="宋体" w:hAnsi="宋体" w:hint="eastAsia"/>
          <w:sz w:val="24"/>
        </w:rPr>
        <w:tab/>
      </w:r>
      <w:r w:rsidRPr="0009089D">
        <w:rPr>
          <w:rFonts w:ascii="宋体" w:hAnsi="宋体" w:hint="eastAsia"/>
          <w:sz w:val="24"/>
        </w:rPr>
        <w:tab/>
        <w:t xml:space="preserve">B、阻塞点    </w:t>
      </w:r>
      <w:r w:rsidRPr="0009089D">
        <w:rPr>
          <w:rFonts w:ascii="宋体" w:hAnsi="宋体" w:hint="eastAsia"/>
          <w:sz w:val="24"/>
        </w:rPr>
        <w:tab/>
      </w:r>
      <w:r w:rsidRPr="0009089D">
        <w:rPr>
          <w:rFonts w:ascii="宋体" w:hAnsi="宋体" w:hint="eastAsia"/>
          <w:sz w:val="24"/>
        </w:rPr>
        <w:tab/>
        <w:t xml:space="preserve">C、失效保护状态    </w:t>
      </w:r>
      <w:r w:rsidRPr="0009089D">
        <w:rPr>
          <w:rFonts w:ascii="宋体" w:hAnsi="宋体" w:hint="eastAsia"/>
          <w:sz w:val="24"/>
        </w:rPr>
        <w:tab/>
        <w:t>D、防御多样化</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220、包过滤防火墙工作的好坏关键在于？（C）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A、防火墙的质量    B、防火墙的功能    C、防火墙的过滤规则设计    D、防火墙的日志</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221、对于日常维护工作，连接路由器的协议通常使用：（B）。缺少D选项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A、TELNET，简单，容易配置    </w:t>
      </w:r>
      <w:r w:rsidRPr="0009089D">
        <w:rPr>
          <w:rFonts w:ascii="宋体" w:hAnsi="宋体" w:hint="eastAsia"/>
          <w:sz w:val="24"/>
        </w:rPr>
        <w:tab/>
      </w:r>
      <w:r w:rsidRPr="0009089D">
        <w:rPr>
          <w:rFonts w:ascii="宋体" w:hAnsi="宋体" w:hint="eastAsia"/>
          <w:sz w:val="24"/>
        </w:rPr>
        <w:tab/>
        <w:t>B、SSH &amp;SSHv2 加密算法强劲，安全性好</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 xml:space="preserve">C、TELNET配置16位长的密码，加密传输，十分安全    </w:t>
      </w:r>
      <w:r w:rsidRPr="0009089D">
        <w:rPr>
          <w:rFonts w:ascii="宋体" w:hAnsi="宋体" w:hint="eastAsia"/>
          <w:sz w:val="24"/>
        </w:rPr>
        <w:tab/>
      </w:r>
      <w:r w:rsidRPr="0009089D">
        <w:rPr>
          <w:rFonts w:ascii="宋体" w:hAnsi="宋体" w:hint="eastAsia"/>
          <w:sz w:val="24"/>
        </w:rPr>
        <w:tab/>
        <w:t>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222、BOTNET是（C）。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A、普通病毒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B、木马程序    </w:t>
      </w:r>
      <w:r w:rsidRPr="0009089D">
        <w:rPr>
          <w:rFonts w:ascii="宋体" w:hAnsi="宋体" w:hint="eastAsia"/>
          <w:sz w:val="24"/>
        </w:rPr>
        <w:tab/>
      </w:r>
      <w:r w:rsidRPr="0009089D">
        <w:rPr>
          <w:rFonts w:ascii="宋体" w:hAnsi="宋体" w:hint="eastAsia"/>
          <w:sz w:val="24"/>
        </w:rPr>
        <w:tab/>
        <w:t xml:space="preserve">C、僵尸网络    </w:t>
      </w:r>
      <w:r w:rsidRPr="0009089D">
        <w:rPr>
          <w:rFonts w:ascii="宋体" w:hAnsi="宋体" w:hint="eastAsia"/>
          <w:sz w:val="24"/>
        </w:rPr>
        <w:tab/>
      </w:r>
      <w:r w:rsidRPr="0009089D">
        <w:rPr>
          <w:rFonts w:ascii="宋体" w:hAnsi="宋体" w:hint="eastAsia"/>
          <w:sz w:val="24"/>
        </w:rPr>
        <w:tab/>
        <w:t>D、蠕虫病毒</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223、监听的可能性比较低的是（B）数据链路。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A、Ethernet    </w:t>
      </w:r>
      <w:r w:rsidRPr="0009089D">
        <w:rPr>
          <w:rFonts w:ascii="宋体" w:hAnsi="宋体" w:hint="eastAsia"/>
          <w:sz w:val="24"/>
        </w:rPr>
        <w:tab/>
      </w:r>
      <w:r w:rsidRPr="0009089D">
        <w:rPr>
          <w:rFonts w:ascii="宋体" w:hAnsi="宋体" w:hint="eastAsia"/>
          <w:sz w:val="24"/>
        </w:rPr>
        <w:tab/>
        <w:t xml:space="preserve">B、电话线    </w:t>
      </w:r>
      <w:r w:rsidRPr="0009089D">
        <w:rPr>
          <w:rFonts w:ascii="宋体" w:hAnsi="宋体" w:hint="eastAsia"/>
          <w:sz w:val="24"/>
        </w:rPr>
        <w:tab/>
      </w:r>
      <w:r w:rsidRPr="0009089D">
        <w:rPr>
          <w:rFonts w:ascii="宋体" w:hAnsi="宋体" w:hint="eastAsia"/>
          <w:sz w:val="24"/>
        </w:rPr>
        <w:tab/>
        <w:t xml:space="preserve">C、有线电视频道    </w:t>
      </w:r>
      <w:r w:rsidRPr="0009089D">
        <w:rPr>
          <w:rFonts w:ascii="宋体" w:hAnsi="宋体" w:hint="eastAsia"/>
          <w:sz w:val="24"/>
        </w:rPr>
        <w:tab/>
      </w:r>
      <w:r w:rsidRPr="0009089D">
        <w:rPr>
          <w:rFonts w:ascii="宋体" w:hAnsi="宋体" w:hint="eastAsia"/>
          <w:sz w:val="24"/>
        </w:rPr>
        <w:tab/>
        <w:t>D、无线电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224、当IPS遇到软件/硬件问题时，强制进入直通状态，以避免网络断开的技术机制称为（B）。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A、pass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B、bypass    </w:t>
      </w:r>
      <w:r w:rsidRPr="0009089D">
        <w:rPr>
          <w:rFonts w:ascii="宋体" w:hAnsi="宋体" w:hint="eastAsia"/>
          <w:sz w:val="24"/>
        </w:rPr>
        <w:tab/>
      </w:r>
      <w:r w:rsidRPr="0009089D">
        <w:rPr>
          <w:rFonts w:ascii="宋体" w:hAnsi="宋体" w:hint="eastAsia"/>
          <w:sz w:val="24"/>
        </w:rPr>
        <w:tab/>
        <w:t xml:space="preserve">C、watchdog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D、HA</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225、网络环境下的security是指（A）。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A、防黑客入侵，防病毒，窃取和敌对势力攻击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B、网络具有可靠性，可防病毒，窃密和敌对势力攻击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C、网络具有可靠性，容灾性，鲁棒性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D、网络的具有防止敌对势力攻击的能力</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226、某一案例中，使用者已将无线AP的SSID广播设置为禁止，并修改了默认SSID值，但仍有未经授权的客户端接入该无线网络，这是因为（D）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A、禁止SSID</w:t>
      </w:r>
      <w:proofErr w:type="gramStart"/>
      <w:r w:rsidRPr="0009089D">
        <w:rPr>
          <w:rFonts w:ascii="宋体" w:hAnsi="宋体" w:hint="eastAsia"/>
          <w:sz w:val="24"/>
        </w:rPr>
        <w:t>广播仅</w:t>
      </w:r>
      <w:proofErr w:type="gramEnd"/>
      <w:r w:rsidRPr="0009089D">
        <w:rPr>
          <w:rFonts w:ascii="宋体" w:hAnsi="宋体" w:hint="eastAsia"/>
          <w:sz w:val="24"/>
        </w:rPr>
        <w:t>在点对点的无线网络中有效</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B、未经授权客户端使用了默认SSID接入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C、无线AP开启了DHCP服务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D、封装了SSID的数据包仍然会在无线AP与客户端之间传递</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227、为了保护DNS的区域传送（zone transfer），应该配置防火墙以阻止（B）。</w:t>
      </w:r>
    </w:p>
    <w:p w:rsidR="00CF6BAC" w:rsidRPr="0009089D" w:rsidRDefault="00CF6BAC" w:rsidP="0009089D">
      <w:pPr>
        <w:spacing w:line="360" w:lineRule="auto"/>
        <w:ind w:firstLine="420"/>
        <w:jc w:val="left"/>
        <w:rPr>
          <w:rFonts w:ascii="宋体" w:hAnsi="宋体"/>
          <w:sz w:val="24"/>
        </w:rPr>
      </w:pPr>
      <w:proofErr w:type="gramStart"/>
      <w:r w:rsidRPr="0009089D">
        <w:rPr>
          <w:rFonts w:ascii="宋体" w:hAnsi="宋体" w:hint="eastAsia"/>
          <w:sz w:val="24"/>
        </w:rPr>
        <w:t>1.UDP</w:t>
      </w:r>
      <w:proofErr w:type="gramEnd"/>
    </w:p>
    <w:p w:rsidR="00CF6BAC" w:rsidRPr="0009089D" w:rsidRDefault="00CF6BAC" w:rsidP="0009089D">
      <w:pPr>
        <w:spacing w:line="360" w:lineRule="auto"/>
        <w:ind w:firstLine="420"/>
        <w:jc w:val="left"/>
        <w:rPr>
          <w:rFonts w:ascii="宋体" w:hAnsi="宋体"/>
          <w:sz w:val="24"/>
        </w:rPr>
      </w:pPr>
      <w:proofErr w:type="gramStart"/>
      <w:r w:rsidRPr="0009089D">
        <w:rPr>
          <w:rFonts w:ascii="宋体" w:hAnsi="宋体" w:hint="eastAsia"/>
          <w:sz w:val="24"/>
        </w:rPr>
        <w:t>2.TCP</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3.53</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4.52</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A、1,3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B、2,3   </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t xml:space="preserve">C、1,4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D、2,4</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228、以下不属于代理服务技术优点的是（D）。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A、可以实现身份认证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B、内部地址的屏蔽盒转换功能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C、可以实现访问控制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D、可以防范数据驱动侵袭</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229、应控制自互联网发起的会话并发连接数不超出网上营业厅设计容量的（C）。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A、60%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B、70%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C、80%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D、90%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230、TCP协议与UDP协议相比，TCP是（B），UDP是（）。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A、设置起来麻烦；很好设置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B、容易；困难</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C、面向连接的；非连接的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D、不可靠的；可靠的</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231、交换机转发以太网的数据基于：（B）。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A、交换机端口号    </w:t>
      </w:r>
      <w:r w:rsidRPr="0009089D">
        <w:rPr>
          <w:rFonts w:ascii="宋体" w:hAnsi="宋体" w:hint="eastAsia"/>
          <w:sz w:val="24"/>
        </w:rPr>
        <w:tab/>
      </w:r>
      <w:r w:rsidRPr="0009089D">
        <w:rPr>
          <w:rFonts w:ascii="宋体" w:hAnsi="宋体" w:hint="eastAsia"/>
          <w:sz w:val="24"/>
        </w:rPr>
        <w:tab/>
        <w:t xml:space="preserve">B、MAC地址    </w:t>
      </w:r>
      <w:r w:rsidRPr="0009089D">
        <w:rPr>
          <w:rFonts w:ascii="宋体" w:hAnsi="宋体" w:hint="eastAsia"/>
          <w:sz w:val="24"/>
        </w:rPr>
        <w:tab/>
      </w:r>
      <w:r w:rsidRPr="0009089D">
        <w:rPr>
          <w:rFonts w:ascii="宋体" w:hAnsi="宋体" w:hint="eastAsia"/>
          <w:sz w:val="24"/>
        </w:rPr>
        <w:tab/>
        <w:t xml:space="preserve">C、IP地址    </w:t>
      </w:r>
      <w:r w:rsidRPr="0009089D">
        <w:rPr>
          <w:rFonts w:ascii="宋体" w:hAnsi="宋体" w:hint="eastAsia"/>
          <w:sz w:val="24"/>
        </w:rPr>
        <w:tab/>
        <w:t>D、数据类别</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232、HTTP，FTP，SMTP建立在OSI模型的哪一层？（D）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A、2层-数据链路层    </w:t>
      </w:r>
      <w:r w:rsidRPr="0009089D">
        <w:rPr>
          <w:rFonts w:ascii="宋体" w:hAnsi="宋体" w:hint="eastAsia"/>
          <w:sz w:val="24"/>
        </w:rPr>
        <w:tab/>
        <w:t xml:space="preserve">B、3层-网络层   </w:t>
      </w:r>
      <w:r w:rsidRPr="0009089D">
        <w:rPr>
          <w:rFonts w:ascii="宋体" w:hAnsi="宋体" w:hint="eastAsia"/>
          <w:sz w:val="24"/>
        </w:rPr>
        <w:tab/>
        <w:t>C、4层-传输层    D、7层-应用层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233、网络安全的基本属性是（D）。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A、机密性    </w:t>
      </w:r>
      <w:r w:rsidRPr="0009089D">
        <w:rPr>
          <w:rFonts w:ascii="宋体" w:hAnsi="宋体" w:hint="eastAsia"/>
          <w:sz w:val="24"/>
        </w:rPr>
        <w:tab/>
      </w:r>
      <w:r w:rsidRPr="0009089D">
        <w:rPr>
          <w:rFonts w:ascii="宋体" w:hAnsi="宋体" w:hint="eastAsia"/>
          <w:sz w:val="24"/>
        </w:rPr>
        <w:tab/>
        <w:t xml:space="preserve">B、可用性    </w:t>
      </w:r>
      <w:r w:rsidRPr="0009089D">
        <w:rPr>
          <w:rFonts w:ascii="宋体" w:hAnsi="宋体" w:hint="eastAsia"/>
          <w:sz w:val="24"/>
        </w:rPr>
        <w:tab/>
      </w:r>
      <w:r w:rsidRPr="0009089D">
        <w:rPr>
          <w:rFonts w:ascii="宋体" w:hAnsi="宋体" w:hint="eastAsia"/>
          <w:sz w:val="24"/>
        </w:rPr>
        <w:tab/>
        <w:t xml:space="preserve">C、完整性    </w:t>
      </w:r>
      <w:r w:rsidRPr="0009089D">
        <w:rPr>
          <w:rFonts w:ascii="宋体" w:hAnsi="宋体" w:hint="eastAsia"/>
          <w:sz w:val="24"/>
        </w:rPr>
        <w:tab/>
      </w:r>
      <w:r w:rsidRPr="0009089D">
        <w:rPr>
          <w:rFonts w:ascii="宋体" w:hAnsi="宋体" w:hint="eastAsia"/>
          <w:sz w:val="24"/>
        </w:rPr>
        <w:tab/>
        <w:t>D、以上都是</w:t>
      </w: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234、网络安全的主要目的是保护一个组织的信息资产的（A）。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A、机密性、完整性、可用性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B、参照性、可用性、机密性、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C、可用性、完整性、参照性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D、完整性、机密性、参照性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235、DBS是采用了数据库技术的计算机系统。DBS是一个集合体，包含数据库、计算机硬件、软件和（C）。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A、系统分析员    </w:t>
      </w:r>
      <w:r w:rsidRPr="0009089D">
        <w:rPr>
          <w:rFonts w:ascii="宋体" w:hAnsi="宋体" w:hint="eastAsia"/>
          <w:sz w:val="24"/>
        </w:rPr>
        <w:tab/>
      </w:r>
      <w:r w:rsidRPr="0009089D">
        <w:rPr>
          <w:rFonts w:ascii="宋体" w:hAnsi="宋体" w:hint="eastAsia"/>
          <w:sz w:val="24"/>
        </w:rPr>
        <w:tab/>
        <w:t xml:space="preserve">B、程序员    </w:t>
      </w:r>
      <w:r w:rsidRPr="0009089D">
        <w:rPr>
          <w:rFonts w:ascii="宋体" w:hAnsi="宋体" w:hint="eastAsia"/>
          <w:sz w:val="24"/>
        </w:rPr>
        <w:tab/>
        <w:t xml:space="preserve">C、数据库管理员    </w:t>
      </w:r>
      <w:r w:rsidRPr="0009089D">
        <w:rPr>
          <w:rFonts w:ascii="宋体" w:hAnsi="宋体" w:hint="eastAsia"/>
          <w:sz w:val="24"/>
        </w:rPr>
        <w:tab/>
      </w:r>
      <w:r w:rsidRPr="0009089D">
        <w:rPr>
          <w:rFonts w:ascii="宋体" w:hAnsi="宋体" w:hint="eastAsia"/>
          <w:sz w:val="24"/>
        </w:rPr>
        <w:tab/>
        <w:t>D、操作员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236、MySQL -h host -u user -p password命令的含义如下，哪些</w:t>
      </w:r>
      <w:proofErr w:type="gramStart"/>
      <w:r w:rsidRPr="0009089D">
        <w:rPr>
          <w:rFonts w:ascii="宋体" w:hAnsi="宋体" w:hint="eastAsia"/>
          <w:sz w:val="24"/>
        </w:rPr>
        <w:t>事正确</w:t>
      </w:r>
      <w:proofErr w:type="gramEnd"/>
      <w:r w:rsidRPr="0009089D">
        <w:rPr>
          <w:rFonts w:ascii="宋体" w:hAnsi="宋体" w:hint="eastAsia"/>
          <w:sz w:val="24"/>
        </w:rPr>
        <w:t>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A、-h后为host为对方主机名或IP地址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B、-u后为数据库用户名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C、-p后为密码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237、Oracle当连接远程数据库或其它服务时，可以指定网络服务名，Oracle9i支持5中命名方法，请选择错误的选项。（D）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A、本地命名和目录命名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B、Oracle名称（Oracle Names）</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C、主机命名和外部命名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D、DNS和内部命名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238、Oracle的数据库监听器（LISTENER）的默认通讯端口是？（A）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A、TCP 1521    </w:t>
      </w:r>
      <w:r w:rsidRPr="0009089D">
        <w:rPr>
          <w:rFonts w:ascii="宋体" w:hAnsi="宋体" w:hint="eastAsia"/>
          <w:sz w:val="24"/>
        </w:rPr>
        <w:tab/>
      </w:r>
      <w:r w:rsidRPr="0009089D">
        <w:rPr>
          <w:rFonts w:ascii="宋体" w:hAnsi="宋体" w:hint="eastAsia"/>
          <w:sz w:val="24"/>
        </w:rPr>
        <w:tab/>
        <w:t xml:space="preserve">B、TCP 1025    </w:t>
      </w:r>
      <w:r w:rsidRPr="0009089D">
        <w:rPr>
          <w:rFonts w:ascii="宋体" w:hAnsi="宋体" w:hint="eastAsia"/>
          <w:sz w:val="24"/>
        </w:rPr>
        <w:tab/>
      </w:r>
      <w:r w:rsidRPr="0009089D">
        <w:rPr>
          <w:rFonts w:ascii="宋体" w:hAnsi="宋体" w:hint="eastAsia"/>
          <w:sz w:val="24"/>
        </w:rPr>
        <w:tab/>
        <w:t xml:space="preserve">C、TCP 1251    </w:t>
      </w:r>
      <w:r w:rsidRPr="0009089D">
        <w:rPr>
          <w:rFonts w:ascii="宋体" w:hAnsi="宋体" w:hint="eastAsia"/>
          <w:sz w:val="24"/>
        </w:rPr>
        <w:tab/>
      </w:r>
      <w:r w:rsidRPr="0009089D">
        <w:rPr>
          <w:rFonts w:ascii="宋体" w:hAnsi="宋体" w:hint="eastAsia"/>
          <w:sz w:val="24"/>
        </w:rPr>
        <w:tab/>
        <w:t>D、TCP 1433</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239、Oracle默认的用户名密码为（A）。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A、Scote/tiger    </w:t>
      </w:r>
      <w:r w:rsidRPr="0009089D">
        <w:rPr>
          <w:rFonts w:ascii="宋体" w:hAnsi="宋体" w:hint="eastAsia"/>
          <w:sz w:val="24"/>
        </w:rPr>
        <w:tab/>
        <w:t xml:space="preserve">B、root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C、null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D、rootroot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240、Oracle数据库中，物理磁盘资源包括哪些（D）。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A、控制文件    </w:t>
      </w:r>
      <w:r w:rsidRPr="0009089D">
        <w:rPr>
          <w:rFonts w:ascii="宋体" w:hAnsi="宋体" w:hint="eastAsia"/>
          <w:sz w:val="24"/>
        </w:rPr>
        <w:tab/>
      </w:r>
      <w:r w:rsidRPr="0009089D">
        <w:rPr>
          <w:rFonts w:ascii="宋体" w:hAnsi="宋体" w:hint="eastAsia"/>
          <w:sz w:val="24"/>
        </w:rPr>
        <w:tab/>
        <w:t xml:space="preserve">B、重做日志文件    </w:t>
      </w:r>
      <w:r w:rsidRPr="0009089D">
        <w:rPr>
          <w:rFonts w:ascii="宋体" w:hAnsi="宋体" w:hint="eastAsia"/>
          <w:sz w:val="24"/>
        </w:rPr>
        <w:tab/>
      </w:r>
      <w:r w:rsidRPr="0009089D">
        <w:rPr>
          <w:rFonts w:ascii="宋体" w:hAnsi="宋体" w:hint="eastAsia"/>
          <w:sz w:val="24"/>
        </w:rPr>
        <w:tab/>
        <w:t xml:space="preserve">C、数据文件    </w:t>
      </w:r>
      <w:r w:rsidRPr="0009089D">
        <w:rPr>
          <w:rFonts w:ascii="宋体" w:hAnsi="宋体" w:hint="eastAsia"/>
          <w:sz w:val="24"/>
        </w:rPr>
        <w:tab/>
      </w:r>
      <w:r w:rsidRPr="0009089D">
        <w:rPr>
          <w:rFonts w:ascii="宋体" w:hAnsi="宋体" w:hint="eastAsia"/>
          <w:sz w:val="24"/>
        </w:rPr>
        <w:tab/>
        <w:t>D、以上都是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241、Oracle中启用审计后，查看审计信息的语句是下面哪一个？（C）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A、select * from SYS.AUDIT$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B、select * from syslogins</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C、select * from SYS.AUD$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D、AUDIT SESSION</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242、SMTP的端口？（A）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A、25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B、23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C、22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D、21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243、SQL Server的登录账户信息保存在哪个数据库中？（C）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A、model    </w:t>
      </w:r>
      <w:r w:rsidRPr="0009089D">
        <w:rPr>
          <w:rFonts w:ascii="宋体" w:hAnsi="宋体" w:hint="eastAsia"/>
          <w:sz w:val="24"/>
        </w:rPr>
        <w:tab/>
      </w:r>
      <w:r w:rsidRPr="0009089D">
        <w:rPr>
          <w:rFonts w:ascii="宋体" w:hAnsi="宋体" w:hint="eastAsia"/>
          <w:sz w:val="24"/>
        </w:rPr>
        <w:tab/>
        <w:t xml:space="preserve">B、msdb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C、master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D、tempdb</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244、SQL Sever的默认DBA账号是什么？（B）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A、administrator    </w:t>
      </w:r>
      <w:r w:rsidRPr="0009089D">
        <w:rPr>
          <w:rFonts w:ascii="宋体" w:hAnsi="宋体" w:hint="eastAsia"/>
          <w:sz w:val="24"/>
        </w:rPr>
        <w:tab/>
        <w:t xml:space="preserve">B、sa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C、root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D、SYSTEM</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245、SQL Sever的默认通讯端口有哪些？（B）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A、TCP 1025   </w:t>
      </w:r>
      <w:r w:rsidRPr="0009089D">
        <w:rPr>
          <w:rFonts w:ascii="宋体" w:hAnsi="宋体" w:hint="eastAsia"/>
          <w:sz w:val="24"/>
        </w:rPr>
        <w:tab/>
        <w:t xml:space="preserve">B、TCP 1433   </w:t>
      </w:r>
      <w:r w:rsidRPr="0009089D">
        <w:rPr>
          <w:rFonts w:ascii="宋体" w:hAnsi="宋体" w:hint="eastAsia"/>
          <w:sz w:val="24"/>
        </w:rPr>
        <w:tab/>
        <w:t xml:space="preserve"> C、UDP 1434    D、TCP 14333    E、TCP 445</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246、SQL Sever中可以使用哪个存储过程调用操作系统命令，添加系统账号？（B）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A、xp_dirtree    </w:t>
      </w:r>
      <w:r w:rsidRPr="0009089D">
        <w:rPr>
          <w:rFonts w:ascii="宋体" w:hAnsi="宋体" w:hint="eastAsia"/>
          <w:sz w:val="24"/>
        </w:rPr>
        <w:tab/>
        <w:t xml:space="preserve">B、xp_cmdshell    </w:t>
      </w:r>
      <w:r w:rsidRPr="0009089D">
        <w:rPr>
          <w:rFonts w:ascii="宋体" w:hAnsi="宋体" w:hint="eastAsia"/>
          <w:sz w:val="24"/>
        </w:rPr>
        <w:tab/>
        <w:t xml:space="preserve">C、xp_cmdshell    </w:t>
      </w:r>
      <w:r w:rsidRPr="0009089D">
        <w:rPr>
          <w:rFonts w:ascii="宋体" w:hAnsi="宋体" w:hint="eastAsia"/>
          <w:sz w:val="24"/>
        </w:rPr>
        <w:tab/>
        <w:t>D、xpdeletekey</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247、SQL Sever中下面哪个存储过程可以执行系统命令？（C）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A、xp_regread    B、xp_command    </w:t>
      </w:r>
      <w:r w:rsidRPr="0009089D">
        <w:rPr>
          <w:rFonts w:ascii="宋体" w:hAnsi="宋体" w:hint="eastAsia"/>
          <w:sz w:val="24"/>
        </w:rPr>
        <w:tab/>
        <w:t xml:space="preserve">C、xp_cmdshell    </w:t>
      </w:r>
      <w:r w:rsidRPr="0009089D">
        <w:rPr>
          <w:rFonts w:ascii="宋体" w:hAnsi="宋体" w:hint="eastAsia"/>
          <w:sz w:val="24"/>
        </w:rPr>
        <w:tab/>
        <w:t>D、sp_password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248、SQL的全局约束是指基于元祖的检查子句和（C）。</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 xml:space="preserve">A、非空值约束    B、域约束子句   </w:t>
      </w:r>
      <w:r w:rsidRPr="0009089D">
        <w:rPr>
          <w:rFonts w:ascii="宋体" w:hAnsi="宋体" w:hint="eastAsia"/>
          <w:sz w:val="24"/>
        </w:rPr>
        <w:tab/>
        <w:t xml:space="preserve">C、断言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D、</w:t>
      </w:r>
      <w:proofErr w:type="gramStart"/>
      <w:r w:rsidRPr="0009089D">
        <w:rPr>
          <w:rFonts w:ascii="宋体" w:hAnsi="宋体" w:hint="eastAsia"/>
          <w:sz w:val="24"/>
        </w:rPr>
        <w:t>外键子句</w:t>
      </w:r>
      <w:proofErr w:type="gramEnd"/>
    </w:p>
    <w:p w:rsidR="00CF6BAC" w:rsidRPr="0009089D" w:rsidRDefault="00CF6BAC" w:rsidP="0009089D">
      <w:pPr>
        <w:spacing w:line="360" w:lineRule="auto"/>
        <w:jc w:val="left"/>
        <w:rPr>
          <w:rFonts w:ascii="宋体" w:hAnsi="宋体"/>
          <w:sz w:val="24"/>
        </w:rPr>
      </w:pPr>
      <w:r w:rsidRPr="0009089D">
        <w:rPr>
          <w:rFonts w:ascii="宋体" w:hAnsi="宋体" w:hint="eastAsia"/>
          <w:sz w:val="24"/>
        </w:rPr>
        <w:t>249、SQL数据库使用以下哪种组件来保存真实的数据？（C）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A、Schemas    </w:t>
      </w:r>
      <w:r w:rsidRPr="0009089D">
        <w:rPr>
          <w:rFonts w:ascii="宋体" w:hAnsi="宋体" w:hint="eastAsia"/>
          <w:sz w:val="24"/>
        </w:rPr>
        <w:tab/>
        <w:t xml:space="preserve">B、Subschemas    </w:t>
      </w:r>
      <w:r w:rsidRPr="0009089D">
        <w:rPr>
          <w:rFonts w:ascii="宋体" w:hAnsi="宋体" w:hint="eastAsia"/>
          <w:sz w:val="24"/>
        </w:rPr>
        <w:tab/>
        <w:t xml:space="preserve">C、Tables    </w:t>
      </w:r>
      <w:r w:rsidRPr="0009089D">
        <w:rPr>
          <w:rFonts w:ascii="宋体" w:hAnsi="宋体" w:hint="eastAsia"/>
          <w:sz w:val="24"/>
        </w:rPr>
        <w:tab/>
      </w:r>
      <w:r w:rsidRPr="0009089D">
        <w:rPr>
          <w:rFonts w:ascii="宋体" w:hAnsi="宋体" w:hint="eastAsia"/>
          <w:sz w:val="24"/>
        </w:rPr>
        <w:tab/>
        <w:t>D、Views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250、SQL语句中，彻底删除一个表的命令是（B）。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A、delete    </w:t>
      </w:r>
      <w:r w:rsidRPr="0009089D">
        <w:rPr>
          <w:rFonts w:ascii="宋体" w:hAnsi="宋体" w:hint="eastAsia"/>
          <w:sz w:val="24"/>
        </w:rPr>
        <w:tab/>
        <w:t xml:space="preserve">B、drop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C、clear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D、remore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251、SQL语言可以（B）在宿主语言中使用，也可以独立地交互式使用。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proofErr w:type="gramStart"/>
      <w:r w:rsidRPr="0009089D">
        <w:rPr>
          <w:rFonts w:ascii="宋体" w:hAnsi="宋体" w:hint="eastAsia"/>
          <w:sz w:val="24"/>
        </w:rPr>
        <w:t>极</w:t>
      </w:r>
      <w:proofErr w:type="gramEnd"/>
      <w:r w:rsidRPr="0009089D">
        <w:rPr>
          <w:rFonts w:ascii="宋体" w:hAnsi="宋体" w:hint="eastAsia"/>
          <w:sz w:val="24"/>
        </w:rPr>
        <w:t>速</w:t>
      </w:r>
      <w:r w:rsidRPr="0009089D">
        <w:rPr>
          <w:rFonts w:ascii="宋体" w:hAnsi="宋体" w:hint="eastAsia"/>
          <w:sz w:val="24"/>
        </w:rPr>
        <w:tab/>
      </w:r>
      <w:r w:rsidRPr="0009089D">
        <w:rPr>
          <w:rFonts w:ascii="宋体" w:hAnsi="宋体" w:hint="eastAsia"/>
          <w:sz w:val="24"/>
        </w:rPr>
        <w:tab/>
        <w:t>B、-嵌入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C、-混合</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D、-并行</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252、SSL安全套</w:t>
      </w:r>
      <w:proofErr w:type="gramStart"/>
      <w:r w:rsidRPr="0009089D">
        <w:rPr>
          <w:rFonts w:ascii="宋体" w:hAnsi="宋体" w:hint="eastAsia"/>
          <w:sz w:val="24"/>
        </w:rPr>
        <w:t>接字协议</w:t>
      </w:r>
      <w:proofErr w:type="gramEnd"/>
      <w:r w:rsidRPr="0009089D">
        <w:rPr>
          <w:rFonts w:ascii="宋体" w:hAnsi="宋体" w:hint="eastAsia"/>
          <w:sz w:val="24"/>
        </w:rPr>
        <w:t>所用的端口是（B）。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A、80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B、443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C、1433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D、3389</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253、不属于数据库加密方式的是（D）。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A、库外加密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B、库内加密</w:t>
      </w:r>
      <w:r w:rsidRPr="0009089D">
        <w:rPr>
          <w:rFonts w:ascii="宋体" w:hAnsi="宋体" w:hint="eastAsia"/>
          <w:sz w:val="24"/>
        </w:rPr>
        <w:tab/>
      </w:r>
      <w:r w:rsidRPr="0009089D">
        <w:rPr>
          <w:rFonts w:ascii="宋体" w:hAnsi="宋体" w:hint="eastAsia"/>
          <w:sz w:val="24"/>
        </w:rPr>
        <w:tab/>
        <w:t>C、硬件/软件加密</w:t>
      </w:r>
      <w:r w:rsidRPr="0009089D">
        <w:rPr>
          <w:rFonts w:ascii="宋体" w:hAnsi="宋体" w:hint="eastAsia"/>
          <w:sz w:val="24"/>
        </w:rPr>
        <w:tab/>
      </w:r>
      <w:r w:rsidRPr="0009089D">
        <w:rPr>
          <w:rFonts w:ascii="宋体" w:hAnsi="宋体" w:hint="eastAsia"/>
          <w:sz w:val="24"/>
        </w:rPr>
        <w:tab/>
        <w:t>D、专用加密中间件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254、测试数据库一个月程序主要应对的风险是（B）。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A、非授权用户执行“ROLLBACK”命令</w:t>
      </w:r>
      <w:r w:rsidRPr="0009089D">
        <w:rPr>
          <w:rFonts w:ascii="宋体" w:hAnsi="宋体" w:hint="eastAsia"/>
          <w:sz w:val="24"/>
        </w:rPr>
        <w:tab/>
        <w:t>B、非授权用户执行“COMMIT”命令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C、非授权用户执行“ROLLRORWARD”命令</w:t>
      </w:r>
      <w:r w:rsidRPr="0009089D">
        <w:rPr>
          <w:rFonts w:ascii="宋体" w:hAnsi="宋体" w:hint="eastAsia"/>
          <w:sz w:val="24"/>
        </w:rPr>
        <w:tab/>
        <w:t>D、非授权用户修改数据库中的行</w:t>
      </w:r>
    </w:p>
    <w:p w:rsidR="00CF6BAC" w:rsidRPr="0009089D" w:rsidRDefault="00CF6BAC" w:rsidP="0009089D">
      <w:pPr>
        <w:spacing w:line="360" w:lineRule="auto"/>
        <w:jc w:val="left"/>
        <w:rPr>
          <w:rFonts w:ascii="宋体" w:hAnsi="宋体"/>
          <w:b/>
          <w:sz w:val="24"/>
        </w:rPr>
      </w:pPr>
      <w:r w:rsidRPr="0009089D">
        <w:rPr>
          <w:rFonts w:ascii="宋体" w:hAnsi="宋体" w:hint="eastAsia"/>
          <w:b/>
          <w:sz w:val="24"/>
        </w:rPr>
        <w:t>255、查看Oracle  8i及更高版本数据库的版本信息的命令是（C）。----缺少CD选项</w:t>
      </w:r>
    </w:p>
    <w:p w:rsidR="00CF6BAC" w:rsidRPr="0009089D" w:rsidRDefault="00CF6BAC" w:rsidP="0009089D">
      <w:pPr>
        <w:spacing w:line="360" w:lineRule="auto"/>
        <w:ind w:firstLine="420"/>
        <w:jc w:val="left"/>
        <w:rPr>
          <w:rFonts w:ascii="宋体" w:hAnsi="宋体"/>
          <w:b/>
          <w:sz w:val="24"/>
        </w:rPr>
      </w:pPr>
      <w:r w:rsidRPr="0009089D">
        <w:rPr>
          <w:rFonts w:ascii="宋体" w:hAnsi="宋体" w:hint="eastAsia"/>
          <w:b/>
          <w:sz w:val="24"/>
        </w:rPr>
        <w:t>A、cd $Oracle_HOME/orainst</w:t>
      </w:r>
      <w:r w:rsidRPr="0009089D">
        <w:rPr>
          <w:rFonts w:ascii="宋体" w:hAnsi="宋体" w:hint="eastAsia"/>
          <w:b/>
          <w:sz w:val="24"/>
        </w:rPr>
        <w:tab/>
        <w:t>B、C-cd $Oracle_HIME/orainst</w:t>
      </w:r>
      <w:r w:rsidRPr="0009089D">
        <w:rPr>
          <w:rFonts w:ascii="宋体" w:hAnsi="宋体" w:hint="eastAsia"/>
          <w:b/>
          <w:sz w:val="24"/>
        </w:rPr>
        <w:tab/>
      </w:r>
      <w:r w:rsidRPr="0009089D">
        <w:rPr>
          <w:rFonts w:ascii="宋体" w:hAnsi="宋体" w:hint="eastAsia"/>
          <w:b/>
          <w:sz w:val="24"/>
        </w:rPr>
        <w:tab/>
        <w:t>C、</w:t>
      </w:r>
      <w:r w:rsidRPr="0009089D">
        <w:rPr>
          <w:rFonts w:ascii="宋体" w:hAnsi="宋体" w:hint="eastAsia"/>
          <w:b/>
          <w:sz w:val="24"/>
        </w:rPr>
        <w:tab/>
      </w:r>
      <w:r w:rsidRPr="0009089D">
        <w:rPr>
          <w:rFonts w:ascii="宋体" w:hAnsi="宋体" w:hint="eastAsia"/>
          <w:b/>
          <w:sz w:val="24"/>
        </w:rPr>
        <w:tab/>
        <w:t>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256、从安全的角度来看，</w:t>
      </w:r>
      <w:proofErr w:type="gramStart"/>
      <w:r w:rsidRPr="0009089D">
        <w:rPr>
          <w:rFonts w:ascii="宋体" w:hAnsi="宋体" w:hint="eastAsia"/>
          <w:sz w:val="24"/>
        </w:rPr>
        <w:t>运行哪</w:t>
      </w:r>
      <w:proofErr w:type="gramEnd"/>
      <w:r w:rsidRPr="0009089D">
        <w:rPr>
          <w:rFonts w:ascii="宋体" w:hAnsi="宋体" w:hint="eastAsia"/>
          <w:sz w:val="24"/>
        </w:rPr>
        <w:t>一项起到第一道防线的作用？（C）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A、远端服务器</w:t>
      </w:r>
      <w:r w:rsidRPr="0009089D">
        <w:rPr>
          <w:rFonts w:ascii="宋体" w:hAnsi="宋体" w:hint="eastAsia"/>
          <w:sz w:val="24"/>
        </w:rPr>
        <w:tab/>
        <w:t xml:space="preserve"> B、WEB服务器</w:t>
      </w:r>
      <w:r w:rsidRPr="0009089D">
        <w:rPr>
          <w:rFonts w:ascii="宋体" w:hAnsi="宋体" w:hint="eastAsia"/>
          <w:sz w:val="24"/>
        </w:rPr>
        <w:tab/>
      </w:r>
      <w:r w:rsidRPr="0009089D">
        <w:rPr>
          <w:rFonts w:ascii="宋体" w:hAnsi="宋体" w:hint="eastAsia"/>
          <w:sz w:val="24"/>
        </w:rPr>
        <w:tab/>
        <w:t>C、防火墙</w:t>
      </w:r>
      <w:r w:rsidRPr="0009089D">
        <w:rPr>
          <w:rFonts w:ascii="宋体" w:hAnsi="宋体" w:hint="eastAsia"/>
          <w:sz w:val="24"/>
        </w:rPr>
        <w:tab/>
      </w:r>
      <w:r w:rsidRPr="0009089D">
        <w:rPr>
          <w:rFonts w:ascii="宋体" w:hAnsi="宋体" w:hint="eastAsia"/>
          <w:sz w:val="24"/>
        </w:rPr>
        <w:tab/>
        <w:t>D、使用安全shell程序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257、从下列数据库分割条件中，选出用于抵御跟踪器攻击和抵御对线性系统攻击的一</w:t>
      </w:r>
      <w:r w:rsidRPr="0009089D">
        <w:rPr>
          <w:rFonts w:ascii="宋体" w:hAnsi="宋体" w:hint="eastAsia"/>
          <w:sz w:val="24"/>
        </w:rPr>
        <w:lastRenderedPageBreak/>
        <w:t>项。（B）。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A、每个</w:t>
      </w:r>
      <w:proofErr w:type="gramStart"/>
      <w:r w:rsidRPr="0009089D">
        <w:rPr>
          <w:rFonts w:ascii="宋体" w:hAnsi="宋体" w:hint="eastAsia"/>
          <w:sz w:val="24"/>
        </w:rPr>
        <w:t>分割区</w:t>
      </w:r>
      <w:proofErr w:type="gramEnd"/>
      <w:r w:rsidRPr="0009089D">
        <w:rPr>
          <w:rFonts w:ascii="宋体" w:hAnsi="宋体" w:hint="eastAsia"/>
          <w:sz w:val="24"/>
        </w:rPr>
        <w:t>G有g=|G|记录，其中g=0或g&gt;=n，且g为偶数，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B、记录必须成对地加入G或从G中删除</w:t>
      </w:r>
    </w:p>
    <w:p w:rsidR="00CF6BAC" w:rsidRPr="0009089D" w:rsidRDefault="00CF6BAC" w:rsidP="0009089D">
      <w:pPr>
        <w:spacing w:line="360" w:lineRule="auto"/>
        <w:ind w:leftChars="50" w:left="105" w:firstLine="315"/>
        <w:jc w:val="left"/>
        <w:rPr>
          <w:rFonts w:ascii="宋体" w:hAnsi="宋体"/>
          <w:sz w:val="24"/>
        </w:rPr>
      </w:pPr>
      <w:r w:rsidRPr="0009089D">
        <w:rPr>
          <w:rFonts w:ascii="宋体" w:hAnsi="宋体" w:hint="eastAsia"/>
          <w:sz w:val="24"/>
        </w:rPr>
        <w:t>C、查询集虚报</w:t>
      </w:r>
      <w:proofErr w:type="gramStart"/>
      <w:r w:rsidRPr="0009089D">
        <w:rPr>
          <w:rFonts w:ascii="宋体" w:hAnsi="宋体" w:hint="eastAsia"/>
          <w:sz w:val="24"/>
        </w:rPr>
        <w:t>口各个</w:t>
      </w:r>
      <w:proofErr w:type="gramEnd"/>
      <w:r w:rsidRPr="0009089D">
        <w:rPr>
          <w:rFonts w:ascii="宋体" w:hAnsi="宋体" w:hint="eastAsia"/>
          <w:sz w:val="24"/>
        </w:rPr>
        <w:t>分割区，如果查询含有一个以上记录的统计信息是从m各</w:t>
      </w:r>
      <w:proofErr w:type="gramStart"/>
      <w:r w:rsidRPr="0009089D">
        <w:rPr>
          <w:rFonts w:ascii="宋体" w:hAnsi="宋体" w:hint="eastAsia"/>
          <w:sz w:val="24"/>
        </w:rPr>
        <w:t>分割区</w:t>
      </w:r>
      <w:proofErr w:type="gramEnd"/>
      <w:r w:rsidRPr="0009089D">
        <w:rPr>
          <w:rFonts w:ascii="宋体" w:hAnsi="宋体" w:hint="eastAsia"/>
          <w:sz w:val="24"/>
        </w:rPr>
        <w:t>G1，G2，</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Gm中每一个</w:t>
      </w:r>
      <w:proofErr w:type="gramStart"/>
      <w:r w:rsidRPr="0009089D">
        <w:rPr>
          <w:rFonts w:ascii="宋体" w:hAnsi="宋体" w:hint="eastAsia"/>
          <w:sz w:val="24"/>
        </w:rPr>
        <w:t>分割区</w:t>
      </w:r>
      <w:proofErr w:type="gramEnd"/>
      <w:r w:rsidRPr="0009089D">
        <w:rPr>
          <w:rFonts w:ascii="宋体" w:hAnsi="宋体" w:hint="eastAsia"/>
          <w:sz w:val="24"/>
        </w:rPr>
        <w:t>而来的，</w:t>
      </w:r>
      <w:proofErr w:type="gramStart"/>
      <w:r w:rsidRPr="0009089D">
        <w:rPr>
          <w:rFonts w:ascii="宋体" w:hAnsi="宋体" w:hint="eastAsia"/>
          <w:sz w:val="24"/>
        </w:rPr>
        <w:t>则统计</w:t>
      </w:r>
      <w:proofErr w:type="gramEnd"/>
      <w:r w:rsidRPr="0009089D">
        <w:rPr>
          <w:rFonts w:ascii="宋体" w:hAnsi="宋体" w:hint="eastAsia"/>
          <w:sz w:val="24"/>
        </w:rPr>
        <w:t>信息g（G1VG2V</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VGm）是允许发布</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D、记录必须不对地加入G或从G中删除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258、单个用户使用的数据库视图的描述为（A）。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A、外模式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B、概念模式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C、内模式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D、存储模式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259、对于IIS日志记录，推荐使用什么文件格式？（D）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A、Microsoft</w:t>
      </w:r>
      <w:r w:rsidRPr="0009089D">
        <w:rPr>
          <w:rFonts w:ascii="宋体" w:hAnsi="宋体" w:hint="eastAsia"/>
          <w:sz w:val="24"/>
        </w:rPr>
        <w:tab/>
        <w:t xml:space="preserve"> IIS日志文件格式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B、NCSA公用日志文件格式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C、ODBC日志记录格式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D、W3C扩展日志文件格式</w:t>
      </w:r>
    </w:p>
    <w:p w:rsidR="00CF6BAC" w:rsidRPr="0009089D" w:rsidRDefault="00CF6BAC" w:rsidP="0009089D">
      <w:pPr>
        <w:spacing w:line="360" w:lineRule="auto"/>
        <w:jc w:val="left"/>
        <w:rPr>
          <w:rFonts w:ascii="宋体" w:hAnsi="宋体"/>
          <w:b/>
          <w:sz w:val="24"/>
        </w:rPr>
      </w:pPr>
      <w:r w:rsidRPr="0009089D">
        <w:rPr>
          <w:rFonts w:ascii="宋体" w:hAnsi="宋体" w:hint="eastAsia"/>
          <w:b/>
          <w:sz w:val="24"/>
        </w:rPr>
        <w:t>260、对于IIS日志文件的存放目录，下列哪项设置是最好的？（D）----缺少D选型</w:t>
      </w:r>
    </w:p>
    <w:p w:rsidR="00CF6BAC" w:rsidRPr="0009089D" w:rsidRDefault="00CF6BAC" w:rsidP="0009089D">
      <w:pPr>
        <w:spacing w:line="360" w:lineRule="auto"/>
        <w:ind w:firstLine="420"/>
        <w:jc w:val="left"/>
        <w:rPr>
          <w:rFonts w:ascii="宋体" w:hAnsi="宋体"/>
          <w:b/>
          <w:sz w:val="24"/>
        </w:rPr>
      </w:pPr>
      <w:r w:rsidRPr="0009089D">
        <w:rPr>
          <w:rFonts w:ascii="宋体" w:hAnsi="宋体" w:hint="eastAsia"/>
          <w:b/>
          <w:sz w:val="24"/>
        </w:rPr>
        <w:t>A、%WinDir%\System32\LogFiles</w:t>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t>B、C:\Inetpub\wwwroot\LogFiles</w:t>
      </w:r>
    </w:p>
    <w:p w:rsidR="00CF6BAC" w:rsidRPr="0009089D" w:rsidRDefault="00CF6BAC" w:rsidP="0009089D">
      <w:pPr>
        <w:spacing w:line="360" w:lineRule="auto"/>
        <w:ind w:firstLine="420"/>
        <w:jc w:val="left"/>
        <w:rPr>
          <w:rFonts w:ascii="宋体" w:hAnsi="宋体"/>
          <w:b/>
          <w:sz w:val="24"/>
        </w:rPr>
      </w:pPr>
      <w:r w:rsidRPr="0009089D">
        <w:rPr>
          <w:rFonts w:ascii="宋体" w:hAnsi="宋体" w:hint="eastAsia"/>
          <w:b/>
          <w:sz w:val="24"/>
        </w:rPr>
        <w:t>C、C:\LogFiles</w:t>
      </w:r>
      <w:proofErr w:type="gramStart"/>
      <w:r w:rsidRPr="0009089D">
        <w:rPr>
          <w:rFonts w:ascii="宋体" w:hAnsi="宋体" w:hint="eastAsia"/>
          <w:b/>
          <w:sz w:val="24"/>
        </w:rPr>
        <w:t>..)</w:t>
      </w:r>
      <w:proofErr w:type="gramEnd"/>
      <w:r w:rsidRPr="0009089D">
        <w:rPr>
          <w:rFonts w:ascii="宋体" w:hAnsi="宋体" w:hint="eastAsia"/>
          <w:b/>
          <w:sz w:val="24"/>
        </w:rPr>
        <w:t>-F:\LogFiles</w:t>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t>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261、对于IIS日志文件的访问权限，下列哪些设置是正确的？（D）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A、SYSTEM（完全控制）Administrator（完全控制）Users（修改）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B、SYSTEM（完全控制）Administrator（完全控制）Everyone（读取和运行）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C、SYSTEM（完全控制）Administrator（完全控制）Inernet来宾账户（读取和运行）</w:t>
      </w:r>
      <w:r w:rsidRPr="0009089D">
        <w:rPr>
          <w:rFonts w:ascii="宋体" w:hAnsi="宋体" w:hint="eastAsia"/>
          <w:sz w:val="24"/>
        </w:rPr>
        <w:tab/>
      </w:r>
      <w:r w:rsidRPr="0009089D">
        <w:rPr>
          <w:rFonts w:ascii="宋体" w:hAnsi="宋体" w:hint="eastAsia"/>
          <w:sz w:val="24"/>
        </w:rPr>
        <w:tab/>
        <w:t>D、SYSTEM（完全控制）Administrator（完全控制）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262、对于数据库的描述</w:t>
      </w:r>
      <w:proofErr w:type="gramStart"/>
      <w:r w:rsidRPr="0009089D">
        <w:rPr>
          <w:rFonts w:ascii="宋体" w:hAnsi="宋体" w:hint="eastAsia"/>
          <w:sz w:val="24"/>
        </w:rPr>
        <w:t>一下哪</w:t>
      </w:r>
      <w:proofErr w:type="gramEnd"/>
      <w:r w:rsidRPr="0009089D">
        <w:rPr>
          <w:rFonts w:ascii="宋体" w:hAnsi="宋体" w:hint="eastAsia"/>
          <w:sz w:val="24"/>
        </w:rPr>
        <w:t>项说法是正确的？（A）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A、数据和一系列规则的集合</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B、一种存储数据的软件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C、一种存储数据的硬件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D、是存放人量数据的软件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263、攻击者可能利用不必要的extproc外部程序调用功能获取对系统的控制权，威胁系统安全。关闭Extproc功能需要修改TNSNAMES.ORA和LISTENER.ORA文件删除一下条目，其中有一个错误的请选择出来（A）。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A、sys_ertproc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B、icache_extproc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C、PLSExtproc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D、extproc</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264、关系数据库中，实现实体之间的联系是通过表与表之间的（D）。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A、公共索引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B、公共存储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C、公共元组</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D、公共属性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265、关系型数据库技术的特征</w:t>
      </w:r>
      <w:proofErr w:type="gramStart"/>
      <w:r w:rsidRPr="0009089D">
        <w:rPr>
          <w:rFonts w:ascii="宋体" w:hAnsi="宋体" w:hint="eastAsia"/>
          <w:sz w:val="24"/>
        </w:rPr>
        <w:t>由一下</w:t>
      </w:r>
      <w:proofErr w:type="gramEnd"/>
      <w:r w:rsidRPr="0009089D">
        <w:rPr>
          <w:rFonts w:ascii="宋体" w:hAnsi="宋体" w:hint="eastAsia"/>
          <w:sz w:val="24"/>
        </w:rPr>
        <w:t>哪些元素确定的？（A）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A、行和列</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B、节点和分支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C、Blocks和Arrows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proofErr w:type="gramStart"/>
      <w:r w:rsidRPr="0009089D">
        <w:rPr>
          <w:rFonts w:ascii="宋体" w:hAnsi="宋体" w:hint="eastAsia"/>
          <w:sz w:val="24"/>
        </w:rPr>
        <w:t>父类和</w:t>
      </w:r>
      <w:proofErr w:type="gramEnd"/>
      <w:r w:rsidRPr="0009089D">
        <w:rPr>
          <w:rFonts w:ascii="宋体" w:hAnsi="宋体" w:hint="eastAsia"/>
          <w:sz w:val="24"/>
        </w:rPr>
        <w:t>子类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266、关于WEB应用软件系统安全，说法正确的是（D）？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A、Web应用软件的安全性仅仅与WEB应用软件本身的开发有关</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B、系统的安全漏洞属于系统的缺陷，但安全漏洞的检测不属于测试的范畴</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C、黑客的攻击主要是利用黑客本身发现的新漏洞</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D、以任何违反安全规定的方式使用系统都属于入侵</w:t>
      </w:r>
    </w:p>
    <w:p w:rsidR="00CF6BAC" w:rsidRPr="0009089D" w:rsidRDefault="00CF6BAC" w:rsidP="0009089D">
      <w:pPr>
        <w:spacing w:line="360" w:lineRule="auto"/>
        <w:ind w:left="360" w:hangingChars="150" w:hanging="360"/>
        <w:jc w:val="left"/>
        <w:rPr>
          <w:rFonts w:ascii="宋体" w:hAnsi="宋体"/>
          <w:sz w:val="24"/>
        </w:rPr>
      </w:pPr>
      <w:r w:rsidRPr="0009089D">
        <w:rPr>
          <w:rFonts w:ascii="宋体" w:hAnsi="宋体" w:hint="eastAsia"/>
          <w:sz w:val="24"/>
        </w:rPr>
        <w:t>267、目前数据大集中是我国重要的大型分布式信息系统建设和发展的趋势，数据大集中就是将数据集中存储和管理，为业务信息系统的运行搭建了统一的数据平台，对这种做法认识正确的是（D）？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A、数据库系统</w:t>
      </w:r>
      <w:proofErr w:type="gramStart"/>
      <w:r w:rsidRPr="0009089D">
        <w:rPr>
          <w:rFonts w:ascii="宋体" w:hAnsi="宋体" w:hint="eastAsia"/>
          <w:sz w:val="24"/>
        </w:rPr>
        <w:t>庞大会</w:t>
      </w:r>
      <w:proofErr w:type="gramEnd"/>
      <w:r w:rsidRPr="0009089D">
        <w:rPr>
          <w:rFonts w:ascii="宋体" w:hAnsi="宋体" w:hint="eastAsia"/>
          <w:sz w:val="24"/>
        </w:rPr>
        <w:t>提供管理成本</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B、数据库系统</w:t>
      </w:r>
      <w:proofErr w:type="gramStart"/>
      <w:r w:rsidRPr="0009089D">
        <w:rPr>
          <w:rFonts w:ascii="宋体" w:hAnsi="宋体" w:hint="eastAsia"/>
          <w:sz w:val="24"/>
        </w:rPr>
        <w:t>庞大会</w:t>
      </w:r>
      <w:proofErr w:type="gramEnd"/>
      <w:r w:rsidRPr="0009089D">
        <w:rPr>
          <w:rFonts w:ascii="宋体" w:hAnsi="宋体" w:hint="eastAsia"/>
          <w:sz w:val="24"/>
        </w:rPr>
        <w:t>降低管理效率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C、数据的集中会降低风险的可控性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D、数据的集中会造成风险的集中</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268、哪一个是PKI体系中用以对证书进行访问的协议（B）？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A、SSL</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B、LDAP</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C、CA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D、IKE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269、如果一个SQL Server数据库维护人员，需要具有建立测试性的数据库的权限，那么应该指派给他哪个权限（A）？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A、Database  Creators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B、System  Administrators</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C、Server  Administrators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D、Security   Adiministrators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270、如果以Apache 为WWW服务器，（C）是最重要的配置文件。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A、access.conf</w:t>
      </w:r>
      <w:r w:rsidRPr="0009089D">
        <w:rPr>
          <w:rFonts w:ascii="宋体" w:hAnsi="宋体" w:hint="eastAsia"/>
          <w:sz w:val="24"/>
        </w:rPr>
        <w:tab/>
      </w:r>
      <w:r w:rsidRPr="0009089D">
        <w:rPr>
          <w:rFonts w:ascii="宋体" w:hAnsi="宋体" w:hint="eastAsia"/>
          <w:sz w:val="24"/>
        </w:rPr>
        <w:tab/>
        <w:t>B、srm.cong</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C、httpd.conf</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D、mime.</w:t>
      </w:r>
      <w:proofErr w:type="gramStart"/>
      <w:r w:rsidRPr="0009089D">
        <w:rPr>
          <w:rFonts w:ascii="宋体" w:hAnsi="宋体" w:hint="eastAsia"/>
          <w:sz w:val="24"/>
        </w:rPr>
        <w:t>types</w:t>
      </w:r>
      <w:proofErr w:type="gramEnd"/>
    </w:p>
    <w:p w:rsidR="00CF6BAC" w:rsidRPr="0009089D" w:rsidRDefault="00CF6BAC" w:rsidP="0009089D">
      <w:pPr>
        <w:spacing w:line="360" w:lineRule="auto"/>
        <w:jc w:val="left"/>
        <w:rPr>
          <w:rFonts w:ascii="宋体" w:hAnsi="宋体"/>
          <w:sz w:val="24"/>
        </w:rPr>
      </w:pPr>
      <w:r w:rsidRPr="0009089D">
        <w:rPr>
          <w:rFonts w:ascii="宋体" w:hAnsi="宋体" w:hint="eastAsia"/>
          <w:sz w:val="24"/>
        </w:rPr>
        <w:t>271、若有多个Oracle数据需要进行集中管理，那么对sysdba的管理最好选择哪种认证方式（B）？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A、系统认证</w:t>
      </w:r>
      <w:r w:rsidRPr="0009089D">
        <w:rPr>
          <w:rFonts w:ascii="宋体" w:hAnsi="宋体" w:hint="eastAsia"/>
          <w:sz w:val="24"/>
        </w:rPr>
        <w:tab/>
      </w:r>
      <w:r w:rsidRPr="0009089D">
        <w:rPr>
          <w:rFonts w:ascii="宋体" w:hAnsi="宋体" w:hint="eastAsia"/>
          <w:sz w:val="24"/>
        </w:rPr>
        <w:tab/>
        <w:t>B、password文件认证方式</w:t>
      </w:r>
      <w:r w:rsidRPr="0009089D">
        <w:rPr>
          <w:rFonts w:ascii="宋体" w:hAnsi="宋体" w:hint="eastAsia"/>
          <w:sz w:val="24"/>
        </w:rPr>
        <w:tab/>
      </w:r>
      <w:r w:rsidRPr="0009089D">
        <w:rPr>
          <w:rFonts w:ascii="宋体" w:hAnsi="宋体" w:hint="eastAsia"/>
          <w:sz w:val="24"/>
        </w:rPr>
        <w:tab/>
        <w:t>C、域认证方式</w:t>
      </w:r>
      <w:r w:rsidRPr="0009089D">
        <w:rPr>
          <w:rFonts w:ascii="宋体" w:hAnsi="宋体" w:hint="eastAsia"/>
          <w:sz w:val="24"/>
        </w:rPr>
        <w:tab/>
        <w:t>D、以上三种都可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272、数据库管理系统DBMS主要由哪两种部分组成？（A）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A、文件管理器和查询处理器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B、事务处理器和存储管理器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C、存储管理器和查询处理器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D、文件管理器和存储管理器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273、数据库系统与文件系统的最主要区别是（B）。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A、数据库系统复杂，而文件系统简单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B、文件系统不能解决数据冗余和数据独立性问题，而数据库系统可以解决</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C、文件系统只能管理程序文件，而数据库系统能够管理各</w:t>
      </w:r>
      <w:proofErr w:type="gramStart"/>
      <w:r w:rsidRPr="0009089D">
        <w:rPr>
          <w:rFonts w:ascii="宋体" w:hAnsi="宋体" w:hint="eastAsia"/>
          <w:sz w:val="24"/>
        </w:rPr>
        <w:t>宗类型</w:t>
      </w:r>
      <w:proofErr w:type="gramEnd"/>
      <w:r w:rsidRPr="0009089D">
        <w:rPr>
          <w:rFonts w:ascii="宋体" w:hAnsi="宋体" w:hint="eastAsia"/>
          <w:sz w:val="24"/>
        </w:rPr>
        <w:t>的文件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D、文件系统管理的数据量较少，而数据库系统可以管理庞大的数据量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274、为了防止电子邮件中的恶意代码，应该由（A）方式阅读电子邮件。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A、纯文本</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B、网页</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C、程序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D、会话</w:t>
      </w:r>
    </w:p>
    <w:p w:rsidR="00CF6BAC" w:rsidRPr="0009089D" w:rsidRDefault="00CF6BAC" w:rsidP="0009089D">
      <w:pPr>
        <w:spacing w:line="360" w:lineRule="auto"/>
        <w:ind w:left="480" w:hangingChars="200" w:hanging="480"/>
        <w:jc w:val="left"/>
        <w:rPr>
          <w:rFonts w:ascii="宋体" w:hAnsi="宋体"/>
          <w:sz w:val="24"/>
        </w:rPr>
      </w:pPr>
      <w:r w:rsidRPr="0009089D">
        <w:rPr>
          <w:rFonts w:ascii="宋体" w:hAnsi="宋体" w:hint="eastAsia"/>
          <w:sz w:val="24"/>
        </w:rPr>
        <w:t>275、为了应对日益严重的垃圾邮件问题，人们设计和应用了各种垃圾邮件过滤机制，以下哪一项是耗费计算资源最多的一种垃圾邮件过滤机（D）？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A、SMTP身份认证</w:t>
      </w:r>
      <w:r w:rsidRPr="0009089D">
        <w:rPr>
          <w:rFonts w:ascii="宋体" w:hAnsi="宋体" w:hint="eastAsia"/>
          <w:sz w:val="24"/>
        </w:rPr>
        <w:tab/>
      </w:r>
      <w:r w:rsidRPr="0009089D">
        <w:rPr>
          <w:rFonts w:ascii="宋体" w:hAnsi="宋体" w:hint="eastAsia"/>
          <w:sz w:val="24"/>
        </w:rPr>
        <w:tab/>
        <w:t>B、逆向名字解析</w:t>
      </w:r>
      <w:r w:rsidRPr="0009089D">
        <w:rPr>
          <w:rFonts w:ascii="宋体" w:hAnsi="宋体" w:hint="eastAsia"/>
          <w:sz w:val="24"/>
        </w:rPr>
        <w:tab/>
      </w:r>
      <w:r w:rsidRPr="0009089D">
        <w:rPr>
          <w:rFonts w:ascii="宋体" w:hAnsi="宋体" w:hint="eastAsia"/>
          <w:sz w:val="24"/>
        </w:rPr>
        <w:tab/>
        <w:t>C、黑名单过滤</w:t>
      </w:r>
      <w:r w:rsidRPr="0009089D">
        <w:rPr>
          <w:rFonts w:ascii="宋体" w:hAnsi="宋体" w:hint="eastAsia"/>
          <w:sz w:val="24"/>
        </w:rPr>
        <w:tab/>
      </w:r>
      <w:r w:rsidRPr="0009089D">
        <w:rPr>
          <w:rFonts w:ascii="宋体" w:hAnsi="宋体" w:hint="eastAsia"/>
          <w:sz w:val="24"/>
        </w:rPr>
        <w:tab/>
        <w:t>D、内容过滤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276、为什么要对数据库进行“非规范化”处理（B）？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A、确保数据完整性</w:t>
      </w:r>
      <w:r w:rsidRPr="0009089D">
        <w:rPr>
          <w:rFonts w:ascii="宋体" w:hAnsi="宋体" w:hint="eastAsia"/>
          <w:sz w:val="24"/>
        </w:rPr>
        <w:tab/>
        <w:t xml:space="preserve">B、增加处理效率 </w:t>
      </w:r>
      <w:r w:rsidRPr="0009089D">
        <w:rPr>
          <w:rFonts w:ascii="宋体" w:hAnsi="宋体" w:hint="eastAsia"/>
          <w:sz w:val="24"/>
        </w:rPr>
        <w:tab/>
        <w:t>C、防止数据重复</w:t>
      </w:r>
      <w:r w:rsidRPr="0009089D">
        <w:rPr>
          <w:rFonts w:ascii="宋体" w:hAnsi="宋体" w:hint="eastAsia"/>
          <w:sz w:val="24"/>
        </w:rPr>
        <w:tab/>
      </w:r>
      <w:r w:rsidRPr="0009089D">
        <w:rPr>
          <w:rFonts w:ascii="宋体" w:hAnsi="宋体" w:hint="eastAsia"/>
          <w:sz w:val="24"/>
        </w:rPr>
        <w:tab/>
        <w:t>D、节省存储空间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277、下列不属于WEB安全性测试的范畴的是（A）？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A、数据库内容安全性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B、客户端内容安全性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C、服务器</w:t>
      </w:r>
      <w:proofErr w:type="gramStart"/>
      <w:r w:rsidRPr="0009089D">
        <w:rPr>
          <w:rFonts w:ascii="宋体" w:hAnsi="宋体" w:hint="eastAsia"/>
          <w:sz w:val="24"/>
        </w:rPr>
        <w:t>端内容</w:t>
      </w:r>
      <w:proofErr w:type="gramEnd"/>
      <w:r w:rsidRPr="0009089D">
        <w:rPr>
          <w:rFonts w:ascii="宋体" w:hAnsi="宋体" w:hint="eastAsia"/>
          <w:sz w:val="24"/>
        </w:rPr>
        <w:t>安全性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D、日志功能</w:t>
      </w: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278、下列操作中，哪个不是SQL Server服务管理器功能（A）？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A、执行SQL查询命令</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B、停止SQL  Server 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C、暂停SQL  Server服务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D、启动SQL  Server服务</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279、下列关于IIS的安全配置，哪些是不正确的（C）？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A、将网站内容移动到非系统驱动程序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B、重命名IUSR账户</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C、禁用所有WEB服务扩展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D、创建应用程序池</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280、下列哪些不是广泛使用http服务器？（D）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A、W3C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B、Apache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C、IIS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D、IE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281、下列哪些属于WEB脚本程序编写不当造成的（C）？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A、IIS5.0  Webdav Ntdll.dll远程缓冲区一处漏洞</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B、apache可以通过../../../../../../../etc/passwd方位系统文件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C、登陆页面可以用password=</w:t>
      </w:r>
      <w:proofErr w:type="gramStart"/>
      <w:r w:rsidRPr="0009089D">
        <w:rPr>
          <w:rFonts w:ascii="宋体" w:hAnsi="宋体"/>
          <w:sz w:val="24"/>
        </w:rPr>
        <w:t>’</w:t>
      </w:r>
      <w:proofErr w:type="gramEnd"/>
      <w:r w:rsidRPr="0009089D">
        <w:rPr>
          <w:rFonts w:ascii="宋体" w:hAnsi="宋体" w:hint="eastAsia"/>
          <w:sz w:val="24"/>
        </w:rPr>
        <w:t>a</w:t>
      </w:r>
      <w:proofErr w:type="gramStart"/>
      <w:r w:rsidRPr="0009089D">
        <w:rPr>
          <w:rFonts w:ascii="宋体" w:hAnsi="宋体"/>
          <w:sz w:val="24"/>
        </w:rPr>
        <w:t>’</w:t>
      </w:r>
      <w:proofErr w:type="gramEnd"/>
      <w:r w:rsidRPr="0009089D">
        <w:rPr>
          <w:rFonts w:ascii="宋体" w:hAnsi="宋体" w:hint="eastAsia"/>
          <w:sz w:val="24"/>
        </w:rPr>
        <w:t>or</w:t>
      </w:r>
      <w:proofErr w:type="gramStart"/>
      <w:r w:rsidRPr="0009089D">
        <w:rPr>
          <w:rFonts w:ascii="宋体" w:hAnsi="宋体"/>
          <w:sz w:val="24"/>
        </w:rPr>
        <w:t>’</w:t>
      </w:r>
      <w:proofErr w:type="gramEnd"/>
      <w:r w:rsidRPr="0009089D">
        <w:rPr>
          <w:rFonts w:ascii="宋体" w:hAnsi="宋体" w:hint="eastAsia"/>
          <w:sz w:val="24"/>
        </w:rPr>
        <w:t>a</w:t>
      </w:r>
      <w:proofErr w:type="gramStart"/>
      <w:r w:rsidRPr="0009089D">
        <w:rPr>
          <w:rFonts w:ascii="宋体" w:hAnsi="宋体"/>
          <w:sz w:val="24"/>
        </w:rPr>
        <w:t>’</w:t>
      </w:r>
      <w:proofErr w:type="gramEnd"/>
      <w:r w:rsidRPr="0009089D">
        <w:rPr>
          <w:rFonts w:ascii="宋体" w:hAnsi="宋体" w:hint="eastAsia"/>
          <w:sz w:val="24"/>
        </w:rPr>
        <w:t>=</w:t>
      </w:r>
      <w:proofErr w:type="gramStart"/>
      <w:r w:rsidRPr="0009089D">
        <w:rPr>
          <w:rFonts w:ascii="宋体" w:hAnsi="宋体"/>
          <w:sz w:val="24"/>
        </w:rPr>
        <w:t>’</w:t>
      </w:r>
      <w:proofErr w:type="gramEnd"/>
      <w:r w:rsidRPr="0009089D">
        <w:rPr>
          <w:rFonts w:ascii="宋体" w:hAnsi="宋体" w:hint="eastAsia"/>
          <w:sz w:val="24"/>
        </w:rPr>
        <w:t>a</w:t>
      </w:r>
      <w:proofErr w:type="gramStart"/>
      <w:r w:rsidRPr="0009089D">
        <w:rPr>
          <w:rFonts w:ascii="宋体" w:hAnsi="宋体"/>
          <w:sz w:val="24"/>
        </w:rPr>
        <w:t>’</w:t>
      </w:r>
      <w:proofErr w:type="gramEnd"/>
      <w:r w:rsidRPr="0009089D">
        <w:rPr>
          <w:rFonts w:ascii="宋体" w:hAnsi="宋体" w:hint="eastAsia"/>
          <w:sz w:val="24"/>
        </w:rPr>
        <w:t>绕过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D、数据库中的口令信息明文存放</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282、下列哪种方法不能有效的防范SQL进入攻击（C）？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A、对来自客户端的输入进行完备的输入检查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B、把SQL语句替换为存储过程、预编译语句或者使用ADO命令对象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C、使用SiteKey技术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D、关掉数据库服务器或者不使用数据库</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283、下列哪种工具不是WEB服务器漏洞扫描工具（B）？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A、Nikto</w:t>
      </w:r>
      <w:r w:rsidRPr="0009089D">
        <w:rPr>
          <w:rFonts w:ascii="宋体" w:hAnsi="宋体" w:hint="eastAsia"/>
          <w:sz w:val="24"/>
        </w:rPr>
        <w:tab/>
      </w:r>
      <w:r w:rsidRPr="0009089D">
        <w:rPr>
          <w:rFonts w:ascii="宋体" w:hAnsi="宋体" w:hint="eastAsia"/>
          <w:sz w:val="24"/>
        </w:rPr>
        <w:tab/>
        <w:t>B、Web  Dumper</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C、paros  Proxy</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D、Nessus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284、下列哪种攻击不是针对统计数据库的（D）？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A、小查询集合大查询集攻击</w:t>
      </w:r>
      <w:r w:rsidRPr="0009089D">
        <w:rPr>
          <w:rFonts w:ascii="宋体" w:hAnsi="宋体" w:hint="eastAsia"/>
          <w:sz w:val="24"/>
        </w:rPr>
        <w:tab/>
        <w:t>B、中值攻击</w:t>
      </w:r>
      <w:r w:rsidRPr="0009089D">
        <w:rPr>
          <w:rFonts w:ascii="宋体" w:hAnsi="宋体" w:hint="eastAsia"/>
          <w:sz w:val="24"/>
        </w:rPr>
        <w:tab/>
      </w:r>
      <w:r w:rsidRPr="0009089D">
        <w:rPr>
          <w:rFonts w:ascii="宋体" w:hAnsi="宋体" w:hint="eastAsia"/>
          <w:sz w:val="24"/>
        </w:rPr>
        <w:tab/>
        <w:t>C、跟踪攻击</w:t>
      </w:r>
      <w:r w:rsidRPr="0009089D">
        <w:rPr>
          <w:rFonts w:ascii="宋体" w:hAnsi="宋体" w:hint="eastAsia"/>
          <w:sz w:val="24"/>
        </w:rPr>
        <w:tab/>
      </w:r>
      <w:r w:rsidRPr="0009089D">
        <w:rPr>
          <w:rFonts w:ascii="宋体" w:hAnsi="宋体" w:hint="eastAsia"/>
          <w:sz w:val="24"/>
        </w:rPr>
        <w:tab/>
        <w:t>D、资源解析攻击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285、下列哪项中是数据库中涉及安全保密的主要问题（A）？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A、访问控制问题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B、数据的准确性问题</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C、数据库的完整性问题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D、数据库的安全性问题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286、下列应用服务器中，不遵循J2EE规范的是（C）？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A、MTS</w:t>
      </w:r>
      <w:r w:rsidRPr="0009089D">
        <w:rPr>
          <w:rFonts w:ascii="宋体" w:hAnsi="宋体" w:hint="eastAsia"/>
          <w:sz w:val="24"/>
        </w:rPr>
        <w:tab/>
      </w:r>
      <w:r w:rsidRPr="0009089D">
        <w:rPr>
          <w:rFonts w:ascii="宋体" w:hAnsi="宋体" w:hint="eastAsia"/>
          <w:sz w:val="24"/>
        </w:rPr>
        <w:tab/>
        <w:t>B、WebLogic</w:t>
      </w:r>
      <w:r w:rsidRPr="0009089D">
        <w:rPr>
          <w:rFonts w:ascii="宋体" w:hAnsi="宋体" w:hint="eastAsia"/>
          <w:sz w:val="24"/>
        </w:rPr>
        <w:tab/>
      </w:r>
      <w:r w:rsidRPr="0009089D">
        <w:rPr>
          <w:rFonts w:ascii="宋体" w:hAnsi="宋体" w:hint="eastAsia"/>
          <w:sz w:val="24"/>
        </w:rPr>
        <w:tab/>
        <w:t>C、Oracle 9iApplication Server</w:t>
      </w:r>
      <w:r w:rsidRPr="0009089D">
        <w:rPr>
          <w:rFonts w:ascii="宋体" w:hAnsi="宋体" w:hint="eastAsia"/>
          <w:sz w:val="24"/>
        </w:rPr>
        <w:tab/>
      </w:r>
      <w:r w:rsidRPr="0009089D">
        <w:rPr>
          <w:rFonts w:ascii="宋体" w:hAnsi="宋体" w:hint="eastAsia"/>
          <w:sz w:val="24"/>
        </w:rPr>
        <w:tab/>
        <w:t>D、WebSpere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287、下面关于IIS报</w:t>
      </w:r>
      <w:proofErr w:type="gramStart"/>
      <w:r w:rsidRPr="0009089D">
        <w:rPr>
          <w:rFonts w:ascii="宋体" w:hAnsi="宋体" w:hint="eastAsia"/>
          <w:sz w:val="24"/>
        </w:rPr>
        <w:t>错信息</w:t>
      </w:r>
      <w:proofErr w:type="gramEnd"/>
      <w:r w:rsidRPr="0009089D">
        <w:rPr>
          <w:rFonts w:ascii="宋体" w:hAnsi="宋体" w:hint="eastAsia"/>
          <w:sz w:val="24"/>
        </w:rPr>
        <w:t>含义的描述正确的是（B）？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A、401-找不到文件</w:t>
      </w:r>
      <w:r w:rsidRPr="0009089D">
        <w:rPr>
          <w:rFonts w:ascii="宋体" w:hAnsi="宋体" w:hint="eastAsia"/>
          <w:sz w:val="24"/>
        </w:rPr>
        <w:tab/>
        <w:t>B、403-禁止访问</w:t>
      </w:r>
      <w:r w:rsidRPr="0009089D">
        <w:rPr>
          <w:rFonts w:ascii="宋体" w:hAnsi="宋体" w:hint="eastAsia"/>
          <w:sz w:val="24"/>
        </w:rPr>
        <w:tab/>
      </w:r>
      <w:r w:rsidRPr="0009089D">
        <w:rPr>
          <w:rFonts w:ascii="宋体" w:hAnsi="宋体" w:hint="eastAsia"/>
          <w:sz w:val="24"/>
        </w:rPr>
        <w:tab/>
        <w:t>C、404-权限问题</w:t>
      </w:r>
      <w:r w:rsidRPr="0009089D">
        <w:rPr>
          <w:rFonts w:ascii="宋体" w:hAnsi="宋体" w:hint="eastAsia"/>
          <w:sz w:val="24"/>
        </w:rPr>
        <w:tab/>
      </w:r>
      <w:r w:rsidRPr="0009089D">
        <w:rPr>
          <w:rFonts w:ascii="宋体" w:hAnsi="宋体" w:hint="eastAsia"/>
          <w:sz w:val="24"/>
        </w:rPr>
        <w:tab/>
        <w:t>D、500-系统错误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288、下面关于Oracle进程的描述，哪项是错误的（B）？</w:t>
      </w:r>
    </w:p>
    <w:p w:rsidR="00CF6BAC" w:rsidRPr="0009089D" w:rsidRDefault="00CF6BAC" w:rsidP="0009089D">
      <w:pPr>
        <w:spacing w:line="360" w:lineRule="auto"/>
        <w:ind w:leftChars="50" w:left="105" w:firstLine="315"/>
        <w:jc w:val="left"/>
        <w:rPr>
          <w:rFonts w:ascii="宋体" w:hAnsi="宋体"/>
          <w:sz w:val="24"/>
        </w:rPr>
      </w:pPr>
      <w:r w:rsidRPr="0009089D">
        <w:rPr>
          <w:rFonts w:ascii="宋体" w:hAnsi="宋体" w:hint="eastAsia"/>
          <w:sz w:val="24"/>
        </w:rPr>
        <w:t>A、运行在Windows平台上的Oracle能让每个用户组程序化地打开新的进程，这是一个安全隐患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B、在Windows平台，除了Oracle.exe进程外还有其他的独立进程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C、unix平台上有多个独立运行的进程，包括数据写进程、日志写进程、存档进程、系统监控进程、进程监控进程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D、有一个特殊的内存区域被映射为*nix平台上的所有进程，此区域时系统全局去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289、下面哪一项是与数据库管理员（DBA）职责不相容的（C）？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A、数据管理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B、信息系统管理</w:t>
      </w:r>
      <w:r w:rsidRPr="0009089D">
        <w:rPr>
          <w:rFonts w:ascii="宋体" w:hAnsi="宋体" w:hint="eastAsia"/>
          <w:sz w:val="24"/>
        </w:rPr>
        <w:tab/>
      </w:r>
      <w:r w:rsidRPr="0009089D">
        <w:rPr>
          <w:rFonts w:ascii="宋体" w:hAnsi="宋体" w:hint="eastAsia"/>
          <w:sz w:val="24"/>
        </w:rPr>
        <w:tab/>
        <w:t>C、系统安全</w:t>
      </w:r>
      <w:r w:rsidRPr="0009089D">
        <w:rPr>
          <w:rFonts w:ascii="宋体" w:hAnsi="宋体" w:hint="eastAsia"/>
          <w:sz w:val="24"/>
        </w:rPr>
        <w:tab/>
      </w:r>
      <w:r w:rsidRPr="0009089D">
        <w:rPr>
          <w:rFonts w:ascii="宋体" w:hAnsi="宋体" w:hint="eastAsia"/>
          <w:sz w:val="24"/>
        </w:rPr>
        <w:tab/>
        <w:t>D、信息系统规划</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290、下面选型中不属于数据库安全控制的有（D）。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A、信息流控制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B、推论控制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C、访问控制</w:t>
      </w:r>
      <w:r w:rsidRPr="0009089D">
        <w:rPr>
          <w:rFonts w:ascii="宋体" w:hAnsi="宋体" w:hint="eastAsia"/>
          <w:sz w:val="24"/>
        </w:rPr>
        <w:tab/>
      </w:r>
      <w:r w:rsidRPr="0009089D">
        <w:rPr>
          <w:rFonts w:ascii="宋体" w:hAnsi="宋体" w:hint="eastAsia"/>
          <w:sz w:val="24"/>
        </w:rPr>
        <w:tab/>
        <w:t>D、隐通道控制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291、下面选型中不属于数据库安全模型的是（D）。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A、自主型安全模型</w:t>
      </w:r>
      <w:r w:rsidRPr="0009089D">
        <w:rPr>
          <w:rFonts w:ascii="宋体" w:hAnsi="宋体" w:hint="eastAsia"/>
          <w:sz w:val="24"/>
        </w:rPr>
        <w:tab/>
        <w:t>B、强制型安全模型</w:t>
      </w:r>
      <w:r w:rsidRPr="0009089D">
        <w:rPr>
          <w:rFonts w:ascii="宋体" w:hAnsi="宋体" w:hint="eastAsia"/>
          <w:sz w:val="24"/>
        </w:rPr>
        <w:tab/>
        <w:t>C、基于角色的模型</w:t>
      </w:r>
      <w:r w:rsidRPr="0009089D">
        <w:rPr>
          <w:rFonts w:ascii="宋体" w:hAnsi="宋体" w:hint="eastAsia"/>
          <w:sz w:val="24"/>
        </w:rPr>
        <w:tab/>
        <w:t>D、访问控制矩阵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292、一般来说，通过WEB运行http服务的子进程时，我们会选择（D）的用户权限方</w:t>
      </w:r>
      <w:r w:rsidRPr="0009089D">
        <w:rPr>
          <w:rFonts w:ascii="宋体" w:hAnsi="宋体" w:hint="eastAsia"/>
          <w:sz w:val="24"/>
        </w:rPr>
        <w:lastRenderedPageBreak/>
        <w:t>式，这样可以保证系统的安全。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A、root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B、httpd</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C、guest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D、nobody</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293、一下不是数据库的加密技术的是（D）。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A、库外加密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B、库内加密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C、硬件加密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D、固件加密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294、一下对于Oracle文件系统描述错误的是（B）？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A、*nix下Oracle的可执行文件在$Oracle_HOME/bin/Oracle,$Oracle_HOME/bin也应该包含在路径环境变量内</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B、Windows下Oracle的可执行文件在%Oracle_HOME%\bin\Oracle.exe,其他</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C、硬件加密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D、固件加密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295、以下几种功能中，哪个是DBMS的控制功能（A）？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A、数据定义</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B、数据恢复</w:t>
      </w:r>
      <w:r w:rsidRPr="0009089D">
        <w:rPr>
          <w:rFonts w:ascii="宋体" w:hAnsi="宋体" w:hint="eastAsia"/>
          <w:sz w:val="24"/>
        </w:rPr>
        <w:tab/>
      </w:r>
      <w:r w:rsidRPr="0009089D">
        <w:rPr>
          <w:rFonts w:ascii="宋体" w:hAnsi="宋体" w:hint="eastAsia"/>
          <w:sz w:val="24"/>
        </w:rPr>
        <w:tab/>
        <w:t>C、数据修改</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D、数据查询</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296、以下哪个安全特征和机制是SQL数据库所特有的（B）？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A、标识和鉴别</w:t>
      </w:r>
      <w:r w:rsidRPr="0009089D">
        <w:rPr>
          <w:rFonts w:ascii="宋体" w:hAnsi="宋体" w:hint="eastAsia"/>
          <w:sz w:val="24"/>
        </w:rPr>
        <w:tab/>
      </w:r>
      <w:r w:rsidRPr="0009089D">
        <w:rPr>
          <w:rFonts w:ascii="宋体" w:hAnsi="宋体" w:hint="eastAsia"/>
          <w:sz w:val="24"/>
        </w:rPr>
        <w:tab/>
        <w:t>B、数据恢复</w:t>
      </w:r>
      <w:r w:rsidRPr="0009089D">
        <w:rPr>
          <w:rFonts w:ascii="宋体" w:hAnsi="宋体" w:hint="eastAsia"/>
          <w:sz w:val="24"/>
        </w:rPr>
        <w:tab/>
      </w:r>
      <w:r w:rsidRPr="0009089D">
        <w:rPr>
          <w:rFonts w:ascii="宋体" w:hAnsi="宋体" w:hint="eastAsia"/>
          <w:sz w:val="24"/>
        </w:rPr>
        <w:tab/>
        <w:t>C、数据修改</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D、数据查询</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297、以下哪个是数据库管理员（DBA）可以行使的职责（A）？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A、系统容量规划</w:t>
      </w:r>
      <w:r w:rsidRPr="0009089D">
        <w:rPr>
          <w:rFonts w:ascii="宋体" w:hAnsi="宋体" w:hint="eastAsia"/>
          <w:sz w:val="24"/>
        </w:rPr>
        <w:tab/>
      </w:r>
      <w:r w:rsidRPr="0009089D">
        <w:rPr>
          <w:rFonts w:ascii="宋体" w:hAnsi="宋体" w:hint="eastAsia"/>
          <w:sz w:val="24"/>
        </w:rPr>
        <w:tab/>
        <w:t>B、交易管理</w:t>
      </w:r>
      <w:r w:rsidRPr="0009089D">
        <w:rPr>
          <w:rFonts w:ascii="宋体" w:hAnsi="宋体" w:hint="eastAsia"/>
          <w:sz w:val="24"/>
        </w:rPr>
        <w:tab/>
      </w:r>
      <w:r w:rsidRPr="0009089D">
        <w:rPr>
          <w:rFonts w:ascii="宋体" w:hAnsi="宋体" w:hint="eastAsia"/>
          <w:sz w:val="24"/>
        </w:rPr>
        <w:tab/>
        <w:t>C、审计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D、故障承受机制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298、以下哪条命令能利用“SQL注入”漏洞动用XP_cmdshell存储过程，获得某个子目的清单？（A）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A、http://localhost/script?</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XP_cmdshell+</w:t>
      </w:r>
      <w:r w:rsidRPr="0009089D">
        <w:rPr>
          <w:rFonts w:ascii="宋体" w:hAnsi="宋体"/>
          <w:sz w:val="24"/>
        </w:rPr>
        <w:t>’</w:t>
      </w:r>
      <w:r w:rsidRPr="0009089D">
        <w:rPr>
          <w:rFonts w:ascii="宋体" w:hAnsi="宋体" w:hint="eastAsia"/>
          <w:sz w:val="24"/>
        </w:rPr>
        <w:t>dir</w:t>
      </w:r>
      <w:r w:rsidRPr="0009089D">
        <w:rPr>
          <w:rFonts w:ascii="宋体" w:hAnsi="宋体"/>
          <w:sz w:val="24"/>
        </w:rPr>
        <w:t>’</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B、http://localhost/script?1</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XP_cmdshell+</w:t>
      </w:r>
      <w:r w:rsidRPr="0009089D">
        <w:rPr>
          <w:rFonts w:ascii="宋体" w:hAnsi="宋体"/>
          <w:sz w:val="24"/>
        </w:rPr>
        <w:t>’</w:t>
      </w:r>
      <w:r w:rsidRPr="0009089D">
        <w:rPr>
          <w:rFonts w:ascii="宋体" w:hAnsi="宋体" w:hint="eastAsia"/>
          <w:sz w:val="24"/>
        </w:rPr>
        <w:tab/>
        <w:t>dir</w:t>
      </w:r>
      <w:r w:rsidRPr="0009089D">
        <w:rPr>
          <w:rFonts w:ascii="宋体" w:hAnsi="宋体"/>
          <w:sz w:val="24"/>
        </w:rPr>
        <w:t>’</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C、http://localhost/script?0</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XP_cmdshell+</w:t>
      </w:r>
      <w:r w:rsidRPr="0009089D">
        <w:rPr>
          <w:rFonts w:ascii="宋体" w:hAnsi="宋体"/>
          <w:sz w:val="24"/>
        </w:rPr>
        <w:t>’</w:t>
      </w:r>
      <w:r w:rsidRPr="0009089D">
        <w:rPr>
          <w:rFonts w:ascii="宋体" w:hAnsi="宋体" w:hint="eastAsia"/>
          <w:sz w:val="24"/>
        </w:rPr>
        <w:tab/>
        <w:t>dir</w:t>
      </w:r>
      <w:r w:rsidRPr="0009089D">
        <w:rPr>
          <w:rFonts w:ascii="宋体" w:hAnsi="宋体"/>
          <w:sz w:val="24"/>
        </w:rPr>
        <w:t>’</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D、http://localhost/script?1</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XP_cmdshell+</w:t>
      </w:r>
      <w:r w:rsidRPr="0009089D">
        <w:rPr>
          <w:rFonts w:ascii="宋体" w:hAnsi="宋体"/>
          <w:sz w:val="24"/>
        </w:rPr>
        <w:t>’</w:t>
      </w:r>
      <w:r w:rsidRPr="0009089D">
        <w:rPr>
          <w:rFonts w:ascii="宋体" w:hAnsi="宋体" w:hint="eastAsia"/>
          <w:sz w:val="24"/>
        </w:rPr>
        <w:tab/>
        <w:t>dir</w:t>
      </w:r>
      <w:r w:rsidRPr="0009089D">
        <w:rPr>
          <w:rFonts w:ascii="宋体" w:hAnsi="宋体"/>
          <w:sz w:val="24"/>
        </w:rPr>
        <w:t>’</w:t>
      </w:r>
      <w:r w:rsidRPr="0009089D">
        <w:rPr>
          <w:rFonts w:ascii="宋体" w:hAnsi="宋体" w:hint="eastAsia"/>
          <w:sz w:val="24"/>
        </w:rPr>
        <w: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299、以下哪条命令能利用“SQL”漏洞动用XP_cmdshell存储过程，启动或停止某项服务？（B）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A、http://localhost/script?</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XP_servicecontrol+</w:t>
      </w:r>
      <w:proofErr w:type="gramStart"/>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proofErr w:type="gramEnd"/>
      <w:r w:rsidRPr="0009089D">
        <w:rPr>
          <w:rFonts w:ascii="宋体" w:hAnsi="宋体" w:hint="eastAsia"/>
          <w:sz w:val="24"/>
        </w:rPr>
        <w:t>+</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ab/>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B、http://localhost/script?0</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XP_servicecontrol+</w:t>
      </w:r>
      <w:proofErr w:type="gramStart"/>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proofErr w:type="gramEnd"/>
      <w:r w:rsidRPr="0009089D">
        <w:rPr>
          <w:rFonts w:ascii="宋体" w:hAnsi="宋体" w:hint="eastAsia"/>
          <w:sz w:val="24"/>
        </w:rPr>
        <w:t>+</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ab/>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C、http://localhost/script?1</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XP_servicecontrol+</w:t>
      </w:r>
      <w:proofErr w:type="gramStart"/>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proofErr w:type="gramEnd"/>
      <w:r w:rsidRPr="0009089D">
        <w:rPr>
          <w:rFonts w:ascii="宋体" w:hAnsi="宋体" w:hint="eastAsia"/>
          <w:sz w:val="24"/>
        </w:rPr>
        <w:t>+</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ab/>
        <w:t>; --</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D、http://localhost/script?0</w:t>
      </w:r>
      <w:r w:rsidRPr="0009089D">
        <w:rPr>
          <w:rFonts w:ascii="宋体" w:hAnsi="宋体"/>
          <w:sz w:val="24"/>
        </w:rPr>
        <w:t>’</w:t>
      </w:r>
      <w:r w:rsidRPr="0009089D">
        <w:rPr>
          <w:rFonts w:ascii="宋体" w:hAnsi="宋体" w:hint="eastAsia"/>
          <w:sz w:val="24"/>
        </w:rPr>
        <w:t>:EXEC+master</w:t>
      </w:r>
      <w:proofErr w:type="gramStart"/>
      <w:r w:rsidRPr="0009089D">
        <w:rPr>
          <w:rFonts w:ascii="宋体" w:hAnsi="宋体" w:hint="eastAsia"/>
          <w:sz w:val="24"/>
        </w:rPr>
        <w:t>..</w:t>
      </w:r>
      <w:proofErr w:type="gramEnd"/>
      <w:r w:rsidRPr="0009089D">
        <w:rPr>
          <w:rFonts w:ascii="宋体" w:hAnsi="宋体" w:hint="eastAsia"/>
          <w:sz w:val="24"/>
        </w:rPr>
        <w:t>XP_servicecontrol+</w:t>
      </w:r>
      <w:proofErr w:type="gramStart"/>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proofErr w:type="gramEnd"/>
      <w:r w:rsidRPr="0009089D">
        <w:rPr>
          <w:rFonts w:ascii="宋体" w:hAnsi="宋体" w:hint="eastAsia"/>
          <w:sz w:val="24"/>
        </w:rPr>
        <w:t>+</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 xml:space="preserve"> --</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300、以下哪项不属于访问控制策略的实施方式？（D）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A、子模式法</w:t>
      </w:r>
      <w:r w:rsidRPr="0009089D">
        <w:rPr>
          <w:rFonts w:ascii="宋体" w:hAnsi="宋体" w:hint="eastAsia"/>
          <w:sz w:val="24"/>
        </w:rPr>
        <w:tab/>
      </w:r>
      <w:r w:rsidRPr="0009089D">
        <w:rPr>
          <w:rFonts w:ascii="宋体" w:hAnsi="宋体" w:hint="eastAsia"/>
          <w:sz w:val="24"/>
        </w:rPr>
        <w:tab/>
        <w:t>B、修改查询法</w:t>
      </w:r>
      <w:r w:rsidRPr="0009089D">
        <w:rPr>
          <w:rFonts w:ascii="宋体" w:hAnsi="宋体" w:hint="eastAsia"/>
          <w:sz w:val="24"/>
        </w:rPr>
        <w:tab/>
      </w:r>
      <w:r w:rsidRPr="0009089D">
        <w:rPr>
          <w:rFonts w:ascii="宋体" w:hAnsi="宋体" w:hint="eastAsia"/>
          <w:sz w:val="24"/>
        </w:rPr>
        <w:tab/>
        <w:t>C、集合法</w:t>
      </w:r>
      <w:r w:rsidRPr="0009089D">
        <w:rPr>
          <w:rFonts w:ascii="宋体" w:hAnsi="宋体" w:hint="eastAsia"/>
          <w:sz w:val="24"/>
        </w:rPr>
        <w:tab/>
      </w:r>
      <w:r w:rsidRPr="0009089D">
        <w:rPr>
          <w:rFonts w:ascii="宋体" w:hAnsi="宋体" w:hint="eastAsia"/>
          <w:sz w:val="24"/>
        </w:rPr>
        <w:tab/>
        <w:t>D、验证法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301、以下哪一项是和电子邮件系统无关的？（）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A、PEM(Privacy  enhanced  mail)</w:t>
      </w:r>
      <w:r w:rsidRPr="0009089D">
        <w:rPr>
          <w:rFonts w:ascii="宋体" w:hAnsi="宋体" w:hint="eastAsia"/>
          <w:sz w:val="24"/>
        </w:rPr>
        <w:tab/>
      </w:r>
      <w:r w:rsidRPr="0009089D">
        <w:rPr>
          <w:rFonts w:ascii="宋体" w:hAnsi="宋体" w:hint="eastAsia"/>
          <w:sz w:val="24"/>
        </w:rPr>
        <w:tab/>
        <w:t>B、PGP(Pretty  good  privacy)</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C、X.500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D、X.400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302、以下哪种方法可以用于对付数据库的统计推论？（C）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A、信息流控制</w:t>
      </w:r>
      <w:r w:rsidRPr="0009089D">
        <w:rPr>
          <w:rFonts w:ascii="宋体" w:hAnsi="宋体" w:hint="eastAsia"/>
          <w:sz w:val="24"/>
        </w:rPr>
        <w:tab/>
      </w:r>
      <w:r w:rsidRPr="0009089D">
        <w:rPr>
          <w:rFonts w:ascii="宋体" w:hAnsi="宋体" w:hint="eastAsia"/>
          <w:sz w:val="24"/>
        </w:rPr>
        <w:tab/>
        <w:t>B、共享资源矩阵</w:t>
      </w:r>
      <w:r w:rsidRPr="0009089D">
        <w:rPr>
          <w:rFonts w:ascii="宋体" w:hAnsi="宋体" w:hint="eastAsia"/>
          <w:sz w:val="24"/>
        </w:rPr>
        <w:tab/>
      </w:r>
      <w:r w:rsidRPr="0009089D">
        <w:rPr>
          <w:rFonts w:ascii="宋体" w:hAnsi="宋体" w:hint="eastAsia"/>
          <w:sz w:val="24"/>
        </w:rPr>
        <w:tab/>
        <w:t>C、查询控制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D、间接存取</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303、以下是对层次数据库结构的描述，请选择错误描述的选项。（C）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A、层次数据库结构将数据通过一对多或父节点对子节点的方式组织起来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B、一个层次数据库中，</w:t>
      </w:r>
      <w:proofErr w:type="gramStart"/>
      <w:r w:rsidRPr="0009089D">
        <w:rPr>
          <w:rFonts w:ascii="宋体" w:hAnsi="宋体" w:hint="eastAsia"/>
          <w:sz w:val="24"/>
        </w:rPr>
        <w:t>根表或</w:t>
      </w:r>
      <w:proofErr w:type="gramEnd"/>
      <w:r w:rsidRPr="0009089D">
        <w:rPr>
          <w:rFonts w:ascii="宋体" w:hAnsi="宋体" w:hint="eastAsia"/>
          <w:sz w:val="24"/>
        </w:rPr>
        <w:t>父表位于一个类似于树形结构的最上方，它的字表中包含相关数据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C、它的优点是用户不需要十分熟悉数据库结构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D、层次数据库模型的结构就像是一棵倒转的树</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304、以下是对单用户数据库系统的描述，请选择错误描述的选项（C）。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A、单用户数据库系统是一种早期的最简单的数据库系统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B、在单用户系统中，整个数据库系统，包括应用程序、DBMS、数据，都装在一台计算机之间不能共享数据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C、在单用户系统中，由多个用户共用，不同计算机之间能共享数据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D、单用户数据库系统已经不适用于现在的使用，被逐步淘汰了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305、以下是对分布式结构数据库系统的描述，请选择错误描述的选项。（D）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A、分布式结构的数据库系统的数据在逻辑上是一个整体，但物理地分布在计算机网络的不同节点上，每个节点上的主机又带有多个终端用户</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B、网络中的每个节点都可以独立的处理数据库中的数据，执行全局应用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C、分布式结构的数据库系统的数据分布存放给数据的处理、管理和维护带来困难</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D、分布式结构的数据库系统的数据只在存放在服务器端，其他节点只进行处理和执</w:t>
      </w:r>
      <w:r w:rsidRPr="0009089D">
        <w:rPr>
          <w:rFonts w:ascii="宋体" w:hAnsi="宋体" w:hint="eastAsia"/>
          <w:sz w:val="24"/>
        </w:rPr>
        <w:lastRenderedPageBreak/>
        <w:t>行</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306、以下是对关系数据库结构的描述，请选择错误描述的选项。（D）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A、数据存储的主要载体是表，或相关数据组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B、有一对一、一对多、多对多三种表关系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C、表关联是通过引用完整性定义的，这是</w:t>
      </w:r>
      <w:proofErr w:type="gramStart"/>
      <w:r w:rsidRPr="0009089D">
        <w:rPr>
          <w:rFonts w:ascii="宋体" w:hAnsi="宋体" w:hint="eastAsia"/>
          <w:sz w:val="24"/>
        </w:rPr>
        <w:t>通过主码和</w:t>
      </w:r>
      <w:proofErr w:type="gramEnd"/>
      <w:r w:rsidRPr="0009089D">
        <w:rPr>
          <w:rFonts w:ascii="宋体" w:hAnsi="宋体" w:hint="eastAsia"/>
          <w:sz w:val="24"/>
        </w:rPr>
        <w:t>外码（主键</w:t>
      </w:r>
      <w:proofErr w:type="gramStart"/>
      <w:r w:rsidRPr="0009089D">
        <w:rPr>
          <w:rFonts w:ascii="宋体" w:hAnsi="宋体" w:hint="eastAsia"/>
          <w:sz w:val="24"/>
        </w:rPr>
        <w:t>或外键约束条件</w:t>
      </w:r>
      <w:proofErr w:type="gramEnd"/>
      <w:r w:rsidRPr="0009089D">
        <w:rPr>
          <w:rFonts w:ascii="宋体" w:hAnsi="宋体" w:hint="eastAsia"/>
          <w:sz w:val="24"/>
        </w:rPr>
        <w:t>实现的）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D、缺点是不支持SQL语言</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307、以下是对客户/服务器数据库系统的描述，请选择错误描述的选项。（A）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A、客户端的用户将数据进行处理可自行存放到本地，无须传送到服务器处理，从而显著减少了网络上的数据传输量，提高了系统的性能和负载能力</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B、主从式数据库系统中的主机和分布式数据库系统中的每个节点都是一个通用计算机，既执行DBMS功能又执行应用程序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C、在网络中把某些节点的计算机专门用于执行DBMS核心功能，这台计算机就成为数据库服务器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D、其他节点上的计算机安装DBMS外围应用开发工具和应用程序，支持用户的应用，称为客户机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308、以下是对面向对象数据库结构的描述，请选择错误描述的选项。（C）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A、它允许用对象的概念来定义与关系数据库交互</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B、面向对象数据库中有两个基本的结构：对象和字面量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C、优点是程序员需要掌握与面向对象概念以及关系数据库有关的存储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D、缺点是用户必须理解面向对象概念，目前还没有统一的标准，稳定性还是一个值得关注的焦点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309、以下是对主从式结构 数据库系统的描述，请选择错误描述的选项。（D）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A、主从式结构是指一个主机带多个终端的多用户结构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B、在这种结构中，数据库系统的应用程序、DBMS、数据等都集中存放在主机上</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C、所有处理任务都由主机来完成，各个用户通过主机的终端并发地存取数据，能够共享数据源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D、主从式结构的优点是系统性能高，是当终端用户数目增加到一定程度后，数据的存取通道不会形成瓶颈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311、在GRUB的配置文件grub.conf中，“timeout=-1”的含义是（C）。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A、不等待用户选择，直接启动默认的系统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B、在10秒钟内，等待用户选择要启动的系统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C、一直等待用户选择要启动的系统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D、无效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312、在Oracle中，quota可以限制用户在某个</w:t>
      </w:r>
      <w:proofErr w:type="gramStart"/>
      <w:r w:rsidRPr="0009089D">
        <w:rPr>
          <w:rFonts w:ascii="宋体" w:hAnsi="宋体" w:hint="eastAsia"/>
          <w:sz w:val="24"/>
        </w:rPr>
        <w:t>表空间</w:t>
      </w:r>
      <w:proofErr w:type="gramEnd"/>
      <w:r w:rsidRPr="0009089D">
        <w:rPr>
          <w:rFonts w:ascii="宋体" w:hAnsi="宋体" w:hint="eastAsia"/>
          <w:sz w:val="24"/>
        </w:rPr>
        <w:t>上最多可使用多少字节，如果要限制data_ts表500K，以下哪个是正确的命令？（B）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A、quo 500k in data_ts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B、quota  500K on data_ts</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C、quota  data_ts ,imit  500K</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D、quota  data_ts  on  500K</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313、在Oracle中，</w:t>
      </w:r>
      <w:proofErr w:type="gramStart"/>
      <w:r w:rsidRPr="0009089D">
        <w:rPr>
          <w:rFonts w:ascii="宋体" w:hAnsi="宋体" w:hint="eastAsia"/>
          <w:sz w:val="24"/>
        </w:rPr>
        <w:t>建表约束</w:t>
      </w:r>
      <w:proofErr w:type="gramEnd"/>
      <w:r w:rsidRPr="0009089D">
        <w:rPr>
          <w:rFonts w:ascii="宋体" w:hAnsi="宋体" w:hint="eastAsia"/>
          <w:sz w:val="24"/>
        </w:rPr>
        <w:t>包括引用完整性约束、check完整性约束，还有以下三项是正确的，请排除一个错误选项。（D）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A、非空完整性约束</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B、唯一完整性约束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proofErr w:type="gramStart"/>
      <w:r w:rsidRPr="0009089D">
        <w:rPr>
          <w:rFonts w:ascii="宋体" w:hAnsi="宋体" w:hint="eastAsia"/>
          <w:sz w:val="24"/>
        </w:rPr>
        <w:t>主码完整性约束</w:t>
      </w:r>
      <w:proofErr w:type="gramEnd"/>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D、数据角色性约束</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314、在Oracle中，将scott的</w:t>
      </w:r>
      <w:proofErr w:type="gramStart"/>
      <w:r w:rsidRPr="0009089D">
        <w:rPr>
          <w:rFonts w:ascii="宋体" w:hAnsi="宋体" w:hint="eastAsia"/>
          <w:sz w:val="24"/>
        </w:rPr>
        <w:t>缺省表空间</w:t>
      </w:r>
      <w:proofErr w:type="gramEnd"/>
      <w:r w:rsidRPr="0009089D">
        <w:rPr>
          <w:rFonts w:ascii="宋体" w:hAnsi="宋体" w:hint="eastAsia"/>
          <w:sz w:val="24"/>
        </w:rPr>
        <w:t>改为data2_ts，下列哪个是正确的？（A）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A、ALTER  USER  scott  DEFAULT  TABLESPACE</w:t>
      </w:r>
      <w:r w:rsidRPr="0009089D">
        <w:rPr>
          <w:rFonts w:ascii="宋体" w:hAnsi="宋体" w:hint="eastAsia"/>
          <w:sz w:val="24"/>
        </w:rPr>
        <w:tab/>
        <w:t xml:space="preserve">  data2_ts</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B、ALTER   DEFAULT  TABLESPACE  data2_ts  USER   scott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C、ALTER  USER  scott  TABLESPACE  DEFAULT  data2_ts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D、ALTER  scott   USER  DEFAULT  TABLESPACE   data2_ts</w:t>
      </w: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315、在Oracle中，将scott的资源文件改为otherprofile，下列哪个是正确的？（C）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A、ALTER  PROFILE  USER scott  otherprofile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B、ALTER   otherprofile  USER  scottPROFILE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C、ALTER  USER  scott  PROFILE  otherprofile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D、ALTER  scott   USER  PROFILE  otherprofile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316、在Oracle中，将当前系统所有角色都授予scott，除Payroll外，下列哪个是正确的？（D）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A、ALTER  DEFAULT  ROLLE  USER　　scott  ALL  EXCEPT  Payroll</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B、ALTER   USER  DEFAULT  ROLLE  ALL  EXCEPT  Payroll</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C、ALTER   DEFAULT   ROLLE  ALL  EXCEPT   USER  scott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D、ALTER   USER   scott  DEFAULT   ROLLE  ALL  EXCEPT  Payroll</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317、在Oracle中，用ALTER将scott的口令改为hello，下列哪个是正确的？（A）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A、ALTER  USER   scott  IDENTIFIED  BY  hello</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B、ALTER   scott   USER    IDENTIFIED   BY  hello</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C、ALTER   USER   scott  IDENTIFIED   AS  hello</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D、ALTER   USER   hello   IDENTIFIED   BY  scott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318、在WEB应用软件的基本结构中，客户端的基础是（A）。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A、HTML文档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B、客户端程序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C、HTML协议</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D、浏览器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319、在WEB应用软件的系统测试技术中，下面不属于安全性测试内容的是（C）。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A、客户端的内容安全性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B、服务器的内容安全性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C、数据库的内容安全性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D、Cookie安全性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320、在典型的WEB应用站点的层次结构中，“中间件”是在哪里运行的？（C）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A、浏览器客户端</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B、web服务器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C、应用服务器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D、数据库服务器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321、在分布式开放系统的环境中，以下哪个选项的数据库访问服务提供允许或禁止访问的能力？（C）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A、对话管理服务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B、事务管理服务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C、资源管理服务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D、控制管理服务</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322、主要用于加密机制的协议时（D）。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A、HTTP</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B、FTP</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C、TELNETD</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D、SSL</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323、分布式关系型数据库与集中式的关系型数据库相比在以下哪个方面有缺点？（D）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A、自主性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B、可靠性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C、灵活性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D、数据备份</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324、下面对Oracle的密码规则描述，哪个是错误的？（D）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Oracle密码必须由英文字母，数值，#，下划线(_)，美元字符（$）构成，密码的最大长度为30字符，并不能以“$”，“#”，“_”或任何数字卡头；密码不能包含像“SELECT”，“DELETE”，“CREATE”这类的ORACLE/SQL关键字</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B、Oracle的若算法加密机制（）两个相同的用户名和密码在两台不同的ORACLE数据库机器中，将具有相同的哈希值。这些哈希值存储在SYS.USER表中，可以通过像DBA_USE这类的试图来访问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C、Oracle默认配置下，每个中户如果有10此的失败登录，此账户将会被锁定</w:t>
      </w:r>
    </w:p>
    <w:p w:rsidR="00CF6BAC" w:rsidRPr="0009089D" w:rsidRDefault="00CF6BAC" w:rsidP="0009089D">
      <w:pPr>
        <w:spacing w:line="360" w:lineRule="auto"/>
        <w:ind w:leftChars="50" w:left="105" w:firstLine="315"/>
        <w:jc w:val="left"/>
        <w:rPr>
          <w:rFonts w:ascii="宋体" w:hAnsi="宋体"/>
          <w:sz w:val="24"/>
        </w:rPr>
      </w:pPr>
      <w:r w:rsidRPr="0009089D">
        <w:rPr>
          <w:rFonts w:ascii="宋体" w:hAnsi="宋体" w:hint="eastAsia"/>
          <w:sz w:val="24"/>
        </w:rPr>
        <w:t>D、SYS账户在Oracle数据库中有最高权限，能够做任何事情，包括启动/关闭Oracle数据库，如果SYS被锁定，将不能访问数据库</w:t>
      </w:r>
    </w:p>
    <w:p w:rsidR="00CF6BAC" w:rsidRPr="0009089D" w:rsidRDefault="00CF6BAC" w:rsidP="0009089D">
      <w:pPr>
        <w:spacing w:line="360" w:lineRule="auto"/>
        <w:ind w:left="480" w:hangingChars="200" w:hanging="480"/>
        <w:jc w:val="left"/>
        <w:rPr>
          <w:rFonts w:ascii="宋体" w:hAnsi="宋体"/>
          <w:sz w:val="24"/>
        </w:rPr>
      </w:pPr>
      <w:r w:rsidRPr="0009089D">
        <w:rPr>
          <w:rFonts w:ascii="宋体" w:hAnsi="宋体" w:hint="eastAsia"/>
          <w:sz w:val="24"/>
        </w:rPr>
        <w:t>325、无论是哪一种Web服务器，都会受到HTTP协议本身安全问题的困扰，这样的信息</w:t>
      </w:r>
      <w:r w:rsidRPr="0009089D">
        <w:rPr>
          <w:rFonts w:ascii="宋体" w:hAnsi="宋体" w:hint="eastAsia"/>
          <w:sz w:val="24"/>
        </w:rPr>
        <w:lastRenderedPageBreak/>
        <w:t>系统安全漏洞属于（C）。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A、设计型漏洞</w:t>
      </w:r>
      <w:r w:rsidRPr="0009089D">
        <w:rPr>
          <w:rFonts w:ascii="宋体" w:hAnsi="宋体" w:hint="eastAsia"/>
          <w:sz w:val="24"/>
        </w:rPr>
        <w:tab/>
      </w:r>
      <w:r w:rsidRPr="0009089D">
        <w:rPr>
          <w:rFonts w:ascii="宋体" w:hAnsi="宋体" w:hint="eastAsia"/>
          <w:sz w:val="24"/>
        </w:rPr>
        <w:tab/>
        <w:t>B、开发型漏洞</w:t>
      </w:r>
      <w:r w:rsidRPr="0009089D">
        <w:rPr>
          <w:rFonts w:ascii="宋体" w:hAnsi="宋体" w:hint="eastAsia"/>
          <w:sz w:val="24"/>
        </w:rPr>
        <w:tab/>
      </w:r>
      <w:r w:rsidRPr="0009089D">
        <w:rPr>
          <w:rFonts w:ascii="宋体" w:hAnsi="宋体" w:hint="eastAsia"/>
          <w:sz w:val="24"/>
        </w:rPr>
        <w:tab/>
        <w:t>C、运行型漏洞</w:t>
      </w:r>
      <w:r w:rsidRPr="0009089D">
        <w:rPr>
          <w:rFonts w:ascii="宋体" w:hAnsi="宋体" w:hint="eastAsia"/>
          <w:sz w:val="24"/>
        </w:rPr>
        <w:tab/>
      </w:r>
      <w:r w:rsidRPr="0009089D">
        <w:rPr>
          <w:rFonts w:ascii="宋体" w:hAnsi="宋体" w:hint="eastAsia"/>
          <w:sz w:val="24"/>
        </w:rPr>
        <w:tab/>
        <w:t>D、以上都不是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326、SSL加密的过程包括以下步骤：（1）通过验证以后，所有数据通过密钥进行加密，使用DEC和RC4加密进行加密；（2）随后客户端随机生成一个对称密钥；（3）信息通过HASH加密，或者一次性加密（MD5SHA）进行完整性确认；（4）客户端和服务器协商建立加密通道的特定算法。正确的顺序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A、（4）（3）（1）（2）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B、（4）（1）（3）（2）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C、（4）（2）（3）（1）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D、（4）（2）（3）（1）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327、影响WEB系统安全的因素，不包括？（C）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A、复杂应用系统代码量大、开发人员多、难免出现疏忽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B、系统屡次升级、人员频繁变更，导致代码不一致</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C、历史遗留系统、试运行系统等对个WEB系统运行于不同的服务器上</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D、开发人员未经安全编码培训</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328、Oracle通过修改用户密码策略可提高密码强度，以下哪个密码策略参数中文描述是错误的？（A）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A、PASSWORD_MAX</w:t>
      </w:r>
      <w:r w:rsidRPr="0009089D">
        <w:rPr>
          <w:rFonts w:ascii="宋体" w:hAnsi="宋体" w:hint="eastAsia"/>
          <w:sz w:val="24"/>
        </w:rPr>
        <w:tab/>
      </w:r>
      <w:r w:rsidRPr="0009089D">
        <w:rPr>
          <w:rFonts w:ascii="宋体" w:hAnsi="宋体" w:hint="eastAsia"/>
          <w:sz w:val="24"/>
        </w:rPr>
        <w:tab/>
        <w:t>登录超过有效次数锁定时间</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B、FAILED_LOGIN_ATTEMPTS</w:t>
      </w:r>
      <w:r w:rsidRPr="0009089D">
        <w:rPr>
          <w:rFonts w:ascii="宋体" w:hAnsi="宋体" w:hint="eastAsia"/>
          <w:sz w:val="24"/>
        </w:rPr>
        <w:tab/>
      </w:r>
      <w:r w:rsidRPr="0009089D">
        <w:rPr>
          <w:rFonts w:ascii="宋体" w:hAnsi="宋体" w:hint="eastAsia"/>
          <w:sz w:val="24"/>
        </w:rPr>
        <w:tab/>
        <w:t>最大错误登录次数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C、PASSWORD_GRACE_TIME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密码失效后锁定时间</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D、PASSWORD_LIFE_TIME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口令有效时间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329、SQL  Server服务有一个启动账号，默认账号是属于administrators组，现在为了安全需要创建一个新的服务启动账号，它需要哪些权限既能兼顾安全又能保证启动数据库成功，请排除一个错误的。（D）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A、数据库本地目录的读写权限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B、启动本地服务的权限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C、读取注册表的权限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D、通过API访问Windows  Resource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330、作为一台运行IIS 在Internet发布站点的Windows  Web服务器，下面哪项服务不是必需的？（B）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A、IIS  Admin</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B、Net  Logon</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C、Performance  Logs  and  Alerts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D、World  Wide  Web  Publishing</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331、数据库中超级账户不能被锁定，其中Oracle的是（），mysql的是（），SQLServer的是（C）。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A、sa，root，sys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B、admin，root，sa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C、sys，root，sa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D、sys，admin，sa</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332，Oracle的安全机制，是由（A）、实体权限和角色权限这三级体系结构组成的。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A、系统权限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B、索引权限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C、操作权限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D、命令控制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333、对SQL数据库来说，以下哪个用户输入符号对系统的安全威胁最大， 需要在数据输入时进行数据过滤？（B）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334、在Web页面中增加验证码功能后，下面说法正确的是（A）。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A、可以增加账号破解等自动化软件的攻击难度</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B、可以防止文件包含漏洞</w:t>
      </w:r>
      <w:r w:rsidRPr="0009089D">
        <w:rPr>
          <w:rFonts w:ascii="宋体" w:hAnsi="宋体" w:hint="eastAsia"/>
          <w:sz w:val="24"/>
        </w:rPr>
        <w:tab/>
        <w:t>C、可以防止缓冲溢出</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D、可以防止 浏览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335、以下破解Oracle密码</w:t>
      </w:r>
      <w:proofErr w:type="gramStart"/>
      <w:r w:rsidRPr="0009089D">
        <w:rPr>
          <w:rFonts w:ascii="宋体" w:hAnsi="宋体" w:hint="eastAsia"/>
          <w:sz w:val="24"/>
        </w:rPr>
        <w:t>哈希值的</w:t>
      </w:r>
      <w:proofErr w:type="gramEnd"/>
      <w:r w:rsidRPr="0009089D">
        <w:rPr>
          <w:rFonts w:ascii="宋体" w:hAnsi="宋体" w:hint="eastAsia"/>
          <w:sz w:val="24"/>
        </w:rPr>
        <w:t>步</w:t>
      </w:r>
      <w:proofErr w:type="gramStart"/>
      <w:r w:rsidRPr="0009089D">
        <w:rPr>
          <w:rFonts w:ascii="宋体" w:hAnsi="宋体" w:hint="eastAsia"/>
          <w:sz w:val="24"/>
        </w:rPr>
        <w:t>棸</w:t>
      </w:r>
      <w:proofErr w:type="gramEnd"/>
      <w:r w:rsidRPr="0009089D">
        <w:rPr>
          <w:rFonts w:ascii="宋体" w:hAnsi="宋体" w:hint="eastAsia"/>
          <w:sz w:val="24"/>
        </w:rPr>
        <w:t>，其中哪个描述是错误的？（B）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A、用Sqlplus直接登录到Oracle数据库，使用select  username，password  form  dba_users命令查看数据库中的用户名和密码，此时看到的密码是哈希值</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B、在Cain的Cracker菜单点击导入用户名和哈希值，可直接显示用户密码明文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C、在Cain的Cracker</w:t>
      </w:r>
      <w:proofErr w:type="gramStart"/>
      <w:r w:rsidRPr="0009089D">
        <w:rPr>
          <w:rFonts w:ascii="宋体" w:hAnsi="宋体" w:hint="eastAsia"/>
          <w:sz w:val="24"/>
        </w:rPr>
        <w:t>菜单点解导入</w:t>
      </w:r>
      <w:proofErr w:type="gramEnd"/>
      <w:r w:rsidRPr="0009089D">
        <w:rPr>
          <w:rFonts w:ascii="宋体" w:hAnsi="宋体" w:hint="eastAsia"/>
          <w:sz w:val="24"/>
        </w:rPr>
        <w:t>用户名和哈希值，只能通过字典破解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D、在Cain的Rainbow生成的表会占用大量的硬盘空间和内存，可是破解速度和效率很高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336、在数据库向因特网开放前，哪个步</w:t>
      </w:r>
      <w:proofErr w:type="gramStart"/>
      <w:r w:rsidRPr="0009089D">
        <w:rPr>
          <w:rFonts w:ascii="宋体" w:hAnsi="宋体" w:hint="eastAsia"/>
          <w:sz w:val="24"/>
        </w:rPr>
        <w:t>棸</w:t>
      </w:r>
      <w:proofErr w:type="gramEnd"/>
      <w:r w:rsidRPr="0009089D">
        <w:rPr>
          <w:rFonts w:ascii="宋体" w:hAnsi="宋体" w:hint="eastAsia"/>
          <w:sz w:val="24"/>
        </w:rPr>
        <w:t>是可以忽略的？（B）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A、安全安装和配置操作系统和数据库系统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B、应用系统应该</w:t>
      </w:r>
      <w:proofErr w:type="gramStart"/>
      <w:r w:rsidRPr="0009089D">
        <w:rPr>
          <w:rFonts w:ascii="宋体" w:hAnsi="宋体" w:hint="eastAsia"/>
          <w:sz w:val="24"/>
        </w:rPr>
        <w:t>在内网试</w:t>
      </w:r>
      <w:proofErr w:type="gramEnd"/>
      <w:r w:rsidRPr="0009089D">
        <w:rPr>
          <w:rFonts w:ascii="宋体" w:hAnsi="宋体" w:hint="eastAsia"/>
          <w:sz w:val="24"/>
        </w:rPr>
        <w:t>运行3个月</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C、对应用软件如Web也没、ASP脚本等进行安全性检查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D、网络安全策略已经生效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337、如果不设置必要的日志审核，就无法追踪回</w:t>
      </w:r>
      <w:proofErr w:type="gramStart"/>
      <w:r w:rsidRPr="0009089D">
        <w:rPr>
          <w:rFonts w:ascii="宋体" w:hAnsi="宋体" w:hint="eastAsia"/>
          <w:sz w:val="24"/>
        </w:rPr>
        <w:t>朔安全</w:t>
      </w:r>
      <w:proofErr w:type="gramEnd"/>
      <w:r w:rsidRPr="0009089D">
        <w:rPr>
          <w:rFonts w:ascii="宋体" w:hAnsi="宋体" w:hint="eastAsia"/>
          <w:sz w:val="24"/>
        </w:rPr>
        <w:t>事件，检查是否启用通用查询日志，打开/etcmy.cnf文件，查看是否包含如下设置，选出一个正确的（D）。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A、audit=filename</w:t>
      </w:r>
      <w:r w:rsidRPr="0009089D">
        <w:rPr>
          <w:rFonts w:ascii="宋体" w:hAnsi="宋体" w:hint="eastAsia"/>
          <w:sz w:val="24"/>
        </w:rPr>
        <w:tab/>
      </w:r>
      <w:r w:rsidRPr="0009089D">
        <w:rPr>
          <w:rFonts w:ascii="宋体" w:hAnsi="宋体" w:hint="eastAsia"/>
          <w:sz w:val="24"/>
        </w:rPr>
        <w:tab/>
        <w:t xml:space="preserve">B、sys=filename </w:t>
      </w:r>
      <w:r w:rsidRPr="0009089D">
        <w:rPr>
          <w:rFonts w:ascii="宋体" w:hAnsi="宋体" w:hint="eastAsia"/>
          <w:sz w:val="24"/>
        </w:rPr>
        <w:tab/>
      </w:r>
      <w:r w:rsidRPr="0009089D">
        <w:rPr>
          <w:rFonts w:ascii="宋体" w:hAnsi="宋体" w:hint="eastAsia"/>
          <w:sz w:val="24"/>
        </w:rPr>
        <w:tab/>
        <w:t>C、event=filename</w:t>
      </w:r>
      <w:r w:rsidRPr="0009089D">
        <w:rPr>
          <w:rFonts w:ascii="宋体" w:hAnsi="宋体" w:hint="eastAsia"/>
          <w:sz w:val="24"/>
        </w:rPr>
        <w:tab/>
      </w:r>
      <w:r w:rsidRPr="0009089D">
        <w:rPr>
          <w:rFonts w:ascii="宋体" w:hAnsi="宋体" w:hint="eastAsia"/>
          <w:sz w:val="24"/>
        </w:rPr>
        <w:tab/>
        <w:t>D、log=filename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338、针对</w:t>
      </w:r>
      <w:proofErr w:type="gramStart"/>
      <w:r w:rsidRPr="0009089D">
        <w:rPr>
          <w:rFonts w:ascii="宋体" w:hAnsi="宋体" w:hint="eastAsia"/>
          <w:sz w:val="24"/>
        </w:rPr>
        <w:t>一</w:t>
      </w:r>
      <w:proofErr w:type="gramEnd"/>
      <w:r w:rsidRPr="0009089D">
        <w:rPr>
          <w:rFonts w:ascii="宋体" w:hAnsi="宋体" w:hint="eastAsia"/>
          <w:sz w:val="24"/>
        </w:rPr>
        <w:t>台对</w:t>
      </w:r>
      <w:proofErr w:type="gramStart"/>
      <w:r w:rsidRPr="0009089D">
        <w:rPr>
          <w:rFonts w:ascii="宋体" w:hAnsi="宋体" w:hint="eastAsia"/>
          <w:sz w:val="24"/>
        </w:rPr>
        <w:t>外提供</w:t>
      </w:r>
      <w:proofErr w:type="gramEnd"/>
      <w:r w:rsidRPr="0009089D">
        <w:rPr>
          <w:rFonts w:ascii="宋体" w:hAnsi="宋体" w:hint="eastAsia"/>
          <w:sz w:val="24"/>
        </w:rPr>
        <w:t>Web服务的Windows服务器，下列关于账户权限控制，哪些项是不合理的？（C）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A、限制匿名账户对Web内容的目录写权限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B、从Everyone组中删除“从网络访问此计算机”</w:t>
      </w:r>
      <w:r w:rsidRPr="0009089D">
        <w:rPr>
          <w:rFonts w:ascii="宋体" w:hAnsi="宋体" w:hint="eastAsia"/>
          <w:sz w:val="24"/>
        </w:rPr>
        <w:tab/>
        <w:t>用户权限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C、禁用IUSR-MACHE和IWAN_MACHINE账户</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D、本地登录时必须使用Administrators账户</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339、网上营业中间</w:t>
      </w:r>
      <w:proofErr w:type="gramStart"/>
      <w:r w:rsidRPr="0009089D">
        <w:rPr>
          <w:rFonts w:ascii="宋体" w:hAnsi="宋体" w:hint="eastAsia"/>
          <w:sz w:val="24"/>
        </w:rPr>
        <w:t>件如果</w:t>
      </w:r>
      <w:proofErr w:type="gramEnd"/>
      <w:r w:rsidRPr="0009089D">
        <w:rPr>
          <w:rFonts w:ascii="宋体" w:hAnsi="宋体" w:hint="eastAsia"/>
          <w:sz w:val="24"/>
        </w:rPr>
        <w:t>启用了SSl，应采用不低于（C）版本的SSL，采用经国家密码管理局认可的密码算法。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A、2.0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B、2.5</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C、3.0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D、3.1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340、SQL  Server默认的具有DBA权限的账号是什么？（C）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A、root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B、admin</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C、sa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D、system</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341、（A）是指电子系统或设备在自己正常工作产生的电磁环境下，电子系统或设备之间的相互之间的相互不影响的电磁特性。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A、电磁兼容性</w:t>
      </w:r>
      <w:r w:rsidRPr="0009089D">
        <w:rPr>
          <w:rFonts w:ascii="宋体" w:hAnsi="宋体" w:hint="eastAsia"/>
          <w:sz w:val="24"/>
        </w:rPr>
        <w:tab/>
      </w:r>
      <w:r w:rsidRPr="0009089D">
        <w:rPr>
          <w:rFonts w:ascii="宋体" w:hAnsi="宋体" w:hint="eastAsia"/>
          <w:sz w:val="24"/>
        </w:rPr>
        <w:tab/>
        <w:t>B、传导干扰</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C、电磁干扰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D、辐射干扰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342、（C）是指一切与有用信号无关的、不希望有的或对电器及电子设备产生不良影响的电磁发射。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A、电磁兼容性</w:t>
      </w:r>
      <w:r w:rsidRPr="0009089D">
        <w:rPr>
          <w:rFonts w:ascii="宋体" w:hAnsi="宋体" w:hint="eastAsia"/>
          <w:sz w:val="24"/>
        </w:rPr>
        <w:tab/>
      </w:r>
      <w:r w:rsidRPr="0009089D">
        <w:rPr>
          <w:rFonts w:ascii="宋体" w:hAnsi="宋体" w:hint="eastAsia"/>
          <w:sz w:val="24"/>
        </w:rPr>
        <w:tab/>
        <w:t>B、传导干扰</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C、电磁干扰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D、辐射干扰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343、《计算机信息系统雷电电磁脉冲安全防护规范》的标准编号是（B）。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A、GA 163-1997</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B、GA 267-2000</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C、GA 243-2000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D、GB 17859-1999</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344、安装了合格防雷保安器的计算机信息系统，还必须在（C）雷雨季节前对防雷保安器、保护接地装置进行一次年度检查，发现不合格时，应及时修复或更换。</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A、第三年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B、第二年</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C、每年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D、当年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345、使用IIalon灭火的工作原理是什么？（C）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A、降低温度</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B、隔绝氧气和可燃物</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C、破坏氧气和可燃物之间的化学反应</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D、减少氧气</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346、白炽灯、高压汞灯与可燃物、可燃结构之间的距离不应小于（C）cm。</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A、30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B、40</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D、60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347、被电击的人能否获救，关键在于（D）。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A、触电的方式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B、人体电阻的大小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C、触电电压的高底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D、能否尽快脱离电源和施行紧急救护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348、布置电子信息系统信号线缆的路由走向时，以下做法错误的是（A）。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A、可以随意弯折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B、转弯是，弯曲半径应大于导线直径的10倍</w:t>
      </w:r>
      <w:r w:rsidRPr="0009089D">
        <w:rPr>
          <w:rFonts w:ascii="宋体" w:hAnsi="宋体" w:hint="eastAsia"/>
          <w:sz w:val="24"/>
        </w:rPr>
        <w:tab/>
        <w:t>C、尽量直线、平整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D、尽量减小由线缆自身形成的感应环路面积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349、采取适当的措施，使燃烧因缺乏或隔绝氧气而熄灭，这种方法称作（A）。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A、窒息灭火法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B、隔离灭火法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C、冷却灭火法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350、长期在高频电磁场作用下，操作者会有什么不良反应？（B）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A、呼吸困难</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B、神经失常</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C、疲劳无力</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351、触电事故中，绝大部分是由于（A）导致人身伤亡的。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A、人体接受电流遭到电击</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B、烧伤</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C、触电休克</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352、从业人员发现直接危及人身安全的紧急情况时，例如气体灭火系统开始开启时，应（A）。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A、停止作业，立即撤离危险现场</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B、继续作业</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C、向上级汇报，等待上级指令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353、从业人员既是安全生产的保护对象，又是实现安全生产的（C）。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A、关键</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B、保证</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C、基本要素</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354、低压验电笔一般适用于交、直流电压未（C）伏以下。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A、220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B、380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C、500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355、电流为（B）毫安是，称为致命电流。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B、100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C、120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D、150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356、电器的保险丝只能装在（B）上。</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A、零线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B、火线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C、底线</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357、电器着火是不能用（C）灭火。</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A、四氧化碳或1211灭火</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B、沙土</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358、对不符合防雷标准、规范防雷工程专业设计方案，以下（B）应当按照审核结论进行修改并重新报批。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A、建设单位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B、防雷工程专业设计单位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C、工程施工单位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359、发现人员触电时，应（B），使之脱离电源。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A、立即用手拉开触电人员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B、用绝缘物体拨开电源或触电者</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C、用铁棍拨开电源线</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360、凡设在年平均雷电日大于（C）的地区的计算机信息系统，原则上均应装设计算机信息系统防雷保安器，以防止雷电电磁脉冲过电压和过电流侵入计算机信息系统设备。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A、40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B、45</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C、5</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D、15</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361、废电池随处丢弃会造成（B）的污染。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A、白色污染</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B、重金属污染</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C、酸雨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362、干粉灭火器多长时间检查一次？（A）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A、半年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B、一年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C、三个月</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D、两年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363、根据国家相关规定，电压（D）以下不必考虑防止电击的安全？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A、48伏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B、36伏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C、65伏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D、25伏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364、根据作业环境的不同，安全帽的颜色也不同，如在爆炸性作业场所工作宜戴（A）安全帽。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A、红色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B、黄色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C、白色</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365、关于空气的正向压力，下面哪项描述是正确的？（B）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A、当门打开时，空气向内流动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B、当门打开，空气向外流动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C、当发生火灾，系统自动切断电源</w:t>
      </w:r>
      <w:r w:rsidRPr="0009089D">
        <w:rPr>
          <w:rFonts w:ascii="宋体" w:hAnsi="宋体" w:hint="eastAsia"/>
          <w:sz w:val="24"/>
        </w:rPr>
        <w:tab/>
      </w:r>
      <w:r w:rsidRPr="0009089D">
        <w:rPr>
          <w:rFonts w:ascii="宋体" w:hAnsi="宋体" w:hint="eastAsia"/>
          <w:sz w:val="24"/>
        </w:rPr>
        <w:tab/>
        <w:t>D、当发生火灾，烟雾向另外一间房间流动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366、国家颁布的《安全色》标准中，表示警告、主要的颜色为（C）。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A、红色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B、蓝色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C、黄色</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367、火灾中对人员威胁最大的是（B）。</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A、火</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B、烟气</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C、可燃物</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368、机房内电源馈线不得与计算机信号传输线靠近或并排敷设。空间不允许时，两者间距应不少于（B）m。</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A、0.1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B、0.6</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C、1.2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D、0.3</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369、计算机电源系统的所有节点均应</w:t>
      </w:r>
      <w:proofErr w:type="gramStart"/>
      <w:r w:rsidRPr="0009089D">
        <w:rPr>
          <w:rFonts w:ascii="宋体" w:hAnsi="宋体" w:hint="eastAsia"/>
          <w:sz w:val="24"/>
        </w:rPr>
        <w:t>镀</w:t>
      </w:r>
      <w:proofErr w:type="gramEnd"/>
      <w:r w:rsidRPr="0009089D">
        <w:rPr>
          <w:rFonts w:ascii="宋体" w:hAnsi="宋体" w:hint="eastAsia"/>
          <w:sz w:val="24"/>
        </w:rPr>
        <w:t>铅锡处理（B）连接。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A、热压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B、冷压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C、焊锡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D、直接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370、计算机系统接地应采用（A）。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A、专用底线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B、和大楼的钢筋专用网相连</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C、大楼的各种金属管道相连</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D、没必要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371、采取适当的措施，使燃烧因缺乏或隔绝氧气而熄灭，这种方法称作（A）。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A、窒息灭火法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B、隔离灭火法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C、冷却灭火法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372、计算机系统应选用（A）电缆。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A、铜芯</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B、铅芯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C、铁芯</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D、没有要求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373、进行腐蚀品的装卸作业应戴（B）手套。</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A、帆布</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B、橡胶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C、棉布</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374、人体在电磁场作用下，由于（C）将使人体受到不同程度的伤害。</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A、电流</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B、电压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C、棉布</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375、身上着火后，下列哪种灭火方法是错误的（C）。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A、就地打滚</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B、用厚重衣物覆盖压灭火苗</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C、迎风快跑</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376、生产经营单位必须为从业人员提供符合国家标准或（C）标准的劳动防护用品。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A、当地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B、本单位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C、行业</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377、使用新设备，必须了解、掌握其安全技术特征，采取有效的安全防护措施，并对从业人员进行专门的安全生产。（B）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A、当地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B、本单位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C、行业</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378</w:t>
      </w:r>
      <w:r w:rsidRPr="0009089D">
        <w:rPr>
          <w:rFonts w:ascii="宋体" w:hAnsi="宋体"/>
          <w:sz w:val="24"/>
        </w:rPr>
        <w:t>.</w:t>
      </w:r>
      <w:r w:rsidRPr="0009089D">
        <w:rPr>
          <w:rFonts w:ascii="宋体" w:hAnsi="宋体" w:hint="eastAsia"/>
          <w:sz w:val="24"/>
        </w:rPr>
        <w:t>实验</w:t>
      </w:r>
      <w:r w:rsidRPr="0009089D">
        <w:rPr>
          <w:rFonts w:ascii="宋体" w:hAnsi="宋体"/>
          <w:sz w:val="24"/>
        </w:rPr>
        <w:t>地点相对湿度大于</w:t>
      </w:r>
      <w:r w:rsidRPr="0009089D">
        <w:rPr>
          <w:rFonts w:ascii="宋体" w:hAnsi="宋体" w:hint="eastAsia"/>
          <w:sz w:val="24"/>
        </w:rPr>
        <w:t>75</w:t>
      </w:r>
      <w:r w:rsidRPr="0009089D">
        <w:rPr>
          <w:rFonts w:ascii="宋体" w:hAnsi="宋体"/>
          <w:sz w:val="24"/>
        </w:rPr>
        <w:t>%时，则此实验环境属于易</w:t>
      </w:r>
      <w:r w:rsidRPr="0009089D">
        <w:rPr>
          <w:rFonts w:ascii="宋体" w:hAnsi="宋体" w:hint="eastAsia"/>
          <w:sz w:val="24"/>
        </w:rPr>
        <w:t>触电</w:t>
      </w:r>
      <w:r w:rsidRPr="0009089D">
        <w:rPr>
          <w:rFonts w:ascii="宋体" w:hAnsi="宋体"/>
          <w:sz w:val="24"/>
        </w:rPr>
        <w:t>的环境：（</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危险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特别危险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C、一般</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379、通过人身的安全交流电流规定在(A)以下。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A、10mA                </w:t>
      </w:r>
      <w:r w:rsidRPr="0009089D">
        <w:rPr>
          <w:rFonts w:ascii="宋体" w:hAnsi="宋体" w:hint="eastAsia"/>
          <w:sz w:val="24"/>
        </w:rPr>
        <w:tab/>
        <w:t xml:space="preserve">B、30mA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C、50mA</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380、下列不属于对物理层信息窃取的是(D)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A、对存储介质的盗取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B、对监视器的窃听</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C、对网络线路的窃听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D、对设备屏蔽电磁干扰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381、新、改、扩建项目的安全设施投资应当纳入(C)。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A、企业成本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B、安</w:t>
      </w:r>
      <w:proofErr w:type="gramStart"/>
      <w:r w:rsidRPr="0009089D">
        <w:rPr>
          <w:rFonts w:ascii="宋体" w:hAnsi="宋体" w:hint="eastAsia"/>
          <w:sz w:val="24"/>
        </w:rPr>
        <w:t>措</w:t>
      </w:r>
      <w:proofErr w:type="gramEnd"/>
      <w:r w:rsidRPr="0009089D">
        <w:rPr>
          <w:rFonts w:ascii="宋体" w:hAnsi="宋体" w:hint="eastAsia"/>
          <w:sz w:val="24"/>
        </w:rPr>
        <w:t xml:space="preserve">经费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C、建设项目概算</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382、液体表面的蒸汽与空气形成可燃气体，遇到点火源时，发生一闪即灭的现象称为(C)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A、爆炸                   B、蒸发                    C、闪燃</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383、防雷保安器：防止(B)破坏计算机信息系统的保安装置，可分为两大类：电源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线防雷保安器（简称电源防雷保安器）和信号传输线防雷保安器（简称通道防雷保安器）。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A、直击雷            B、感应雷     </w:t>
      </w:r>
      <w:r w:rsidRPr="0009089D">
        <w:rPr>
          <w:rFonts w:ascii="宋体" w:hAnsi="宋体" w:hint="eastAsia"/>
          <w:sz w:val="24"/>
        </w:rPr>
        <w:tab/>
        <w:t xml:space="preserve">  </w:t>
      </w:r>
      <w:r w:rsidRPr="0009089D">
        <w:rPr>
          <w:rFonts w:ascii="宋体" w:hAnsi="宋体" w:hint="eastAsia"/>
          <w:sz w:val="24"/>
        </w:rPr>
        <w:tab/>
        <w:t>C、雷暴          D、雷电电磁脉冲</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384、EMC标准是为了保证(D)正常工作</w:t>
      </w:r>
      <w:proofErr w:type="gramStart"/>
      <w:r w:rsidRPr="0009089D">
        <w:rPr>
          <w:rFonts w:ascii="宋体" w:hAnsi="宋体" w:hint="eastAsia"/>
          <w:sz w:val="24"/>
        </w:rPr>
        <w:t>而制走的</w:t>
      </w:r>
      <w:proofErr w:type="gramEnd"/>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A、网络               B、媒体      </w:t>
      </w:r>
      <w:r w:rsidRPr="0009089D">
        <w:rPr>
          <w:rFonts w:ascii="宋体" w:hAnsi="宋体"/>
          <w:sz w:val="24"/>
        </w:rPr>
        <w:t xml:space="preserve">  </w:t>
      </w:r>
      <w:r w:rsidRPr="0009089D">
        <w:rPr>
          <w:rFonts w:ascii="宋体" w:hAnsi="宋体" w:hint="eastAsia"/>
          <w:sz w:val="24"/>
        </w:rPr>
        <w:tab/>
        <w:t>C、信息           D、系统和设备</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385、以下不符合防静电要求的是(B)。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A、穿合适的防静电衣服和防静电鞋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B、在机房内直接更衣梳理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C、用表面光滑平整的办公家具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D、经常用湿拖布拖地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386、以下哪些属于系统的物理故障？(A)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A、硬件故障与软件故障</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B、计算机病毒</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C、人为的失误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D、网络故障和设备环境故障</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387、用灭火器灭火时，灭火器的喷射</w:t>
      </w:r>
      <w:proofErr w:type="gramStart"/>
      <w:r w:rsidRPr="0009089D">
        <w:rPr>
          <w:rFonts w:ascii="宋体" w:hAnsi="宋体" w:hint="eastAsia"/>
          <w:sz w:val="24"/>
        </w:rPr>
        <w:t>口应该</w:t>
      </w:r>
      <w:proofErr w:type="gramEnd"/>
      <w:r w:rsidRPr="0009089D">
        <w:rPr>
          <w:rFonts w:ascii="宋体" w:hAnsi="宋体" w:hint="eastAsia"/>
          <w:sz w:val="24"/>
        </w:rPr>
        <w:t>对准火焰的(C)。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A、上部                    B、中部                        C、根部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388、运输、携带、邮寄计算机信息媒体进出靖的，应当如实向(A)申报。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A、海关              </w:t>
      </w:r>
      <w:r w:rsidRPr="0009089D">
        <w:rPr>
          <w:rFonts w:ascii="宋体" w:hAnsi="宋体"/>
          <w:sz w:val="24"/>
        </w:rPr>
        <w:t xml:space="preserve">      </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B、工商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C、税务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D、边防</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389、在计算机机房或其他数据处理环境中，较高的潮湿环境会带来如下哪些弊端？ (B)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A、产生静电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B、计算机部件腐蚀</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C、有污染物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D、B+A</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390、在空气不流通的狭小地方使用二氧化碳灭火器可能造成的危险是(B)。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A中毒            </w:t>
      </w:r>
      <w:r w:rsidRPr="0009089D">
        <w:rPr>
          <w:rFonts w:ascii="宋体" w:hAnsi="宋体" w:hint="eastAsia"/>
          <w:sz w:val="24"/>
        </w:rPr>
        <w:tab/>
      </w:r>
      <w:r w:rsidRPr="0009089D">
        <w:rPr>
          <w:rFonts w:ascii="宋体" w:hAnsi="宋体" w:hint="eastAsia"/>
          <w:sz w:val="24"/>
        </w:rPr>
        <w:tab/>
        <w:t xml:space="preserve">B缺氧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C爆炸</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391、在雷雨天不要走近高压电杆、铁塔、避雷针、远离至少(C)米以外。</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A、IO米          </w:t>
      </w:r>
      <w:r w:rsidRPr="0009089D">
        <w:rPr>
          <w:rFonts w:ascii="宋体" w:hAnsi="宋体" w:hint="eastAsia"/>
          <w:sz w:val="24"/>
        </w:rPr>
        <w:tab/>
      </w:r>
      <w:r w:rsidRPr="0009089D">
        <w:rPr>
          <w:rFonts w:ascii="宋体" w:hAnsi="宋体" w:hint="eastAsia"/>
          <w:sz w:val="24"/>
        </w:rPr>
        <w:tab/>
        <w:t xml:space="preserve">B、15米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C、20米</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392、在易燃易爆场所穿(C)最危险。</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A、布鞋           </w:t>
      </w:r>
      <w:r w:rsidRPr="0009089D">
        <w:rPr>
          <w:rFonts w:ascii="宋体" w:hAnsi="宋体" w:hint="eastAsia"/>
          <w:sz w:val="24"/>
        </w:rPr>
        <w:tab/>
      </w:r>
      <w:r w:rsidRPr="0009089D">
        <w:rPr>
          <w:rFonts w:ascii="宋体" w:hAnsi="宋体" w:hint="eastAsia"/>
          <w:sz w:val="24"/>
        </w:rPr>
        <w:tab/>
        <w:t xml:space="preserve">B、胶鞋          </w:t>
      </w:r>
      <w:r w:rsidRPr="0009089D">
        <w:rPr>
          <w:rFonts w:ascii="宋体" w:hAnsi="宋体" w:hint="eastAsia"/>
          <w:sz w:val="24"/>
        </w:rPr>
        <w:tab/>
      </w:r>
      <w:r w:rsidRPr="0009089D">
        <w:rPr>
          <w:rFonts w:ascii="宋体" w:hAnsi="宋体" w:hint="eastAsia"/>
          <w:sz w:val="24"/>
        </w:rPr>
        <w:tab/>
        <w:t>C、带钉鞋</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393、在遇到高压电线断落地面时，导线断落点(B)m内，禁止人员进入。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A、IO            </w:t>
      </w:r>
      <w:r w:rsidRPr="0009089D">
        <w:rPr>
          <w:rFonts w:ascii="宋体" w:hAnsi="宋体" w:hint="eastAsia"/>
          <w:sz w:val="24"/>
        </w:rPr>
        <w:tab/>
      </w:r>
      <w:r w:rsidRPr="0009089D">
        <w:rPr>
          <w:rFonts w:ascii="宋体" w:hAnsi="宋体" w:hint="eastAsia"/>
          <w:sz w:val="24"/>
        </w:rPr>
        <w:tab/>
        <w:t xml:space="preserve">B、20              </w:t>
      </w:r>
      <w:r w:rsidRPr="0009089D">
        <w:rPr>
          <w:rFonts w:ascii="宋体" w:hAnsi="宋体" w:hint="eastAsia"/>
          <w:sz w:val="24"/>
        </w:rPr>
        <w:tab/>
      </w:r>
      <w:r w:rsidRPr="0009089D">
        <w:rPr>
          <w:rFonts w:ascii="宋体" w:hAnsi="宋体" w:hint="eastAsia"/>
          <w:sz w:val="24"/>
        </w:rPr>
        <w:tab/>
        <w:t>C、30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394、数据处理中心的物理环境中，最佳湿度应该保持在什么样的程度？(C)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A、30%-40%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B、40%-50%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C、45%-60% </w:t>
      </w:r>
      <w:r w:rsidRPr="0009089D">
        <w:rPr>
          <w:rFonts w:ascii="宋体" w:hAnsi="宋体" w:hint="eastAsia"/>
          <w:sz w:val="24"/>
        </w:rPr>
        <w:tab/>
      </w:r>
      <w:r w:rsidRPr="0009089D">
        <w:rPr>
          <w:rFonts w:ascii="宋体" w:hAnsi="宋体" w:hint="eastAsia"/>
          <w:sz w:val="24"/>
        </w:rPr>
        <w:tab/>
        <w:t>D、50%-70%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395、计算机信息系统防护，简单概括起来就是：均压、分流、屏蔽和良好接地。所</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以防雷保安器必须有合理的(B)。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A、屏蔽配置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B、接地配置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C、分流配置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D、均压配置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396、计算站场地宜采用(A)蓄电池。</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A、封闭式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B、半封闭式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C、开启式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D、普通任意的</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397、多层的楼房中，最适合做数据中心的位置是(D)。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A、楼                             </w:t>
      </w:r>
      <w:r w:rsidRPr="0009089D">
        <w:rPr>
          <w:rFonts w:ascii="宋体" w:hAnsi="宋体" w:hint="eastAsia"/>
          <w:sz w:val="24"/>
        </w:rPr>
        <w:tab/>
      </w:r>
      <w:r w:rsidRPr="0009089D">
        <w:rPr>
          <w:rFonts w:ascii="宋体" w:hAnsi="宋体" w:hint="eastAsia"/>
          <w:sz w:val="24"/>
        </w:rPr>
        <w:tab/>
        <w:t>B、地下室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C、顶楼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D、除以上外的任何楼层</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398、计算机机房是安装计算机信息系统主体的关键场所，是(A)工作的重点，所以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对计算机机房要加强安全管理。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A、实体安全保护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B、人员管理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C、媒体安全保护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D、设备安全保护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399、区域安全，首先应考虑（B），用来识别来访问的用户的身份，并对其合法性进行验证，主要通过特殊标示符、口令、指纹等来实现。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A、来访者所持物    B、物理访问控制   C、来访者所具有的特征   D、来访者所知信息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400、在计算机房出入口处或值班室，应设置（D）和应急断电装置。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电视     B、电扇     C、报警器     D、应急电话</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401、下列（A）灭火器是扑救精密仪器火灾的最佳选择。</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A、二氧化碳灭火剂   B、干粉灭火剂   C、泡沫灭火剂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402、电气安全主要包括人身安全、（B）安全。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A、照明      B、设备     C、电器     D、空调</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403、（C）基于IDEA算法。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A、S/MIME   B、SET     C、PGP     D、SSL</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404、</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405、(C)是通过使用公开密钥技术和数字证书等来提供网络信息安全服务的基础平台。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A、公开密钥体制    B、对称加密体制    C、PKI（公开密钥基础设施）   D、数字签名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406、(D)是由权威机构CA发行的一种权威性的电子文档，是网络环境中的一种身份证。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A、认证机构    B、密码    C、票据    D、数字证书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407、（D）协议主要用于加密机制。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A、HTTP    B、FTP    C、TELNET    D、SSL</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408、（A）原则保证只有发送方与接收方能访问消息内容。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A、保密性   B、鉴别    C、完整性     D、访问控制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409、（D）原则允许某些用户进行特定访问。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A、保密性   B、鉴别    C、完整性     D、访问控制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410、（B）增加明文冗余度。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A、混淆     B、扩散    C、混淆与扩散    D、都不是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411、3DES加密算法的密钥长度是：（A）。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A、168      B、128     C、56      D、256</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412、AES密钥长度不能是（D）。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A、128位    B、192位    C、256位    D、512位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413、AES算法是哪种算法？（A）。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A、对称密钥加密    B、非对称密钥加密    C、哈希算法    D、流加密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414、AES属于哪种加密方式？（B）。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A、流加密    B、分组加密    C、异或加密    D、认证加密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415、CA指的是（A）。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A、证书授权    B、加密认证    C、虚拟专用网    D、安全套接层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416、DES经过（A）轮运算后，左右两部分合在一起经过一个末置换，输出一个64位的密文。（A）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A、16    B、8    C、32    D、4</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417、DES算法是哪种算法？（A）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A、对称密钥加密    B、非对称密钥加密    C、哈希算法    D、流加密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418、DES属于哪种加密方式？（B）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A、流加密    B、块加密    C、异或加密    D、认证加密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419、DNSSec中并未采用（C）。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A、数字签名技术    B、公</w:t>
      </w:r>
      <w:proofErr w:type="gramStart"/>
      <w:r w:rsidRPr="0009089D">
        <w:rPr>
          <w:rFonts w:ascii="宋体" w:hAnsi="宋体" w:hint="eastAsia"/>
          <w:sz w:val="24"/>
        </w:rPr>
        <w:t>钥</w:t>
      </w:r>
      <w:proofErr w:type="gramEnd"/>
      <w:r w:rsidRPr="0009089D">
        <w:rPr>
          <w:rFonts w:ascii="宋体" w:hAnsi="宋体" w:hint="eastAsia"/>
          <w:sz w:val="24"/>
        </w:rPr>
        <w:t>加密技术    C、地址绑定技术    D、报文摘要技术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420、ECB指的是（D）。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A、密文链接模式    B、密文反馈模式    C、输出反馈模式    D、电码本模式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421、EC-DSA复杂性的程度是（D）。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A、简单    B、最简单    C、困难    D、最困难</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422、EFS可以用在什么文件系统下（C）。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A、FAT16    B、FAT32    C、NTFS    D、以上都可以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423、IDEA的密钥长度是多少bit？（D）。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A、56    B、64    C、96    D、128</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424、Kerberos是80年代中期，麻省理工学院为Athena项目开发的一个认证服务系统，其目标是把认证、记账和（B）的功能扩展到网络环境。</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A、访问控制    B、审计    C、授权    D、监控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425、Kerberos是为TCP/IP网络设计的基于（B）的可信第三方鉴别协议，负责在网络上进行仲裁及会话密钥的分配。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A、非对称密钥体系    B、对称密钥体系    C、公</w:t>
      </w:r>
      <w:proofErr w:type="gramStart"/>
      <w:r w:rsidRPr="0009089D">
        <w:rPr>
          <w:rFonts w:ascii="宋体" w:hAnsi="宋体" w:hint="eastAsia"/>
          <w:sz w:val="24"/>
        </w:rPr>
        <w:t>钥</w:t>
      </w:r>
      <w:proofErr w:type="gramEnd"/>
      <w:r w:rsidRPr="0009089D">
        <w:rPr>
          <w:rFonts w:ascii="宋体" w:hAnsi="宋体" w:hint="eastAsia"/>
          <w:sz w:val="24"/>
        </w:rPr>
        <w:t>体系    D、私</w:t>
      </w:r>
      <w:proofErr w:type="gramStart"/>
      <w:r w:rsidRPr="0009089D">
        <w:rPr>
          <w:rFonts w:ascii="宋体" w:hAnsi="宋体" w:hint="eastAsia"/>
          <w:sz w:val="24"/>
        </w:rPr>
        <w:t>钥</w:t>
      </w:r>
      <w:proofErr w:type="gramEnd"/>
      <w:r w:rsidRPr="0009089D">
        <w:rPr>
          <w:rFonts w:ascii="宋体" w:hAnsi="宋体" w:hint="eastAsia"/>
          <w:sz w:val="24"/>
        </w:rPr>
        <w:t>体系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426、Kerberos是一种网络认证协议。它采用的加密算法是（C）。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A、RSA    B、PGP    C、DES    D、MD5</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427、Kerberos算法是一个（B）。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A、面向访问的保护系统    B、面向票据的保护系统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C、面向列表的保护系统    D、面向门与锁的保护系统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428、Kerberos提供的最重要的安全服务是？（A）。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A、鉴别    B、机密性    C、完整性    D、可用性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429、MD5产生的散列值是多少位？（C）。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A、56    B、64    C、128    D、160</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430、MD5是按每组512位为一组来处理输入的信息，经过一系列变换后，生成一个（B）为散列值。</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A、64    B、128    C、256    D、512</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431、MD5是以512位分组来处理输入的信息，每一分组又被划分为（A）32位子分组。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A、16个    B、32个    C、64个    D、128个</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432、MD5算法将输入信息M按顺序每组（D）长度分组，即：M1，M2，...，Mn-1，Mn。</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A、64位    B、128位    C、256位    D、512位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433、PKI（公共密钥基础结构）中应用的加密方式为（B）。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A、对称加密    B、非对称加密    C、HASH加密    D、单向加密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434、PKI的全称是（D）。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A、Private Key Intrusion    B、Public Key Intrusion</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C、Private Key Infrastructure     D、Public Key Infrastructure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435、PKI无法实现（D）。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A、身份认证    B、数据的完整性    C、数据的机密性    D、权限分配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436、RC4是由RIVEST在1987年开发的一种流式的密文，就是实时地把信息加密成一个整体，它在美国一般密钥长度是128位，因为受到美国出口法的限制，向外出口时限制到多少位？（C）。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A、64位    B、56位    C、40位    D、32位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437、RSA公</w:t>
      </w:r>
      <w:proofErr w:type="gramStart"/>
      <w:r w:rsidRPr="0009089D">
        <w:rPr>
          <w:rFonts w:ascii="宋体" w:hAnsi="宋体" w:hint="eastAsia"/>
          <w:sz w:val="24"/>
        </w:rPr>
        <w:t>钥</w:t>
      </w:r>
      <w:proofErr w:type="gramEnd"/>
      <w:r w:rsidRPr="0009089D">
        <w:rPr>
          <w:rFonts w:ascii="宋体" w:hAnsi="宋体" w:hint="eastAsia"/>
          <w:sz w:val="24"/>
        </w:rPr>
        <w:t>加密系统中，他想给她发送一份邮件，并让她知道是他发出，应选用</w:t>
      </w:r>
      <w:r w:rsidRPr="0009089D">
        <w:rPr>
          <w:rFonts w:ascii="宋体" w:hAnsi="宋体" w:hint="eastAsia"/>
          <w:sz w:val="24"/>
        </w:rPr>
        <w:lastRenderedPageBreak/>
        <w:t>的加密秘</w:t>
      </w:r>
      <w:proofErr w:type="gramStart"/>
      <w:r w:rsidRPr="0009089D">
        <w:rPr>
          <w:rFonts w:ascii="宋体" w:hAnsi="宋体" w:hint="eastAsia"/>
          <w:sz w:val="24"/>
        </w:rPr>
        <w:t>钥</w:t>
      </w:r>
      <w:proofErr w:type="gramEnd"/>
      <w:r w:rsidRPr="0009089D">
        <w:rPr>
          <w:rFonts w:ascii="宋体" w:hAnsi="宋体" w:hint="eastAsia"/>
          <w:sz w:val="24"/>
        </w:rPr>
        <w:t>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A、他的公</w:t>
      </w:r>
      <w:proofErr w:type="gramStart"/>
      <w:r w:rsidRPr="0009089D">
        <w:rPr>
          <w:rFonts w:ascii="宋体" w:hAnsi="宋体" w:hint="eastAsia"/>
          <w:sz w:val="24"/>
        </w:rPr>
        <w:t>钥</w:t>
      </w:r>
      <w:proofErr w:type="gramEnd"/>
      <w:r w:rsidRPr="0009089D">
        <w:rPr>
          <w:rFonts w:ascii="宋体" w:hAnsi="宋体" w:hint="eastAsia"/>
          <w:sz w:val="24"/>
        </w:rPr>
        <w:t xml:space="preserve">    B、她的公</w:t>
      </w:r>
      <w:proofErr w:type="gramStart"/>
      <w:r w:rsidRPr="0009089D">
        <w:rPr>
          <w:rFonts w:ascii="宋体" w:hAnsi="宋体" w:hint="eastAsia"/>
          <w:sz w:val="24"/>
        </w:rPr>
        <w:t>钥</w:t>
      </w:r>
      <w:proofErr w:type="gramEnd"/>
      <w:r w:rsidRPr="0009089D">
        <w:rPr>
          <w:rFonts w:ascii="宋体" w:hAnsi="宋体" w:hint="eastAsia"/>
          <w:sz w:val="24"/>
        </w:rPr>
        <w:t xml:space="preserve">    C、他的私</w:t>
      </w:r>
      <w:proofErr w:type="gramStart"/>
      <w:r w:rsidRPr="0009089D">
        <w:rPr>
          <w:rFonts w:ascii="宋体" w:hAnsi="宋体" w:hint="eastAsia"/>
          <w:sz w:val="24"/>
        </w:rPr>
        <w:t>钥</w:t>
      </w:r>
      <w:proofErr w:type="gramEnd"/>
      <w:r w:rsidRPr="0009089D">
        <w:rPr>
          <w:rFonts w:ascii="宋体" w:hAnsi="宋体" w:hint="eastAsia"/>
          <w:sz w:val="24"/>
        </w:rPr>
        <w:t xml:space="preserve">    D、她的私</w:t>
      </w:r>
      <w:proofErr w:type="gramStart"/>
      <w:r w:rsidRPr="0009089D">
        <w:rPr>
          <w:rFonts w:ascii="宋体" w:hAnsi="宋体" w:hint="eastAsia"/>
          <w:sz w:val="24"/>
        </w:rPr>
        <w:t>钥</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438、RSA使用不方便的最大问题是（A）。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A、产生密钥需要强大的计算能力    B、算法中需要大数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C、算法中需要素数      D、被攻击过很多次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439、RSA算法建立的理论基础是（C）。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A、DES    B、</w:t>
      </w:r>
      <w:proofErr w:type="gramStart"/>
      <w:r w:rsidRPr="0009089D">
        <w:rPr>
          <w:rFonts w:ascii="宋体" w:hAnsi="宋体" w:hint="eastAsia"/>
          <w:sz w:val="24"/>
        </w:rPr>
        <w:t>替代想</w:t>
      </w:r>
      <w:proofErr w:type="gramEnd"/>
      <w:r w:rsidRPr="0009089D">
        <w:rPr>
          <w:rFonts w:ascii="宋体" w:hAnsi="宋体" w:hint="eastAsia"/>
          <w:sz w:val="24"/>
        </w:rPr>
        <w:t>组合    C、大数分解和素数检测    D、哈希函数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440、SHA-1产生的散列值是多少位？（D）。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A、56    B、64    C、128    D、160</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441、按密钥的使用个数，密码系统可以分为（C）。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A、置换密码系统和易位密码系统    B、分组密码系统和序列密码系统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C、对称密码系统和非对称密码系统    D、密码系统和密码分析系统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442、充分发挥了DES和RSA两种加密体制的优点，妥善解决了密钥传送过程中的安全问题的技术是：（C）。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A、数字签名    B、数字指纹    C、数字信封    D、数字时间戳</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443、从技术角度上看数据安全的技术特征主要包含哪几个方面？（B）。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A、数据完整性、数据的方便性、数据的可用性    B、数据的完整性、数据的保密性、数据的可用性    C、数据的稳定性、数据的保密性、数据的可用性    D、数据的方便性、数据的稳定性、数据的完整性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444、单项散列函数的安全性来自于他的（A）。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A、单向性    B、算法复杂性    C、算法的保密性    D、离散性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445、电路网关防火墙工作在OSI协议的哪一层？（A）。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A、传输层    B、链路层    C、应用层    D、物理层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446、电子邮件的机密性与真实性是通过下列哪一项实现的？（A）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A、用发送者的私</w:t>
      </w:r>
      <w:proofErr w:type="gramStart"/>
      <w:r w:rsidRPr="0009089D">
        <w:rPr>
          <w:rFonts w:ascii="宋体" w:hAnsi="宋体" w:hint="eastAsia"/>
          <w:sz w:val="24"/>
        </w:rPr>
        <w:t>钥</w:t>
      </w:r>
      <w:proofErr w:type="gramEnd"/>
      <w:r w:rsidRPr="0009089D">
        <w:rPr>
          <w:rFonts w:ascii="宋体" w:hAnsi="宋体" w:hint="eastAsia"/>
          <w:sz w:val="24"/>
        </w:rPr>
        <w:t>对消息进行签名，用接受者的公</w:t>
      </w:r>
      <w:proofErr w:type="gramStart"/>
      <w:r w:rsidRPr="0009089D">
        <w:rPr>
          <w:rFonts w:ascii="宋体" w:hAnsi="宋体" w:hint="eastAsia"/>
          <w:sz w:val="24"/>
        </w:rPr>
        <w:t>钥</w:t>
      </w:r>
      <w:proofErr w:type="gramEnd"/>
      <w:r w:rsidRPr="0009089D">
        <w:rPr>
          <w:rFonts w:ascii="宋体" w:hAnsi="宋体" w:hint="eastAsia"/>
          <w:sz w:val="24"/>
        </w:rPr>
        <w:t>对消息进行加密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B、用发送者的公</w:t>
      </w:r>
      <w:proofErr w:type="gramStart"/>
      <w:r w:rsidRPr="0009089D">
        <w:rPr>
          <w:rFonts w:ascii="宋体" w:hAnsi="宋体" w:hint="eastAsia"/>
          <w:sz w:val="24"/>
        </w:rPr>
        <w:t>钥</w:t>
      </w:r>
      <w:proofErr w:type="gramEnd"/>
      <w:r w:rsidRPr="0009089D">
        <w:rPr>
          <w:rFonts w:ascii="宋体" w:hAnsi="宋体" w:hint="eastAsia"/>
          <w:sz w:val="24"/>
        </w:rPr>
        <w:t>对消息进行签名，用接受者的私</w:t>
      </w:r>
      <w:proofErr w:type="gramStart"/>
      <w:r w:rsidRPr="0009089D">
        <w:rPr>
          <w:rFonts w:ascii="宋体" w:hAnsi="宋体" w:hint="eastAsia"/>
          <w:sz w:val="24"/>
        </w:rPr>
        <w:t>钥</w:t>
      </w:r>
      <w:proofErr w:type="gramEnd"/>
      <w:r w:rsidRPr="0009089D">
        <w:rPr>
          <w:rFonts w:ascii="宋体" w:hAnsi="宋体" w:hint="eastAsia"/>
          <w:sz w:val="24"/>
        </w:rPr>
        <w:t>对消息进行加密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C、用接受者的私</w:t>
      </w:r>
      <w:proofErr w:type="gramStart"/>
      <w:r w:rsidRPr="0009089D">
        <w:rPr>
          <w:rFonts w:ascii="宋体" w:hAnsi="宋体" w:hint="eastAsia"/>
          <w:sz w:val="24"/>
        </w:rPr>
        <w:t>钥</w:t>
      </w:r>
      <w:proofErr w:type="gramEnd"/>
      <w:r w:rsidRPr="0009089D">
        <w:rPr>
          <w:rFonts w:ascii="宋体" w:hAnsi="宋体" w:hint="eastAsia"/>
          <w:sz w:val="24"/>
        </w:rPr>
        <w:t>对消息进行签名，用发送者的公</w:t>
      </w:r>
      <w:proofErr w:type="gramStart"/>
      <w:r w:rsidRPr="0009089D">
        <w:rPr>
          <w:rFonts w:ascii="宋体" w:hAnsi="宋体" w:hint="eastAsia"/>
          <w:sz w:val="24"/>
        </w:rPr>
        <w:t>钥</w:t>
      </w:r>
      <w:proofErr w:type="gramEnd"/>
      <w:r w:rsidRPr="0009089D">
        <w:rPr>
          <w:rFonts w:ascii="宋体" w:hAnsi="宋体" w:hint="eastAsia"/>
          <w:sz w:val="24"/>
        </w:rPr>
        <w:t>对消息进行加密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D、用接受者的公</w:t>
      </w:r>
      <w:proofErr w:type="gramStart"/>
      <w:r w:rsidRPr="0009089D">
        <w:rPr>
          <w:rFonts w:ascii="宋体" w:hAnsi="宋体" w:hint="eastAsia"/>
          <w:sz w:val="24"/>
        </w:rPr>
        <w:t>钥</w:t>
      </w:r>
      <w:proofErr w:type="gramEnd"/>
      <w:r w:rsidRPr="0009089D">
        <w:rPr>
          <w:rFonts w:ascii="宋体" w:hAnsi="宋体" w:hint="eastAsia"/>
          <w:sz w:val="24"/>
        </w:rPr>
        <w:t>对消息进行签名，用发送者的私</w:t>
      </w:r>
      <w:proofErr w:type="gramStart"/>
      <w:r w:rsidRPr="0009089D">
        <w:rPr>
          <w:rFonts w:ascii="宋体" w:hAnsi="宋体" w:hint="eastAsia"/>
          <w:sz w:val="24"/>
        </w:rPr>
        <w:t>钥</w:t>
      </w:r>
      <w:proofErr w:type="gramEnd"/>
      <w:r w:rsidRPr="0009089D">
        <w:rPr>
          <w:rFonts w:ascii="宋体" w:hAnsi="宋体" w:hint="eastAsia"/>
          <w:sz w:val="24"/>
        </w:rPr>
        <w:t>对消息进行加密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447、端对端加密只需要保证消息都在哪里进行加密？（A）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A、源点和目的地节点    B、经过的每一个节点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C、源点和中间经过的每一个节点    D、所有节点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448、对明文字母重新排列，并不隐藏他们的加密方法属于（C）。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A、置换密码    B、分组密码    C、易位密码    D、序列密码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449、对网络中两个相邻节点之间传输的数据进行加密保护的是（A）。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A、节点加密    B、链路加密    C、端到端加密    D、DES加密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450、发送消息和用发送方私</w:t>
      </w:r>
      <w:proofErr w:type="gramStart"/>
      <w:r w:rsidRPr="0009089D">
        <w:rPr>
          <w:rFonts w:ascii="宋体" w:hAnsi="宋体" w:hint="eastAsia"/>
          <w:sz w:val="24"/>
        </w:rPr>
        <w:t>钥</w:t>
      </w:r>
      <w:proofErr w:type="gramEnd"/>
      <w:r w:rsidRPr="0009089D">
        <w:rPr>
          <w:rFonts w:ascii="宋体" w:hAnsi="宋体" w:hint="eastAsia"/>
          <w:sz w:val="24"/>
        </w:rPr>
        <w:t>加密哈希加密信息将确保消息的：（A）。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A、真实性和完整性    B、真实性和隐私    C、隐私和不可否认性    D。隐私和</w:t>
      </w:r>
      <w:proofErr w:type="gramStart"/>
      <w:r w:rsidRPr="0009089D">
        <w:rPr>
          <w:rFonts w:ascii="宋体" w:hAnsi="宋体" w:hint="eastAsia"/>
          <w:sz w:val="24"/>
        </w:rPr>
        <w:t>不</w:t>
      </w:r>
      <w:proofErr w:type="gramEnd"/>
      <w:r w:rsidRPr="0009089D">
        <w:rPr>
          <w:rFonts w:ascii="宋体" w:hAnsi="宋体" w:hint="eastAsia"/>
          <w:sz w:val="24"/>
        </w:rPr>
        <w:t>可否性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451、高级加密标准AES算法中，加密回合数不可能是（D）。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A、10    B、12    C、14    D、16</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452、公</w:t>
      </w:r>
      <w:proofErr w:type="gramStart"/>
      <w:r w:rsidRPr="0009089D">
        <w:rPr>
          <w:rFonts w:ascii="宋体" w:hAnsi="宋体" w:hint="eastAsia"/>
          <w:sz w:val="24"/>
        </w:rPr>
        <w:t>钥</w:t>
      </w:r>
      <w:proofErr w:type="gramEnd"/>
      <w:r w:rsidRPr="0009089D">
        <w:rPr>
          <w:rFonts w:ascii="宋体" w:hAnsi="宋体" w:hint="eastAsia"/>
          <w:sz w:val="24"/>
        </w:rPr>
        <w:t>机制利用一对互相匹配的（B）进行加密，解密。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A、私</w:t>
      </w:r>
      <w:proofErr w:type="gramStart"/>
      <w:r w:rsidRPr="0009089D">
        <w:rPr>
          <w:rFonts w:ascii="宋体" w:hAnsi="宋体" w:hint="eastAsia"/>
          <w:sz w:val="24"/>
        </w:rPr>
        <w:t>钥</w:t>
      </w:r>
      <w:proofErr w:type="gramEnd"/>
      <w:r w:rsidRPr="0009089D">
        <w:rPr>
          <w:rFonts w:ascii="宋体" w:hAnsi="宋体" w:hint="eastAsia"/>
          <w:sz w:val="24"/>
        </w:rPr>
        <w:t xml:space="preserve">    B、密钥    C、数字签名    D、数字证书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453、公</w:t>
      </w:r>
      <w:proofErr w:type="gramStart"/>
      <w:r w:rsidRPr="0009089D">
        <w:rPr>
          <w:rFonts w:ascii="宋体" w:hAnsi="宋体" w:hint="eastAsia"/>
          <w:sz w:val="24"/>
        </w:rPr>
        <w:t>钥</w:t>
      </w:r>
      <w:proofErr w:type="gramEnd"/>
      <w:r w:rsidRPr="0009089D">
        <w:rPr>
          <w:rFonts w:ascii="宋体" w:hAnsi="宋体" w:hint="eastAsia"/>
          <w:sz w:val="24"/>
        </w:rPr>
        <w:t>加密体制中，没有公开的是（A）。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A、明文    B、密文    C、公</w:t>
      </w:r>
      <w:proofErr w:type="gramStart"/>
      <w:r w:rsidRPr="0009089D">
        <w:rPr>
          <w:rFonts w:ascii="宋体" w:hAnsi="宋体" w:hint="eastAsia"/>
          <w:sz w:val="24"/>
        </w:rPr>
        <w:t>钥</w:t>
      </w:r>
      <w:proofErr w:type="gramEnd"/>
      <w:r w:rsidRPr="0009089D">
        <w:rPr>
          <w:rFonts w:ascii="宋体" w:hAnsi="宋体" w:hint="eastAsia"/>
          <w:sz w:val="24"/>
        </w:rPr>
        <w:t xml:space="preserve">    D、算法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454、公</w:t>
      </w:r>
      <w:proofErr w:type="gramStart"/>
      <w:r w:rsidRPr="0009089D">
        <w:rPr>
          <w:rFonts w:ascii="宋体" w:hAnsi="宋体" w:hint="eastAsia"/>
          <w:sz w:val="24"/>
        </w:rPr>
        <w:t>钥</w:t>
      </w:r>
      <w:proofErr w:type="gramEnd"/>
      <w:r w:rsidRPr="0009089D">
        <w:rPr>
          <w:rFonts w:ascii="宋体" w:hAnsi="宋体" w:hint="eastAsia"/>
          <w:sz w:val="24"/>
        </w:rPr>
        <w:t>证书提供了一种系统的、可扩展的、统一的（A）。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A、公</w:t>
      </w:r>
      <w:proofErr w:type="gramStart"/>
      <w:r w:rsidRPr="0009089D">
        <w:rPr>
          <w:rFonts w:ascii="宋体" w:hAnsi="宋体" w:hint="eastAsia"/>
          <w:sz w:val="24"/>
        </w:rPr>
        <w:t>钥</w:t>
      </w:r>
      <w:proofErr w:type="gramEnd"/>
      <w:r w:rsidRPr="0009089D">
        <w:rPr>
          <w:rFonts w:ascii="宋体" w:hAnsi="宋体" w:hint="eastAsia"/>
          <w:sz w:val="24"/>
        </w:rPr>
        <w:t>分发方案    B、实现不可否认方案</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C、对称密钥分发方案    D、保证数据完整性方案</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455、关于CA和数字证书的关系，以下说法不正确的是（B）。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A、数字证书是保证双方之间的通讯安全的垫子信任关系，它由CA签发</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B、数字证书一般依靠CA中心的对称密钥机制来实现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C、在电子交易中，数字证书可以用于表明参与方的身份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D、数字证书能以一种不能被假冒的方式证明证书持有人身份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456、关于数字签名说法正确的是（A）。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A、数字签名的加密方法以目前的计算机的运算能力来破解是不现实的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B、采用数字签名，不能够保证信息自签发后到收到为止没有做过任何修改（能保证信息收到后没做个任何修改）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C、采用数字签名，能够保证信息是有签名者自己签名发送的，但由于不是真实的签名，签名者容易否认（签名不容易否认）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D、用户可以采用公</w:t>
      </w:r>
      <w:proofErr w:type="gramStart"/>
      <w:r w:rsidRPr="0009089D">
        <w:rPr>
          <w:rFonts w:ascii="宋体" w:hAnsi="宋体" w:hint="eastAsia"/>
          <w:sz w:val="24"/>
        </w:rPr>
        <w:t>钥</w:t>
      </w:r>
      <w:proofErr w:type="gramEnd"/>
      <w:r w:rsidRPr="0009089D">
        <w:rPr>
          <w:rFonts w:ascii="宋体" w:hAnsi="宋体" w:hint="eastAsia"/>
          <w:sz w:val="24"/>
        </w:rPr>
        <w:t>对信息加以处理，形成数字签名（需使用私</w:t>
      </w:r>
      <w:proofErr w:type="gramStart"/>
      <w:r w:rsidRPr="0009089D">
        <w:rPr>
          <w:rFonts w:ascii="宋体" w:hAnsi="宋体" w:hint="eastAsia"/>
          <w:sz w:val="24"/>
        </w:rPr>
        <w:t>钥</w:t>
      </w:r>
      <w:proofErr w:type="gramEnd"/>
      <w:r w:rsidRPr="0009089D">
        <w:rPr>
          <w:rFonts w:ascii="宋体" w:hAnsi="宋体" w:hint="eastAsia"/>
          <w:sz w:val="24"/>
        </w:rPr>
        <w:t>对信息加以处理）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457、基于私有密钥体制的信息认证方法采用的算法是（D）。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A、素数检测    B、非对称算法    C、RSA算法    D、对称加密算法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458、加密技术不能实现（D）。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A、数据信息的完整性    B、基于密码技术的身份认证    C、机密文件加密    D基于IP头信息的包过滤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459、加密技术不能提供以下哪种安全服务？（D）。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A、鉴别    B、机密性    C、完整性    D可用性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460、加密有对称密钥加密、非对称密钥加密两种，数字签名采用的是（B）。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A、对称密钥加密    B、非对称密钥加密    C、    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461、假设使用一种加密算法，它的加密方法很简单：将每一个字母加5，即a加密成f。这种算法的密钥就是5，那么它属于（A）。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A、对称加密技术    B、分组加密技术    C、公</w:t>
      </w:r>
      <w:proofErr w:type="gramStart"/>
      <w:r w:rsidRPr="0009089D">
        <w:rPr>
          <w:rFonts w:ascii="宋体" w:hAnsi="宋体" w:hint="eastAsia"/>
          <w:sz w:val="24"/>
        </w:rPr>
        <w:t>钥</w:t>
      </w:r>
      <w:proofErr w:type="gramEnd"/>
      <w:r w:rsidRPr="0009089D">
        <w:rPr>
          <w:rFonts w:ascii="宋体" w:hAnsi="宋体" w:hint="eastAsia"/>
          <w:sz w:val="24"/>
        </w:rPr>
        <w:t>加密技术    D、单项函数密码技术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462、就是通过使用公开密钥技术和数字证书等来提供网络信息安全服务的基础平台。（C）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A、公开密钥体制    B、对称加密体制    C、PKI（公开密钥基础设施）   D、数字签名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463、利用非对称密钥体制实现加密通信时，若A要向B发送加密信息，则该加密信息应该使用（B）。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A、A的公</w:t>
      </w:r>
      <w:proofErr w:type="gramStart"/>
      <w:r w:rsidRPr="0009089D">
        <w:rPr>
          <w:rFonts w:ascii="宋体" w:hAnsi="宋体" w:hint="eastAsia"/>
          <w:sz w:val="24"/>
        </w:rPr>
        <w:t>钥</w:t>
      </w:r>
      <w:proofErr w:type="gramEnd"/>
      <w:r w:rsidRPr="0009089D">
        <w:rPr>
          <w:rFonts w:ascii="宋体" w:hAnsi="宋体" w:hint="eastAsia"/>
          <w:sz w:val="24"/>
        </w:rPr>
        <w:t>加密   B、B的公</w:t>
      </w:r>
      <w:proofErr w:type="gramStart"/>
      <w:r w:rsidRPr="0009089D">
        <w:rPr>
          <w:rFonts w:ascii="宋体" w:hAnsi="宋体" w:hint="eastAsia"/>
          <w:sz w:val="24"/>
        </w:rPr>
        <w:t>钥</w:t>
      </w:r>
      <w:proofErr w:type="gramEnd"/>
      <w:r w:rsidRPr="0009089D">
        <w:rPr>
          <w:rFonts w:ascii="宋体" w:hAnsi="宋体" w:hint="eastAsia"/>
          <w:sz w:val="24"/>
        </w:rPr>
        <w:t>加密    C、A的私</w:t>
      </w:r>
      <w:proofErr w:type="gramStart"/>
      <w:r w:rsidRPr="0009089D">
        <w:rPr>
          <w:rFonts w:ascii="宋体" w:hAnsi="宋体" w:hint="eastAsia"/>
          <w:sz w:val="24"/>
        </w:rPr>
        <w:t>钥</w:t>
      </w:r>
      <w:proofErr w:type="gramEnd"/>
      <w:r w:rsidRPr="0009089D">
        <w:rPr>
          <w:rFonts w:ascii="宋体" w:hAnsi="宋体" w:hint="eastAsia"/>
          <w:sz w:val="24"/>
        </w:rPr>
        <w:t>加密    D、B的私</w:t>
      </w:r>
      <w:proofErr w:type="gramStart"/>
      <w:r w:rsidRPr="0009089D">
        <w:rPr>
          <w:rFonts w:ascii="宋体" w:hAnsi="宋体" w:hint="eastAsia"/>
          <w:sz w:val="24"/>
        </w:rPr>
        <w:t>钥</w:t>
      </w:r>
      <w:proofErr w:type="gramEnd"/>
      <w:r w:rsidRPr="0009089D">
        <w:rPr>
          <w:rFonts w:ascii="宋体" w:hAnsi="宋体" w:hint="eastAsia"/>
          <w:sz w:val="24"/>
        </w:rPr>
        <w:t>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464、利用物理设备将各类型的无法预测的输入集中起来生成随机数的设备是（A）。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A、随机数生成器   B、伪随机数生成器    C、中央处理    D、非易失存储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465、链路加密要求必须先对链路两端的加密设备进行（C）。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A、异步    B、重传    C、同步    D、备份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466、密码处理依靠使用密钥，密钥是密码系统里的最重要因素。以下哪一个密钥算法在加密数据与解密时使用相同的密钥？（C）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A、对称的公</w:t>
      </w:r>
      <w:proofErr w:type="gramStart"/>
      <w:r w:rsidRPr="0009089D">
        <w:rPr>
          <w:rFonts w:ascii="宋体" w:hAnsi="宋体" w:hint="eastAsia"/>
          <w:sz w:val="24"/>
        </w:rPr>
        <w:t>钥</w:t>
      </w:r>
      <w:proofErr w:type="gramEnd"/>
      <w:r w:rsidRPr="0009089D">
        <w:rPr>
          <w:rFonts w:ascii="宋体" w:hAnsi="宋体" w:hint="eastAsia"/>
          <w:sz w:val="24"/>
        </w:rPr>
        <w:t>算法    B、非对称私</w:t>
      </w:r>
      <w:proofErr w:type="gramStart"/>
      <w:r w:rsidRPr="0009089D">
        <w:rPr>
          <w:rFonts w:ascii="宋体" w:hAnsi="宋体" w:hint="eastAsia"/>
          <w:sz w:val="24"/>
        </w:rPr>
        <w:t>钥</w:t>
      </w:r>
      <w:proofErr w:type="gramEnd"/>
      <w:r w:rsidRPr="0009089D">
        <w:rPr>
          <w:rFonts w:ascii="宋体" w:hAnsi="宋体" w:hint="eastAsia"/>
          <w:sz w:val="24"/>
        </w:rPr>
        <w:t>算法    C、对称密钥算法    D、非对称密钥算法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467、密码分析的目的是什么？（A）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A、确定加密算法的强度    B、增加加密算法的代替功能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C、减少加密算法的换为功能    D、确定所使用的换位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468、请从下列各项中选出不是HASH函数算法的一项。（D）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A、MD5    B、SHA    C、HMAC    D、MMAC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469、如今，DES加密算法面临的问题是（A）。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A、密钥太短，已经能被现代计算机暴力破解    B、加密算法有漏洞，在数学上已被破解    C、留有后门，可能泄露部分信息    D、算法过于陈旧，已经有更好的替代方案</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470、若单项散列函数的输入串有很小的变化，则输出串（A）。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A、可能有很大的变化    B、一定有很大的变化    C、可能有很小的变化    D、一定有很小的变化</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471、散列算法可以做哪些事？（C）。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A、碰撞约束    B、入侵检测    C、组合散列    D、随机数生成器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472、身份认证的主要目标包括：确保交易者是交易者本人、避免与超过权限的交易者进行交易和（B）。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A、可信性    B、访问控制    C、完整性    D、保密性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473、数字签名常用的算法有（B）。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A、DES算法    B、RSA算法    C、Hash函数    D、AES算法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474、数字签名和随机数挑战不能防范以下哪种攻击或恶意行为？（D）。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A、伪装欺骗    B、重放攻击    C、抵赖    D、DOS攻击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475、数字签名可以解决（D）。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A、数据被泄露    B、数据被篡改    C、未经授权擅自访问    D、冒名发送数据或发送后抵赖</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476、数字签名通常使用（B）方式。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A、公</w:t>
      </w:r>
      <w:proofErr w:type="gramStart"/>
      <w:r w:rsidRPr="0009089D">
        <w:rPr>
          <w:rFonts w:ascii="宋体" w:hAnsi="宋体" w:hint="eastAsia"/>
          <w:sz w:val="24"/>
        </w:rPr>
        <w:t>钥</w:t>
      </w:r>
      <w:proofErr w:type="gramEnd"/>
      <w:r w:rsidRPr="0009089D">
        <w:rPr>
          <w:rFonts w:ascii="宋体" w:hAnsi="宋体" w:hint="eastAsia"/>
          <w:sz w:val="24"/>
        </w:rPr>
        <w:t>密码体系中的私</w:t>
      </w:r>
      <w:proofErr w:type="gramStart"/>
      <w:r w:rsidRPr="0009089D">
        <w:rPr>
          <w:rFonts w:ascii="宋体" w:hAnsi="宋体" w:hint="eastAsia"/>
          <w:sz w:val="24"/>
        </w:rPr>
        <w:t>钥</w:t>
      </w:r>
      <w:proofErr w:type="gramEnd"/>
      <w:r w:rsidRPr="0009089D">
        <w:rPr>
          <w:rFonts w:ascii="宋体" w:hAnsi="宋体" w:hint="eastAsia"/>
          <w:sz w:val="24"/>
        </w:rPr>
        <w:t xml:space="preserve">    B、公</w:t>
      </w:r>
      <w:proofErr w:type="gramStart"/>
      <w:r w:rsidRPr="0009089D">
        <w:rPr>
          <w:rFonts w:ascii="宋体" w:hAnsi="宋体" w:hint="eastAsia"/>
          <w:sz w:val="24"/>
        </w:rPr>
        <w:t>钥</w:t>
      </w:r>
      <w:proofErr w:type="gramEnd"/>
      <w:r w:rsidRPr="0009089D">
        <w:rPr>
          <w:rFonts w:ascii="宋体" w:hAnsi="宋体" w:hint="eastAsia"/>
          <w:sz w:val="24"/>
        </w:rPr>
        <w:t>密码系统中的私</w:t>
      </w:r>
      <w:proofErr w:type="gramStart"/>
      <w:r w:rsidRPr="0009089D">
        <w:rPr>
          <w:rFonts w:ascii="宋体" w:hAnsi="宋体" w:hint="eastAsia"/>
          <w:sz w:val="24"/>
        </w:rPr>
        <w:t>钥</w:t>
      </w:r>
      <w:proofErr w:type="gramEnd"/>
      <w:r w:rsidRPr="0009089D">
        <w:rPr>
          <w:rFonts w:ascii="宋体" w:hAnsi="宋体" w:hint="eastAsia"/>
          <w:sz w:val="24"/>
        </w:rPr>
        <w:t>对数字摘要进行加密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C、密钥密码体系            D、公</w:t>
      </w:r>
      <w:proofErr w:type="gramStart"/>
      <w:r w:rsidRPr="0009089D">
        <w:rPr>
          <w:rFonts w:ascii="宋体" w:hAnsi="宋体" w:hint="eastAsia"/>
          <w:sz w:val="24"/>
        </w:rPr>
        <w:t>钥</w:t>
      </w:r>
      <w:proofErr w:type="gramEnd"/>
      <w:r w:rsidRPr="0009089D">
        <w:rPr>
          <w:rFonts w:ascii="宋体" w:hAnsi="宋体" w:hint="eastAsia"/>
          <w:sz w:val="24"/>
        </w:rPr>
        <w:t>密码体系中公</w:t>
      </w:r>
      <w:proofErr w:type="gramStart"/>
      <w:r w:rsidRPr="0009089D">
        <w:rPr>
          <w:rFonts w:ascii="宋体" w:hAnsi="宋体" w:hint="eastAsia"/>
          <w:sz w:val="24"/>
        </w:rPr>
        <w:t>钥</w:t>
      </w:r>
      <w:proofErr w:type="gramEnd"/>
      <w:r w:rsidRPr="0009089D">
        <w:rPr>
          <w:rFonts w:ascii="宋体" w:hAnsi="宋体" w:hint="eastAsia"/>
          <w:sz w:val="24"/>
        </w:rPr>
        <w:t>对数字摘要进行加密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477、数字信封是用来解决（C）。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A、公</w:t>
      </w:r>
      <w:proofErr w:type="gramStart"/>
      <w:r w:rsidRPr="0009089D">
        <w:rPr>
          <w:rFonts w:ascii="宋体" w:hAnsi="宋体" w:hint="eastAsia"/>
          <w:sz w:val="24"/>
        </w:rPr>
        <w:t>钥</w:t>
      </w:r>
      <w:proofErr w:type="gramEnd"/>
      <w:r w:rsidRPr="0009089D">
        <w:rPr>
          <w:rFonts w:ascii="宋体" w:hAnsi="宋体" w:hint="eastAsia"/>
          <w:sz w:val="24"/>
        </w:rPr>
        <w:t>分发问题    B、私</w:t>
      </w:r>
      <w:proofErr w:type="gramStart"/>
      <w:r w:rsidRPr="0009089D">
        <w:rPr>
          <w:rFonts w:ascii="宋体" w:hAnsi="宋体" w:hint="eastAsia"/>
          <w:sz w:val="24"/>
        </w:rPr>
        <w:t>钥</w:t>
      </w:r>
      <w:proofErr w:type="gramEnd"/>
      <w:r w:rsidRPr="0009089D">
        <w:rPr>
          <w:rFonts w:ascii="宋体" w:hAnsi="宋体" w:hint="eastAsia"/>
          <w:sz w:val="24"/>
        </w:rPr>
        <w:t>分发问题    C、对称密钥分发问题    D、数据完整性问题</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478、数字证书不包括（B）。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A、签名算法    B、证书拥有者的信用等级（信用等级并非由数字证书决定）</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C、数字证书的序列号    D、颁发数字证书单位的数字签名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479、数字证书的应用阶段不包括（D）。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A、证书检索   B、证书验证    C、密钥恢复    D、证书撤销</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480、下列说法中错误的是（D）。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A、非对称算法也叫公开密钥算法    B、非对称算法的加密密钥和解密密钥是分离</w:t>
      </w:r>
      <w:r w:rsidRPr="0009089D">
        <w:rPr>
          <w:rFonts w:ascii="宋体" w:hAnsi="宋体" w:hint="eastAsia"/>
          <w:sz w:val="24"/>
        </w:rPr>
        <w:lastRenderedPageBreak/>
        <w:t>的    C、非对称算法不需要对密钥通信进行保密    D、非对称算法典型的有RSA算法、AES算法等</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481、下列算法中，哪种不是对称加密算法？（C）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A、AES    B、DES    C、RSA    D、RC5</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482、下列算法中属于Hash算法的是（C）。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A、DES    B、IDEA    C、SHA    D、RSA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483、以下对于链路加密哪项是正确的？（B）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A、消息只在源点加密，目的节点解密    B、消息在源点加密，在每一个经过的节点解密并加密    C、消息在所有经过的节点中都是加密的，但只在目的节点解密    D、消息以明文形式在节点之间传输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484、以下各种加密算法中属于单</w:t>
      </w:r>
      <w:proofErr w:type="gramStart"/>
      <w:r w:rsidRPr="0009089D">
        <w:rPr>
          <w:rFonts w:ascii="宋体" w:hAnsi="宋体" w:hint="eastAsia"/>
          <w:sz w:val="24"/>
        </w:rPr>
        <w:t>钥</w:t>
      </w:r>
      <w:proofErr w:type="gramEnd"/>
      <w:r w:rsidRPr="0009089D">
        <w:rPr>
          <w:rFonts w:ascii="宋体" w:hAnsi="宋体" w:hint="eastAsia"/>
          <w:sz w:val="24"/>
        </w:rPr>
        <w:t>制加密算法的是（A）。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A、DES加密算法    B、Caesar替代法    C、Vigenere算法    D、Diffie-Hellman加密算法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485、以下各种加密算法中属于双</w:t>
      </w:r>
      <w:proofErr w:type="gramStart"/>
      <w:r w:rsidRPr="0009089D">
        <w:rPr>
          <w:rFonts w:ascii="宋体" w:hAnsi="宋体" w:hint="eastAsia"/>
          <w:sz w:val="24"/>
        </w:rPr>
        <w:t>钥</w:t>
      </w:r>
      <w:proofErr w:type="gramEnd"/>
      <w:r w:rsidRPr="0009089D">
        <w:rPr>
          <w:rFonts w:ascii="宋体" w:hAnsi="宋体" w:hint="eastAsia"/>
          <w:sz w:val="24"/>
        </w:rPr>
        <w:t>制加密算法的是（D）。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A、DES加密算法    B、Caesar替代法    C、Vigenere算法    D、Diffie-Hellman加密486、以下各种算法中属于古典加密算法的是（B）。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A、DES加密算法    B、Caesar替代法    C、Vigenere算法    D、Diffie-Hellman加密487、以下关于CA认证中心说法正确的是（C）。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A、CA认证时使用对称密钥机制的认证方法    B、CA认证中心</w:t>
      </w:r>
      <w:proofErr w:type="gramStart"/>
      <w:r w:rsidRPr="0009089D">
        <w:rPr>
          <w:rFonts w:ascii="宋体" w:hAnsi="宋体" w:hint="eastAsia"/>
          <w:sz w:val="24"/>
        </w:rPr>
        <w:t>支负责</w:t>
      </w:r>
      <w:proofErr w:type="gramEnd"/>
      <w:r w:rsidRPr="0009089D">
        <w:rPr>
          <w:rFonts w:ascii="宋体" w:hAnsi="宋体" w:hint="eastAsia"/>
          <w:sz w:val="24"/>
        </w:rPr>
        <w:t>签名，不负责证书的产生    C、CA认证中心负责证书的颁发和管理、并依靠证书证明一个用户的身份    D、CA认证中心不用保持中立，可以随便找一个用户</w:t>
      </w:r>
      <w:proofErr w:type="gramStart"/>
      <w:r w:rsidRPr="0009089D">
        <w:rPr>
          <w:rFonts w:ascii="宋体" w:hAnsi="宋体" w:hint="eastAsia"/>
          <w:sz w:val="24"/>
        </w:rPr>
        <w:t>来作</w:t>
      </w:r>
      <w:proofErr w:type="gramEnd"/>
      <w:r w:rsidRPr="0009089D">
        <w:rPr>
          <w:rFonts w:ascii="宋体" w:hAnsi="宋体" w:hint="eastAsia"/>
          <w:sz w:val="24"/>
        </w:rPr>
        <w:t>为CA认证中心</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488、以下关于VPN说法正确的是（B）。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A、VPN指的是用户自己租用线路，和公共网络物理上完全隔离的、安全的线路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B、VPN指的是用户通过公用网络建立的临时的、逻辑隔离的、安全的连接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C、VPN不能做到信息认证和身份认证    D、VPN只能提供身份认证、不能提供加密数据的功能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489、以下关于数字签名说法正确的是（D）。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A、数字签名是在所传输的数据后附上一段和传输数据毫无关系的数字信息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B、数字签名能够解决数据的加密传输，即安全传输问题</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C、数字签名一般采用对称加密机制    D、数字签名能够解决篡改、伪造等安全性问题</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490、以下密码使用方法中正确的是（D）。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A、将密码记录在日记本上以避免忘记    B、任何情况下均不得使用临时性密码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C、密码中的字母不得重复    D、不要使用全部由字母组成的密码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491、以下哪个不包含在证书中？（C）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A、密钥采取的算法    B、公</w:t>
      </w:r>
      <w:proofErr w:type="gramStart"/>
      <w:r w:rsidRPr="0009089D">
        <w:rPr>
          <w:rFonts w:ascii="宋体" w:hAnsi="宋体" w:hint="eastAsia"/>
          <w:sz w:val="24"/>
        </w:rPr>
        <w:t>钥</w:t>
      </w:r>
      <w:proofErr w:type="gramEnd"/>
      <w:r w:rsidRPr="0009089D">
        <w:rPr>
          <w:rFonts w:ascii="宋体" w:hAnsi="宋体" w:hint="eastAsia"/>
          <w:sz w:val="24"/>
        </w:rPr>
        <w:t>及其参数    C、私</w:t>
      </w:r>
      <w:proofErr w:type="gramStart"/>
      <w:r w:rsidRPr="0009089D">
        <w:rPr>
          <w:rFonts w:ascii="宋体" w:hAnsi="宋体" w:hint="eastAsia"/>
          <w:sz w:val="24"/>
        </w:rPr>
        <w:t>钥</w:t>
      </w:r>
      <w:proofErr w:type="gramEnd"/>
      <w:r w:rsidRPr="0009089D">
        <w:rPr>
          <w:rFonts w:ascii="宋体" w:hAnsi="宋体" w:hint="eastAsia"/>
          <w:sz w:val="24"/>
        </w:rPr>
        <w:t>及其参数    D、签发证书的CA名称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492、以下哪个选项不会破坏数据库的完整性？（A）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A、对数据库中的数据执行删除操作    B、用户操作过程中出错</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C、操作系统的应用程序错误    D、DBMS或操作系统程序出错</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493、以下哪项不属于数据库系统实体安全？（B）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A、环境安全    B、线路安全    C、设备安全    D、媒体安全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494、以下哪一种算法产生最长的密钥？（D）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A、Diffe-Hellman    B、DES    C、IDEA    D、RSA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495、以下认证方式中，最为安全的是（D）。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A、用户名+密码    B、卡+密码    C、用户名+密码+验证码    D、卡+指纹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496、远程访问控制机制是基于一次性口令（one-time password），这种认证方式采用下面哪种认证技术？（B）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A、知道什么    B、拥有什么    C、是谁    D、</w:t>
      </w:r>
      <w:proofErr w:type="gramStart"/>
      <w:r w:rsidRPr="0009089D">
        <w:rPr>
          <w:rFonts w:ascii="宋体" w:hAnsi="宋体" w:hint="eastAsia"/>
          <w:sz w:val="24"/>
        </w:rPr>
        <w:t>双因素</w:t>
      </w:r>
      <w:proofErr w:type="gramEnd"/>
      <w:r w:rsidRPr="0009089D">
        <w:rPr>
          <w:rFonts w:ascii="宋体" w:hAnsi="宋体" w:hint="eastAsia"/>
          <w:sz w:val="24"/>
        </w:rPr>
        <w:t>认证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497、在3DES算法中，密钥最高可达到多少位？（C）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A、96    B、128    C、168    D、200</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498、在IPSec中，（C）是两个通信实体经过协调建立起来的一种协定，觉得用来保护数据包安全的IPSec协议、密码算法、密钥等信息。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A、ESP    B、SPI    C、SA    D、SP</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499、在IPSec中，IKE提供（B）方法供两台计算机建立。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A、解释域    B、安全关联    C、安全关系    D、选择关系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500、在RIP的MD5认证报文中，经过加密的密钥是放在哪里的？（B）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A、保温的第一个表项里    B、报文的最后一个表项里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C、报文的第二个表项里    D、报文头里</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w:t>
      </w:r>
      <w:r w:rsidRPr="0009089D">
        <w:rPr>
          <w:rFonts w:ascii="宋体" w:hAnsi="宋体"/>
          <w:sz w:val="24"/>
        </w:rPr>
        <w:t>01</w:t>
      </w:r>
      <w:r w:rsidRPr="0009089D">
        <w:rPr>
          <w:rFonts w:ascii="宋体" w:hAnsi="宋体" w:hint="eastAsia"/>
          <w:sz w:val="24"/>
        </w:rPr>
        <w:t>、</w:t>
      </w:r>
      <w:r w:rsidRPr="0009089D">
        <w:rPr>
          <w:rFonts w:ascii="宋体" w:hAnsi="宋体"/>
          <w:sz w:val="24"/>
        </w:rPr>
        <w:t>在非对称加密算法中，涉及到的密钥个数是？（</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、一个</w:t>
      </w:r>
      <w:r w:rsidRPr="0009089D">
        <w:rPr>
          <w:rFonts w:ascii="宋体" w:hAnsi="宋体" w:hint="eastAsia"/>
          <w:sz w:val="24"/>
        </w:rPr>
        <w:t xml:space="preserve"> </w:t>
      </w:r>
      <w:r w:rsidRPr="0009089D">
        <w:rPr>
          <w:rFonts w:ascii="宋体" w:hAnsi="宋体"/>
          <w:sz w:val="24"/>
        </w:rPr>
        <w:t xml:space="preserve">          B</w:t>
      </w:r>
      <w:r w:rsidRPr="0009089D">
        <w:rPr>
          <w:rFonts w:ascii="宋体" w:hAnsi="宋体" w:hint="eastAsia"/>
          <w:sz w:val="24"/>
        </w:rPr>
        <w:t>、</w:t>
      </w:r>
      <w:r w:rsidRPr="0009089D">
        <w:rPr>
          <w:rFonts w:ascii="宋体" w:hAnsi="宋体"/>
          <w:sz w:val="24"/>
        </w:rPr>
        <w:t>两个</w:t>
      </w:r>
      <w:r w:rsidRPr="0009089D">
        <w:rPr>
          <w:rFonts w:ascii="宋体" w:hAnsi="宋体" w:hint="eastAsia"/>
          <w:sz w:val="24"/>
        </w:rPr>
        <w:t xml:space="preserve">             C、</w:t>
      </w:r>
      <w:r w:rsidRPr="0009089D">
        <w:rPr>
          <w:rFonts w:ascii="宋体" w:hAnsi="宋体"/>
          <w:sz w:val="24"/>
        </w:rPr>
        <w:t>三个</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三个以上</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502、在</w:t>
      </w:r>
      <w:r w:rsidRPr="0009089D">
        <w:rPr>
          <w:rFonts w:ascii="宋体" w:hAnsi="宋体"/>
          <w:sz w:val="24"/>
        </w:rPr>
        <w:t>高级加密标准</w:t>
      </w:r>
      <w:r w:rsidRPr="0009089D">
        <w:rPr>
          <w:rFonts w:ascii="宋体" w:hAnsi="宋体" w:hint="eastAsia"/>
          <w:sz w:val="24"/>
        </w:rPr>
        <w:t>AES算法</w:t>
      </w:r>
      <w:r w:rsidRPr="0009089D">
        <w:rPr>
          <w:rFonts w:ascii="宋体" w:hAnsi="宋体"/>
          <w:sz w:val="24"/>
        </w:rPr>
        <w:t>中，区块大小为（</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 xml:space="preserve">、128位         B、192位         </w:t>
      </w:r>
      <w:r w:rsidRPr="0009089D">
        <w:rPr>
          <w:rFonts w:ascii="宋体" w:hAnsi="宋体" w:hint="eastAsia"/>
          <w:sz w:val="24"/>
        </w:rPr>
        <w:tab/>
      </w:r>
      <w:r w:rsidRPr="0009089D">
        <w:rPr>
          <w:rFonts w:ascii="宋体" w:hAnsi="宋体" w:hint="eastAsia"/>
          <w:sz w:val="24"/>
        </w:rPr>
        <w:tab/>
        <w:t>C、256位            D、512位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503、在</w:t>
      </w:r>
      <w:r w:rsidRPr="0009089D">
        <w:rPr>
          <w:rFonts w:ascii="宋体" w:hAnsi="宋体"/>
          <w:sz w:val="24"/>
        </w:rPr>
        <w:t>给定的密钥体制中，密钥与密码算法可以看成是（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、前者</w:t>
      </w:r>
      <w:r w:rsidRPr="0009089D">
        <w:rPr>
          <w:rFonts w:ascii="宋体" w:hAnsi="宋体"/>
          <w:sz w:val="24"/>
        </w:rPr>
        <w:t>是可变的</w:t>
      </w:r>
      <w:r w:rsidRPr="0009089D">
        <w:rPr>
          <w:rFonts w:ascii="宋体" w:hAnsi="宋体" w:hint="eastAsia"/>
          <w:sz w:val="24"/>
        </w:rPr>
        <w:t>，</w:t>
      </w:r>
      <w:r w:rsidRPr="0009089D">
        <w:rPr>
          <w:rFonts w:ascii="宋体" w:hAnsi="宋体"/>
          <w:sz w:val="24"/>
        </w:rPr>
        <w:t>后者是固定的</w:t>
      </w:r>
      <w:r w:rsidRPr="0009089D">
        <w:rPr>
          <w:rFonts w:ascii="宋体" w:hAnsi="宋体" w:hint="eastAsia"/>
          <w:sz w:val="24"/>
        </w:rPr>
        <w:t xml:space="preserve">           B、</w:t>
      </w:r>
      <w:r w:rsidRPr="0009089D">
        <w:rPr>
          <w:rFonts w:ascii="宋体" w:hAnsi="宋体"/>
          <w:sz w:val="24"/>
        </w:rPr>
        <w:t>前者是固定的，后者是可变的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两者都是可变的</w:t>
      </w:r>
      <w:r w:rsidRPr="0009089D">
        <w:rPr>
          <w:rFonts w:ascii="宋体" w:hAnsi="宋体" w:hint="eastAsia"/>
          <w:sz w:val="24"/>
        </w:rPr>
        <w:t xml:space="preserve">                       D、</w:t>
      </w:r>
      <w:r w:rsidRPr="0009089D">
        <w:rPr>
          <w:rFonts w:ascii="宋体" w:hAnsi="宋体"/>
          <w:sz w:val="24"/>
        </w:rPr>
        <w:t>两者都是固定的</w:t>
      </w:r>
    </w:p>
    <w:p w:rsidR="00CF6BAC" w:rsidRPr="0009089D" w:rsidRDefault="00CF6BAC" w:rsidP="0009089D">
      <w:pPr>
        <w:spacing w:line="360" w:lineRule="auto"/>
        <w:jc w:val="left"/>
        <w:rPr>
          <w:rFonts w:ascii="宋体" w:hAnsi="宋体"/>
          <w:sz w:val="24"/>
        </w:rPr>
      </w:pPr>
      <w:r w:rsidRPr="0009089D">
        <w:rPr>
          <w:rFonts w:ascii="宋体" w:hAnsi="宋体"/>
          <w:sz w:val="24"/>
        </w:rPr>
        <w:t>504</w:t>
      </w:r>
      <w:r w:rsidRPr="0009089D">
        <w:rPr>
          <w:rFonts w:ascii="宋体" w:hAnsi="宋体" w:hint="eastAsia"/>
          <w:sz w:val="24"/>
        </w:rPr>
        <w:t>、在公钥</w:t>
      </w:r>
      <w:r w:rsidRPr="0009089D">
        <w:rPr>
          <w:rFonts w:ascii="宋体" w:hAnsi="宋体"/>
          <w:sz w:val="24"/>
        </w:rPr>
        <w:t>体制中，不公开的是（</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、公</w:t>
      </w:r>
      <w:proofErr w:type="gramStart"/>
      <w:r w:rsidRPr="0009089D">
        <w:rPr>
          <w:rFonts w:ascii="宋体" w:hAnsi="宋体" w:hint="eastAsia"/>
          <w:sz w:val="24"/>
        </w:rPr>
        <w:t>钥</w:t>
      </w:r>
      <w:proofErr w:type="gramEnd"/>
      <w:r w:rsidRPr="0009089D">
        <w:rPr>
          <w:rFonts w:ascii="宋体" w:hAnsi="宋体" w:hint="eastAsia"/>
          <w:sz w:val="24"/>
        </w:rPr>
        <w:t xml:space="preserve">           B、</w:t>
      </w:r>
      <w:r w:rsidRPr="0009089D">
        <w:rPr>
          <w:rFonts w:ascii="宋体" w:hAnsi="宋体"/>
          <w:sz w:val="24"/>
        </w:rPr>
        <w:t>私</w:t>
      </w:r>
      <w:proofErr w:type="gramStart"/>
      <w:r w:rsidRPr="0009089D">
        <w:rPr>
          <w:rFonts w:ascii="宋体" w:hAnsi="宋体" w:hint="eastAsia"/>
          <w:sz w:val="24"/>
        </w:rPr>
        <w:t>钥</w:t>
      </w:r>
      <w:proofErr w:type="gramEnd"/>
      <w:r w:rsidRPr="0009089D">
        <w:rPr>
          <w:rFonts w:ascii="宋体" w:hAnsi="宋体" w:hint="eastAsia"/>
          <w:sz w:val="24"/>
        </w:rPr>
        <w:t xml:space="preserve">           C、公</w:t>
      </w:r>
      <w:proofErr w:type="gramStart"/>
      <w:r w:rsidRPr="0009089D">
        <w:rPr>
          <w:rFonts w:ascii="宋体" w:hAnsi="宋体"/>
          <w:sz w:val="24"/>
        </w:rPr>
        <w:t>钥</w:t>
      </w:r>
      <w:proofErr w:type="gramEnd"/>
      <w:r w:rsidRPr="0009089D">
        <w:rPr>
          <w:rFonts w:ascii="宋体" w:hAnsi="宋体"/>
          <w:sz w:val="24"/>
        </w:rPr>
        <w:t>和</w:t>
      </w:r>
      <w:proofErr w:type="gramStart"/>
      <w:r w:rsidRPr="0009089D">
        <w:rPr>
          <w:rFonts w:ascii="宋体" w:hAnsi="宋体"/>
          <w:sz w:val="24"/>
        </w:rPr>
        <w:t>私钥</w:t>
      </w:r>
      <w:proofErr w:type="gramEnd"/>
      <w:r w:rsidRPr="0009089D">
        <w:rPr>
          <w:rFonts w:ascii="宋体" w:hAnsi="宋体" w:hint="eastAsia"/>
          <w:sz w:val="24"/>
        </w:rPr>
        <w:t xml:space="preserve">      D、</w:t>
      </w:r>
      <w:r w:rsidRPr="0009089D">
        <w:rPr>
          <w:rFonts w:ascii="宋体" w:hAnsi="宋体"/>
          <w:sz w:val="24"/>
        </w:rPr>
        <w:t>私</w:t>
      </w:r>
      <w:proofErr w:type="gramStart"/>
      <w:r w:rsidRPr="0009089D">
        <w:rPr>
          <w:rFonts w:ascii="宋体" w:hAnsi="宋体"/>
          <w:sz w:val="24"/>
        </w:rPr>
        <w:t>钥</w:t>
      </w:r>
      <w:proofErr w:type="gramEnd"/>
      <w:r w:rsidRPr="0009089D">
        <w:rPr>
          <w:rFonts w:ascii="宋体" w:hAnsi="宋体"/>
          <w:sz w:val="24"/>
        </w:rPr>
        <w:t>和加密算法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505、在</w:t>
      </w:r>
      <w:r w:rsidRPr="0009089D">
        <w:rPr>
          <w:rFonts w:ascii="宋体" w:hAnsi="宋体"/>
          <w:sz w:val="24"/>
        </w:rPr>
        <w:t>密码</w:t>
      </w:r>
      <w:r w:rsidRPr="0009089D">
        <w:rPr>
          <w:rFonts w:ascii="宋体" w:hAnsi="宋体" w:hint="eastAsia"/>
          <w:sz w:val="24"/>
        </w:rPr>
        <w:t>学</w:t>
      </w:r>
      <w:r w:rsidRPr="0009089D">
        <w:rPr>
          <w:rFonts w:ascii="宋体" w:hAnsi="宋体"/>
          <w:sz w:val="24"/>
        </w:rPr>
        <w:t>中，需要被交换的</w:t>
      </w:r>
      <w:proofErr w:type="gramStart"/>
      <w:r w:rsidRPr="0009089D">
        <w:rPr>
          <w:rFonts w:ascii="宋体" w:hAnsi="宋体"/>
          <w:sz w:val="24"/>
        </w:rPr>
        <w:t>原消息</w:t>
      </w:r>
      <w:proofErr w:type="gramEnd"/>
      <w:r w:rsidRPr="0009089D">
        <w:rPr>
          <w:rFonts w:ascii="宋体" w:hAnsi="宋体"/>
          <w:sz w:val="24"/>
        </w:rPr>
        <w:t>被称为什么？</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密文</w:t>
      </w:r>
      <w:r w:rsidRPr="0009089D">
        <w:rPr>
          <w:rFonts w:ascii="宋体" w:hAnsi="宋体"/>
          <w:sz w:val="24"/>
        </w:rPr>
        <w:tab/>
        <w:t xml:space="preserve">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算法</w:t>
      </w:r>
      <w:r w:rsidRPr="0009089D">
        <w:rPr>
          <w:rFonts w:ascii="宋体" w:hAnsi="宋体" w:hint="eastAsia"/>
          <w:sz w:val="24"/>
        </w:rPr>
        <w:t xml:space="preserve">           </w:t>
      </w:r>
      <w:r w:rsidRPr="0009089D">
        <w:rPr>
          <w:rFonts w:ascii="宋体" w:hAnsi="宋体" w:hint="eastAsia"/>
          <w:sz w:val="24"/>
        </w:rPr>
        <w:tab/>
        <w:t>C、</w:t>
      </w:r>
      <w:r w:rsidRPr="0009089D">
        <w:rPr>
          <w:rFonts w:ascii="宋体" w:hAnsi="宋体"/>
          <w:sz w:val="24"/>
        </w:rPr>
        <w:t>密码</w:t>
      </w:r>
      <w:r w:rsidRPr="0009089D">
        <w:rPr>
          <w:rFonts w:ascii="宋体" w:hAnsi="宋体" w:hint="eastAsia"/>
          <w:sz w:val="24"/>
        </w:rPr>
        <w:t xml:space="preserve">            D、</w:t>
      </w:r>
      <w:r w:rsidRPr="0009089D">
        <w:rPr>
          <w:rFonts w:ascii="宋体" w:hAnsi="宋体"/>
          <w:sz w:val="24"/>
        </w:rPr>
        <w:t>明文</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506、一般</w:t>
      </w:r>
      <w:r w:rsidRPr="0009089D">
        <w:rPr>
          <w:rFonts w:ascii="宋体" w:hAnsi="宋体"/>
          <w:sz w:val="24"/>
        </w:rPr>
        <w:t>证书采用哪个标准？（</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ISO/IEC 15408       B</w:t>
      </w:r>
      <w:r w:rsidRPr="0009089D">
        <w:rPr>
          <w:rFonts w:ascii="宋体" w:hAnsi="宋体" w:hint="eastAsia"/>
          <w:sz w:val="24"/>
        </w:rPr>
        <w:t>、ISO/IEC 17799</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 xml:space="preserve">、BS  7799  </w:t>
      </w:r>
      <w:r w:rsidRPr="0009089D">
        <w:rPr>
          <w:rFonts w:ascii="宋体" w:hAnsi="宋体" w:hint="eastAsia"/>
          <w:sz w:val="24"/>
        </w:rPr>
        <w:tab/>
      </w:r>
      <w:r w:rsidRPr="0009089D">
        <w:rPr>
          <w:rFonts w:ascii="宋体" w:hAnsi="宋体" w:hint="eastAsia"/>
          <w:sz w:val="24"/>
        </w:rPr>
        <w:tab/>
        <w:t>D、X. 509V3</w:t>
      </w:r>
    </w:p>
    <w:p w:rsidR="00CF6BAC" w:rsidRPr="0009089D" w:rsidRDefault="00CF6BAC" w:rsidP="0009089D">
      <w:pPr>
        <w:spacing w:line="360" w:lineRule="auto"/>
        <w:jc w:val="left"/>
        <w:rPr>
          <w:rFonts w:ascii="宋体" w:hAnsi="宋体"/>
          <w:sz w:val="24"/>
        </w:rPr>
      </w:pPr>
      <w:r w:rsidRPr="0009089D">
        <w:rPr>
          <w:rFonts w:ascii="宋体" w:hAnsi="宋体"/>
          <w:sz w:val="24"/>
        </w:rPr>
        <w:t>5</w:t>
      </w:r>
      <w:r w:rsidRPr="0009089D">
        <w:rPr>
          <w:rFonts w:ascii="宋体" w:hAnsi="宋体" w:hint="eastAsia"/>
          <w:sz w:val="24"/>
        </w:rPr>
        <w:t>07、一个电子</w:t>
      </w:r>
      <w:r w:rsidRPr="0009089D">
        <w:rPr>
          <w:rFonts w:ascii="宋体" w:hAnsi="宋体"/>
          <w:sz w:val="24"/>
        </w:rPr>
        <w:t>邮件的发送者对数据摘要应用了数字签名。这</w:t>
      </w:r>
      <w:r w:rsidRPr="0009089D">
        <w:rPr>
          <w:rFonts w:ascii="宋体" w:hAnsi="宋体" w:hint="eastAsia"/>
          <w:sz w:val="24"/>
        </w:rPr>
        <w:t>能</w:t>
      </w:r>
      <w:r w:rsidRPr="0009089D">
        <w:rPr>
          <w:rFonts w:ascii="宋体" w:hAnsi="宋体"/>
          <w:sz w:val="24"/>
        </w:rPr>
        <w:t>确保：（</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信息的数据和时间戳</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识别发信的计算机</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对信息内容进行加密</w:t>
      </w:r>
      <w:r w:rsidRPr="0009089D">
        <w:rPr>
          <w:rFonts w:ascii="宋体" w:hAnsi="宋体" w:hint="eastAsia"/>
          <w:sz w:val="24"/>
        </w:rPr>
        <w:t xml:space="preserve">               </w:t>
      </w:r>
      <w:r w:rsidRPr="0009089D">
        <w:rPr>
          <w:rFonts w:ascii="宋体" w:hAnsi="宋体" w:hint="eastAsia"/>
          <w:sz w:val="24"/>
        </w:rPr>
        <w:tab/>
        <w:t xml:space="preserve"> </w:t>
      </w:r>
      <w:r w:rsidRPr="0009089D">
        <w:rPr>
          <w:rFonts w:ascii="宋体" w:hAnsi="宋体" w:hint="eastAsia"/>
          <w:sz w:val="24"/>
        </w:rPr>
        <w:tab/>
        <w:t>D、</w:t>
      </w:r>
      <w:r w:rsidRPr="0009089D">
        <w:rPr>
          <w:rFonts w:ascii="宋体" w:hAnsi="宋体"/>
          <w:sz w:val="24"/>
        </w:rPr>
        <w:t>对发送者的身份进行识别</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508、在数据库</w:t>
      </w:r>
      <w:r w:rsidRPr="0009089D">
        <w:rPr>
          <w:rFonts w:ascii="宋体" w:hAnsi="宋体"/>
          <w:sz w:val="24"/>
        </w:rPr>
        <w:t>中，下列</w:t>
      </w:r>
      <w:r w:rsidRPr="0009089D">
        <w:rPr>
          <w:rFonts w:ascii="宋体" w:hAnsi="宋体" w:hint="eastAsia"/>
          <w:sz w:val="24"/>
        </w:rPr>
        <w:t>哪些</w:t>
      </w:r>
      <w:r w:rsidRPr="0009089D">
        <w:rPr>
          <w:rFonts w:ascii="宋体" w:hAnsi="宋体"/>
          <w:sz w:val="24"/>
        </w:rPr>
        <w:t>数据不能加密？（</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索引字段</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存放日期字段</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存放密码</w:t>
      </w:r>
      <w:r w:rsidRPr="0009089D">
        <w:rPr>
          <w:rFonts w:ascii="宋体" w:hAnsi="宋体"/>
          <w:sz w:val="24"/>
          <w:highlight w:val="yellow"/>
        </w:rPr>
        <w:t>的</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存放</w:t>
      </w:r>
      <w:r w:rsidRPr="0009089D">
        <w:rPr>
          <w:rFonts w:ascii="宋体" w:hAnsi="宋体" w:hint="eastAsia"/>
          <w:sz w:val="24"/>
        </w:rPr>
        <w:t>名称</w:t>
      </w:r>
      <w:r w:rsidRPr="0009089D">
        <w:rPr>
          <w:rFonts w:ascii="宋体" w:hAnsi="宋体"/>
          <w:sz w:val="24"/>
        </w:rPr>
        <w:t>字段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509、在</w:t>
      </w:r>
      <w:r w:rsidRPr="0009089D">
        <w:rPr>
          <w:rFonts w:ascii="宋体" w:hAnsi="宋体"/>
          <w:sz w:val="24"/>
        </w:rPr>
        <w:t>一个网络节点中，链路加密仅</w:t>
      </w:r>
      <w:r w:rsidRPr="0009089D">
        <w:rPr>
          <w:rFonts w:ascii="宋体" w:hAnsi="宋体" w:hint="eastAsia"/>
          <w:sz w:val="24"/>
        </w:rPr>
        <w:t>在</w:t>
      </w:r>
      <w:r w:rsidRPr="0009089D">
        <w:rPr>
          <w:rFonts w:ascii="宋体" w:hAnsi="宋体"/>
          <w:sz w:val="24"/>
        </w:rPr>
        <w:t>以下哪项中</w:t>
      </w:r>
      <w:r w:rsidRPr="0009089D">
        <w:rPr>
          <w:rFonts w:ascii="宋体" w:hAnsi="宋体" w:hint="eastAsia"/>
          <w:sz w:val="24"/>
        </w:rPr>
        <w:t>提供</w:t>
      </w:r>
      <w:r w:rsidRPr="0009089D">
        <w:rPr>
          <w:rFonts w:ascii="宋体" w:hAnsi="宋体"/>
          <w:sz w:val="24"/>
        </w:rPr>
        <w:t>安全性？（</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数据链路层</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物理层</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通信层</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通信链路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510、在</w:t>
      </w:r>
      <w:r w:rsidRPr="0009089D">
        <w:rPr>
          <w:rFonts w:ascii="宋体" w:hAnsi="宋体"/>
          <w:sz w:val="24"/>
        </w:rPr>
        <w:t>以下隧道协议中，属于三层隧道协议的是（</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、L2F         </w:t>
      </w:r>
      <w:r w:rsidRPr="0009089D">
        <w:rPr>
          <w:rFonts w:ascii="宋体" w:hAnsi="宋体" w:hint="eastAsia"/>
          <w:sz w:val="24"/>
        </w:rPr>
        <w:tab/>
      </w:r>
      <w:r w:rsidRPr="0009089D">
        <w:rPr>
          <w:rFonts w:ascii="宋体" w:hAnsi="宋体" w:hint="eastAsia"/>
          <w:sz w:val="24"/>
        </w:rPr>
        <w:tab/>
        <w:t>B、PPTP             C、L2TP           D、IPS</w:t>
      </w:r>
      <w:r w:rsidRPr="0009089D">
        <w:rPr>
          <w:rFonts w:ascii="宋体" w:hAnsi="宋体"/>
          <w:sz w:val="24"/>
        </w:rPr>
        <w:t>ec</w:t>
      </w:r>
    </w:p>
    <w:p w:rsidR="00CF6BAC" w:rsidRPr="0009089D" w:rsidRDefault="00CF6BAC" w:rsidP="0009089D">
      <w:pPr>
        <w:spacing w:line="360" w:lineRule="auto"/>
        <w:jc w:val="left"/>
        <w:rPr>
          <w:rFonts w:ascii="宋体" w:hAnsi="宋体"/>
          <w:sz w:val="24"/>
        </w:rPr>
      </w:pPr>
      <w:r w:rsidRPr="0009089D">
        <w:rPr>
          <w:rFonts w:ascii="宋体" w:hAnsi="宋体"/>
          <w:sz w:val="24"/>
        </w:rPr>
        <w:t>511</w:t>
      </w:r>
      <w:r w:rsidRPr="0009089D">
        <w:rPr>
          <w:rFonts w:ascii="宋体" w:hAnsi="宋体" w:hint="eastAsia"/>
          <w:sz w:val="24"/>
        </w:rPr>
        <w:t>、以下</w:t>
      </w:r>
      <w:r w:rsidRPr="0009089D">
        <w:rPr>
          <w:rFonts w:ascii="宋体" w:hAnsi="宋体"/>
          <w:sz w:val="24"/>
        </w:rPr>
        <w:t>哪一项是基于一个大的</w:t>
      </w:r>
      <w:r w:rsidRPr="0009089D">
        <w:rPr>
          <w:rFonts w:ascii="宋体" w:hAnsi="宋体" w:hint="eastAsia"/>
          <w:sz w:val="24"/>
        </w:rPr>
        <w:t>整数</w:t>
      </w:r>
      <w:r w:rsidRPr="0009089D">
        <w:rPr>
          <w:rFonts w:ascii="宋体" w:hAnsi="宋体"/>
          <w:sz w:val="24"/>
        </w:rPr>
        <w:t>很难分解成两个素数因数？（</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、ECC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、RSA             C、DES            D、D</w:t>
      </w:r>
      <w:r w:rsidRPr="0009089D">
        <w:rPr>
          <w:rFonts w:ascii="宋体" w:hAnsi="宋体"/>
          <w:sz w:val="24"/>
        </w:rPr>
        <w:t>-</w:t>
      </w:r>
      <w:r w:rsidRPr="0009089D">
        <w:rPr>
          <w:rFonts w:ascii="宋体" w:hAnsi="宋体" w:hint="eastAsia"/>
          <w:sz w:val="24"/>
        </w:rPr>
        <w:t>H</w:t>
      </w:r>
    </w:p>
    <w:p w:rsidR="00CF6BAC" w:rsidRPr="0009089D" w:rsidRDefault="00CF6BAC" w:rsidP="0009089D">
      <w:pPr>
        <w:spacing w:line="360" w:lineRule="auto"/>
        <w:jc w:val="left"/>
        <w:rPr>
          <w:rFonts w:ascii="宋体" w:hAnsi="宋体"/>
          <w:sz w:val="24"/>
        </w:rPr>
      </w:pPr>
      <w:r w:rsidRPr="0009089D">
        <w:rPr>
          <w:rFonts w:ascii="宋体" w:hAnsi="宋体"/>
          <w:sz w:val="24"/>
        </w:rPr>
        <w:t>512</w:t>
      </w:r>
      <w:r w:rsidRPr="0009089D">
        <w:rPr>
          <w:rFonts w:ascii="宋体" w:hAnsi="宋体" w:hint="eastAsia"/>
          <w:sz w:val="24"/>
        </w:rPr>
        <w:t>、以下</w:t>
      </w:r>
      <w:r w:rsidRPr="0009089D">
        <w:rPr>
          <w:rFonts w:ascii="宋体" w:hAnsi="宋体"/>
          <w:sz w:val="24"/>
        </w:rPr>
        <w:t>哪种数据加密技术可以在基础架构层面进行？（</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、IPS</w:t>
      </w:r>
      <w:r w:rsidRPr="0009089D">
        <w:rPr>
          <w:rFonts w:ascii="宋体" w:hAnsi="宋体"/>
          <w:sz w:val="24"/>
        </w:rPr>
        <w:t xml:space="preserve">ec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、S</w:t>
      </w:r>
      <w:r w:rsidRPr="0009089D">
        <w:rPr>
          <w:rFonts w:ascii="宋体" w:hAnsi="宋体"/>
          <w:sz w:val="24"/>
        </w:rPr>
        <w:t>ecure Sockets Layer</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、T</w:t>
      </w:r>
      <w:r w:rsidRPr="0009089D">
        <w:rPr>
          <w:rFonts w:ascii="宋体" w:hAnsi="宋体"/>
          <w:sz w:val="24"/>
        </w:rPr>
        <w:t xml:space="preserve">ransport Layer Securit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、RSA</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513、目前</w:t>
      </w:r>
      <w:r w:rsidRPr="0009089D">
        <w:rPr>
          <w:rFonts w:ascii="宋体" w:hAnsi="宋体"/>
          <w:sz w:val="24"/>
        </w:rPr>
        <w:t>最安全的身份认证机制是（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一次口令机制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双因素法</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基于智能卡的用户身价认证</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身价认证的单因素法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514、当</w:t>
      </w:r>
      <w:r w:rsidRPr="0009089D">
        <w:rPr>
          <w:rFonts w:ascii="宋体" w:hAnsi="宋体"/>
          <w:sz w:val="24"/>
        </w:rPr>
        <w:t>数据库由于各种原因</w:t>
      </w:r>
      <w:r w:rsidRPr="0009089D">
        <w:rPr>
          <w:rFonts w:ascii="宋体" w:hAnsi="宋体" w:hint="eastAsia"/>
          <w:sz w:val="24"/>
        </w:rPr>
        <w:t>而</w:t>
      </w:r>
      <w:r w:rsidRPr="0009089D">
        <w:rPr>
          <w:rFonts w:ascii="宋体" w:hAnsi="宋体"/>
          <w:sz w:val="24"/>
        </w:rPr>
        <w:t>使其完整性遭到破坏时，必须采取以下哪项措施来恢复</w:t>
      </w:r>
      <w:r w:rsidRPr="0009089D">
        <w:rPr>
          <w:rFonts w:ascii="宋体" w:hAnsi="宋体"/>
          <w:sz w:val="24"/>
        </w:rPr>
        <w:lastRenderedPageBreak/>
        <w:t>数据库？（</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重新安装数据库</w:t>
      </w:r>
      <w:r w:rsidRPr="0009089D">
        <w:rPr>
          <w:rFonts w:ascii="宋体" w:hAnsi="宋体" w:hint="eastAsia"/>
          <w:sz w:val="24"/>
        </w:rPr>
        <w:t xml:space="preserve">                 B、</w:t>
      </w:r>
      <w:r w:rsidRPr="0009089D">
        <w:rPr>
          <w:rFonts w:ascii="宋体" w:hAnsi="宋体"/>
          <w:sz w:val="24"/>
        </w:rPr>
        <w:t>换一种数据库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使用数据库备份</w:t>
      </w:r>
      <w:r w:rsidRPr="0009089D">
        <w:rPr>
          <w:rFonts w:ascii="宋体" w:hAnsi="宋体" w:hint="eastAsia"/>
          <w:sz w:val="24"/>
        </w:rPr>
        <w:t xml:space="preserve">                 D、</w:t>
      </w:r>
      <w:r w:rsidRPr="0009089D">
        <w:rPr>
          <w:rFonts w:ascii="宋体" w:hAnsi="宋体"/>
          <w:sz w:val="24"/>
        </w:rPr>
        <w:t>将数据库中的数据</w:t>
      </w:r>
      <w:r w:rsidRPr="0009089D">
        <w:rPr>
          <w:rFonts w:ascii="宋体" w:hAnsi="宋体" w:hint="eastAsia"/>
          <w:sz w:val="24"/>
        </w:rPr>
        <w:t>利用</w:t>
      </w:r>
      <w:r w:rsidRPr="0009089D">
        <w:rPr>
          <w:rFonts w:ascii="宋体" w:hAnsi="宋体"/>
          <w:sz w:val="24"/>
        </w:rPr>
        <w:t>工具导出，并保存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515、</w:t>
      </w:r>
      <w:r w:rsidRPr="0009089D">
        <w:rPr>
          <w:rFonts w:ascii="宋体" w:hAnsi="宋体"/>
          <w:sz w:val="24"/>
        </w:rPr>
        <w:t>PGP</w:t>
      </w:r>
      <w:r w:rsidRPr="0009089D">
        <w:rPr>
          <w:rFonts w:ascii="宋体" w:hAnsi="宋体" w:hint="eastAsia"/>
          <w:sz w:val="24"/>
        </w:rPr>
        <w:t>加密</w:t>
      </w:r>
      <w:r w:rsidRPr="0009089D">
        <w:rPr>
          <w:rFonts w:ascii="宋体" w:hAnsi="宋体"/>
          <w:sz w:val="24"/>
        </w:rPr>
        <w:t>算法是混合使用（</w:t>
      </w:r>
      <w:r w:rsidRPr="0009089D">
        <w:rPr>
          <w:rFonts w:ascii="宋体" w:hAnsi="宋体" w:hint="eastAsia"/>
          <w:sz w:val="24"/>
        </w:rPr>
        <w:t>B</w:t>
      </w:r>
      <w:r w:rsidRPr="0009089D">
        <w:rPr>
          <w:rFonts w:ascii="宋体" w:hAnsi="宋体"/>
          <w:sz w:val="24"/>
        </w:rPr>
        <w:t>）算法和</w:t>
      </w:r>
      <w:r w:rsidRPr="0009089D">
        <w:rPr>
          <w:rFonts w:ascii="宋体" w:hAnsi="宋体" w:hint="eastAsia"/>
          <w:sz w:val="24"/>
        </w:rPr>
        <w:t>IDEA算法</w:t>
      </w:r>
      <w:r w:rsidRPr="0009089D">
        <w:rPr>
          <w:rFonts w:ascii="宋体" w:hAnsi="宋体"/>
          <w:sz w:val="24"/>
        </w:rPr>
        <w:t>，它能够提供数据加密和数字签名服务，主要用于邮件加密软件。</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、DES      </w:t>
      </w:r>
      <w:r w:rsidRPr="0009089D">
        <w:rPr>
          <w:rFonts w:ascii="宋体" w:hAnsi="宋体"/>
          <w:sz w:val="24"/>
        </w:rPr>
        <w:t xml:space="preserve">        </w:t>
      </w:r>
      <w:r w:rsidRPr="0009089D">
        <w:rPr>
          <w:rFonts w:ascii="宋体" w:hAnsi="宋体" w:hint="eastAsia"/>
          <w:sz w:val="24"/>
        </w:rPr>
        <w:t>B、RSA              C、IDEA             D、AES</w:t>
      </w:r>
    </w:p>
    <w:p w:rsidR="00CF6BAC" w:rsidRPr="0009089D" w:rsidRDefault="00CF6BAC" w:rsidP="0009089D">
      <w:pPr>
        <w:spacing w:line="360" w:lineRule="auto"/>
        <w:jc w:val="left"/>
        <w:rPr>
          <w:rFonts w:ascii="宋体" w:hAnsi="宋体"/>
          <w:sz w:val="24"/>
        </w:rPr>
      </w:pPr>
      <w:r w:rsidRPr="0009089D">
        <w:rPr>
          <w:rFonts w:ascii="宋体" w:hAnsi="宋体"/>
          <w:sz w:val="24"/>
        </w:rPr>
        <w:t>516</w:t>
      </w:r>
      <w:r w:rsidRPr="0009089D">
        <w:rPr>
          <w:rFonts w:ascii="宋体" w:hAnsi="宋体" w:hint="eastAsia"/>
          <w:sz w:val="24"/>
        </w:rPr>
        <w:t>、以下</w:t>
      </w:r>
      <w:r w:rsidRPr="0009089D">
        <w:rPr>
          <w:rFonts w:ascii="宋体" w:hAnsi="宋体"/>
          <w:sz w:val="24"/>
        </w:rPr>
        <w:t>哪些软件是用于加密的软件？（</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A、PGP              B、SHA              C、EFS              D、DES</w:t>
      </w:r>
    </w:p>
    <w:p w:rsidR="00CF6BAC" w:rsidRPr="0009089D" w:rsidRDefault="00CF6BAC" w:rsidP="0009089D">
      <w:pPr>
        <w:spacing w:line="360" w:lineRule="auto"/>
        <w:jc w:val="left"/>
        <w:rPr>
          <w:rFonts w:ascii="宋体" w:hAnsi="宋体"/>
          <w:sz w:val="24"/>
        </w:rPr>
      </w:pPr>
      <w:r w:rsidRPr="0009089D">
        <w:rPr>
          <w:rFonts w:ascii="宋体" w:hAnsi="宋体"/>
          <w:sz w:val="24"/>
        </w:rPr>
        <w:t>517</w:t>
      </w:r>
      <w:r w:rsidRPr="0009089D">
        <w:rPr>
          <w:rFonts w:ascii="宋体" w:hAnsi="宋体" w:hint="eastAsia"/>
          <w:sz w:val="24"/>
        </w:rPr>
        <w:t>、如果</w:t>
      </w:r>
      <w:r w:rsidRPr="0009089D">
        <w:rPr>
          <w:rFonts w:ascii="宋体" w:hAnsi="宋体"/>
          <w:sz w:val="24"/>
        </w:rPr>
        <w:t>消息接受方要</w:t>
      </w:r>
      <w:r w:rsidRPr="0009089D">
        <w:rPr>
          <w:rFonts w:ascii="宋体" w:hAnsi="宋体" w:hint="eastAsia"/>
          <w:sz w:val="24"/>
        </w:rPr>
        <w:t>确定</w:t>
      </w:r>
      <w:r w:rsidRPr="0009089D">
        <w:rPr>
          <w:rFonts w:ascii="宋体" w:hAnsi="宋体"/>
          <w:sz w:val="24"/>
        </w:rPr>
        <w:t>发送方身价，则要使用（</w:t>
      </w:r>
      <w:r w:rsidRPr="0009089D">
        <w:rPr>
          <w:rFonts w:ascii="宋体" w:hAnsi="宋体" w:hint="eastAsia"/>
          <w:sz w:val="24"/>
        </w:rPr>
        <w:t>B</w:t>
      </w:r>
      <w:r w:rsidRPr="0009089D">
        <w:rPr>
          <w:rFonts w:ascii="宋体" w:hAnsi="宋体"/>
          <w:sz w:val="24"/>
        </w:rPr>
        <w:t>）原则。</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保密性</w:t>
      </w:r>
      <w:r w:rsidRPr="0009089D">
        <w:rPr>
          <w:rFonts w:ascii="宋体" w:hAnsi="宋体" w:hint="eastAsia"/>
          <w:sz w:val="24"/>
        </w:rPr>
        <w:t xml:space="preserve">            B、</w:t>
      </w:r>
      <w:r w:rsidRPr="0009089D">
        <w:rPr>
          <w:rFonts w:ascii="宋体" w:hAnsi="宋体"/>
          <w:sz w:val="24"/>
        </w:rPr>
        <w:t>鉴别</w:t>
      </w:r>
      <w:r w:rsidRPr="0009089D">
        <w:rPr>
          <w:rFonts w:ascii="宋体" w:hAnsi="宋体" w:hint="eastAsia"/>
          <w:sz w:val="24"/>
        </w:rPr>
        <w:t xml:space="preserve">             C、</w:t>
      </w:r>
      <w:r w:rsidRPr="0009089D">
        <w:rPr>
          <w:rFonts w:ascii="宋体" w:hAnsi="宋体"/>
          <w:sz w:val="24"/>
        </w:rPr>
        <w:t>完整性</w:t>
      </w:r>
      <w:r w:rsidRPr="0009089D">
        <w:rPr>
          <w:rFonts w:ascii="宋体" w:hAnsi="宋体" w:hint="eastAsia"/>
          <w:sz w:val="24"/>
        </w:rPr>
        <w:t xml:space="preserve">            D、</w:t>
      </w:r>
      <w:r w:rsidRPr="0009089D">
        <w:rPr>
          <w:rFonts w:ascii="宋体" w:hAnsi="宋体"/>
          <w:sz w:val="24"/>
        </w:rPr>
        <w:t>访问控制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518、对</w:t>
      </w:r>
      <w:r w:rsidRPr="0009089D">
        <w:rPr>
          <w:rFonts w:ascii="宋体" w:hAnsi="宋体"/>
          <w:sz w:val="24"/>
        </w:rPr>
        <w:t>于现代密码破解，（</w:t>
      </w:r>
      <w:r w:rsidRPr="0009089D">
        <w:rPr>
          <w:rFonts w:ascii="宋体" w:hAnsi="宋体" w:hint="eastAsia"/>
          <w:sz w:val="24"/>
        </w:rPr>
        <w:t>D</w:t>
      </w:r>
      <w:r w:rsidRPr="0009089D">
        <w:rPr>
          <w:rFonts w:ascii="宋体" w:hAnsi="宋体"/>
          <w:sz w:val="24"/>
        </w:rPr>
        <w:t>）是最常的方法。</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攻破算法</w:t>
      </w:r>
      <w:r w:rsidRPr="0009089D">
        <w:rPr>
          <w:rFonts w:ascii="宋体" w:hAnsi="宋体" w:hint="eastAsia"/>
          <w:sz w:val="24"/>
        </w:rPr>
        <w:t xml:space="preserve">          B、</w:t>
      </w:r>
      <w:r w:rsidRPr="0009089D">
        <w:rPr>
          <w:rFonts w:ascii="宋体" w:hAnsi="宋体"/>
          <w:sz w:val="24"/>
        </w:rPr>
        <w:t>监听截获</w:t>
      </w:r>
      <w:r w:rsidRPr="0009089D">
        <w:rPr>
          <w:rFonts w:ascii="宋体" w:hAnsi="宋体" w:hint="eastAsia"/>
          <w:sz w:val="24"/>
        </w:rPr>
        <w:t xml:space="preserve">           C、</w:t>
      </w:r>
      <w:r w:rsidRPr="0009089D">
        <w:rPr>
          <w:rFonts w:ascii="宋体" w:hAnsi="宋体"/>
          <w:sz w:val="24"/>
        </w:rPr>
        <w:t>信息猜测</w:t>
      </w:r>
      <w:r w:rsidRPr="0009089D">
        <w:rPr>
          <w:rFonts w:ascii="宋体" w:hAnsi="宋体" w:hint="eastAsia"/>
          <w:sz w:val="24"/>
        </w:rPr>
        <w:t xml:space="preserve">         D、</w:t>
      </w:r>
      <w:r w:rsidRPr="0009089D">
        <w:rPr>
          <w:rFonts w:ascii="宋体" w:hAnsi="宋体"/>
          <w:sz w:val="24"/>
        </w:rPr>
        <w:t>暴力破解</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519、非对称密码</w:t>
      </w:r>
      <w:r w:rsidRPr="0009089D">
        <w:rPr>
          <w:rFonts w:ascii="宋体" w:hAnsi="宋体"/>
          <w:sz w:val="24"/>
        </w:rPr>
        <w:t>技术的缺点有哪些？（</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密钥持有量减少</w:t>
      </w:r>
      <w:r w:rsidRPr="0009089D">
        <w:rPr>
          <w:rFonts w:ascii="宋体" w:hAnsi="宋体" w:hint="eastAsia"/>
          <w:sz w:val="24"/>
        </w:rPr>
        <w:t xml:space="preserve">    B、</w:t>
      </w:r>
      <w:r w:rsidRPr="0009089D">
        <w:rPr>
          <w:rFonts w:ascii="宋体" w:hAnsi="宋体"/>
          <w:sz w:val="24"/>
        </w:rPr>
        <w:t>加</w:t>
      </w:r>
      <w:r w:rsidRPr="0009089D">
        <w:rPr>
          <w:rFonts w:ascii="宋体" w:hAnsi="宋体" w:hint="eastAsia"/>
          <w:sz w:val="24"/>
        </w:rPr>
        <w:t>/解</w:t>
      </w:r>
      <w:r w:rsidRPr="0009089D">
        <w:rPr>
          <w:rFonts w:ascii="宋体" w:hAnsi="宋体"/>
          <w:sz w:val="24"/>
        </w:rPr>
        <w:t>密速度慢</w:t>
      </w:r>
      <w:r w:rsidRPr="0009089D">
        <w:rPr>
          <w:rFonts w:ascii="宋体" w:hAnsi="宋体" w:hint="eastAsia"/>
          <w:sz w:val="24"/>
        </w:rPr>
        <w:t xml:space="preserve">      C、</w:t>
      </w:r>
      <w:r w:rsidRPr="0009089D">
        <w:rPr>
          <w:rFonts w:ascii="宋体" w:hAnsi="宋体"/>
          <w:sz w:val="24"/>
        </w:rPr>
        <w:t>耗用资源较少</w:t>
      </w:r>
      <w:r w:rsidRPr="0009089D">
        <w:rPr>
          <w:rFonts w:ascii="宋体" w:hAnsi="宋体" w:hint="eastAsia"/>
          <w:sz w:val="24"/>
        </w:rPr>
        <w:t xml:space="preserve">     D、</w:t>
      </w:r>
      <w:r w:rsidRPr="0009089D">
        <w:rPr>
          <w:rFonts w:ascii="宋体" w:hAnsi="宋体"/>
          <w:sz w:val="24"/>
        </w:rPr>
        <w:t>以上都是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520、CA不能</w:t>
      </w:r>
      <w:r w:rsidRPr="0009089D">
        <w:rPr>
          <w:rFonts w:ascii="宋体" w:hAnsi="宋体"/>
          <w:sz w:val="24"/>
        </w:rPr>
        <w:t>提供下列哪种证书？（</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个人</w:t>
      </w:r>
      <w:r w:rsidRPr="0009089D">
        <w:rPr>
          <w:rFonts w:ascii="宋体" w:hAnsi="宋体" w:hint="eastAsia"/>
          <w:sz w:val="24"/>
        </w:rPr>
        <w:t>数字</w:t>
      </w:r>
      <w:r w:rsidRPr="0009089D">
        <w:rPr>
          <w:rFonts w:ascii="宋体" w:hAnsi="宋体"/>
          <w:sz w:val="24"/>
        </w:rPr>
        <w:t>证书</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B、SSL服务器</w:t>
      </w:r>
      <w:r w:rsidRPr="0009089D">
        <w:rPr>
          <w:rFonts w:ascii="宋体" w:hAnsi="宋体"/>
          <w:sz w:val="24"/>
        </w:rPr>
        <w:t>证书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安全电子邮件证书</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D、SET服务器</w:t>
      </w:r>
      <w:r w:rsidRPr="0009089D">
        <w:rPr>
          <w:rFonts w:ascii="宋体" w:hAnsi="宋体"/>
          <w:sz w:val="24"/>
        </w:rPr>
        <w:t>证书</w:t>
      </w:r>
    </w:p>
    <w:p w:rsidR="00CF6BAC" w:rsidRPr="0009089D" w:rsidRDefault="00CF6BAC" w:rsidP="0009089D">
      <w:pPr>
        <w:spacing w:line="360" w:lineRule="auto"/>
        <w:jc w:val="left"/>
        <w:rPr>
          <w:rFonts w:ascii="宋体" w:hAnsi="宋体"/>
          <w:sz w:val="24"/>
        </w:rPr>
      </w:pPr>
      <w:r w:rsidRPr="0009089D">
        <w:rPr>
          <w:rFonts w:ascii="宋体" w:hAnsi="宋体"/>
          <w:sz w:val="24"/>
        </w:rPr>
        <w:t>521</w:t>
      </w:r>
      <w:r w:rsidRPr="0009089D">
        <w:rPr>
          <w:rFonts w:ascii="宋体" w:hAnsi="宋体" w:hint="eastAsia"/>
          <w:sz w:val="24"/>
        </w:rPr>
        <w:t>、以下</w:t>
      </w:r>
      <w:r w:rsidRPr="0009089D">
        <w:rPr>
          <w:rFonts w:ascii="宋体" w:hAnsi="宋体"/>
          <w:sz w:val="24"/>
        </w:rPr>
        <w:t>关于混合加密方式说法正确的是（</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A、采用公开密钥体制进行通信过程中的加解密处理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B、采用公开密钥体制对对称密钥体制的密钥进行加密后的通信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C、采用对称密钥体制对对称密钥体制的密钥进行加密后的通信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D、采用混合加密方式，利用了对称密钥体制的密钥容易管理和非对称密钥体制的加解密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处理速度快的双重优点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522、果</w:t>
      </w:r>
      <w:r w:rsidRPr="0009089D">
        <w:rPr>
          <w:rFonts w:ascii="宋体" w:hAnsi="宋体"/>
          <w:sz w:val="24"/>
        </w:rPr>
        <w:t>要保证（</w:t>
      </w:r>
      <w:r w:rsidRPr="0009089D">
        <w:rPr>
          <w:rFonts w:ascii="宋体" w:hAnsi="宋体" w:hint="eastAsia"/>
          <w:sz w:val="24"/>
        </w:rPr>
        <w:t>C</w:t>
      </w:r>
      <w:r w:rsidRPr="0009089D">
        <w:rPr>
          <w:rFonts w:ascii="宋体" w:hAnsi="宋体"/>
          <w:sz w:val="24"/>
        </w:rPr>
        <w:t>）原则，则不</w:t>
      </w:r>
      <w:r w:rsidRPr="0009089D">
        <w:rPr>
          <w:rFonts w:ascii="宋体" w:hAnsi="宋体" w:hint="eastAsia"/>
          <w:sz w:val="24"/>
        </w:rPr>
        <w:t>能</w:t>
      </w:r>
      <w:r w:rsidRPr="0009089D">
        <w:rPr>
          <w:rFonts w:ascii="宋体" w:hAnsi="宋体"/>
          <w:sz w:val="24"/>
        </w:rPr>
        <w:t>在中途</w:t>
      </w:r>
      <w:r w:rsidRPr="0009089D">
        <w:rPr>
          <w:rFonts w:ascii="宋体" w:hAnsi="宋体" w:hint="eastAsia"/>
          <w:sz w:val="24"/>
        </w:rPr>
        <w:t>修改消息</w:t>
      </w:r>
      <w:r w:rsidRPr="0009089D">
        <w:rPr>
          <w:rFonts w:ascii="宋体" w:hAnsi="宋体"/>
          <w:sz w:val="24"/>
        </w:rPr>
        <w:t>内容。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保密性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B、</w:t>
      </w:r>
      <w:r w:rsidRPr="0009089D">
        <w:rPr>
          <w:rFonts w:ascii="宋体" w:hAnsi="宋体"/>
          <w:sz w:val="24"/>
        </w:rPr>
        <w:t>鉴别</w:t>
      </w:r>
      <w:r w:rsidRPr="0009089D">
        <w:rPr>
          <w:rFonts w:ascii="宋体" w:hAnsi="宋体" w:hint="eastAsia"/>
          <w:sz w:val="24"/>
        </w:rPr>
        <w:t xml:space="preserve">              C、</w:t>
      </w:r>
      <w:r w:rsidRPr="0009089D">
        <w:rPr>
          <w:rFonts w:ascii="宋体" w:hAnsi="宋体"/>
          <w:sz w:val="24"/>
        </w:rPr>
        <w:t>完整性</w:t>
      </w:r>
      <w:r w:rsidRPr="0009089D">
        <w:rPr>
          <w:rFonts w:ascii="宋体" w:hAnsi="宋体" w:hint="eastAsia"/>
          <w:sz w:val="24"/>
        </w:rPr>
        <w:t xml:space="preserve">           D、</w:t>
      </w:r>
      <w:r w:rsidRPr="0009089D">
        <w:rPr>
          <w:rFonts w:ascii="宋体" w:hAnsi="宋体"/>
          <w:sz w:val="24"/>
        </w:rPr>
        <w:t>访问</w:t>
      </w:r>
      <w:r w:rsidRPr="0009089D">
        <w:rPr>
          <w:rFonts w:ascii="宋体" w:hAnsi="宋体" w:hint="eastAsia"/>
          <w:sz w:val="24"/>
        </w:rPr>
        <w:t>控制</w:t>
      </w:r>
    </w:p>
    <w:p w:rsidR="00CF6BAC" w:rsidRPr="0009089D" w:rsidRDefault="00CF6BAC" w:rsidP="0009089D">
      <w:pPr>
        <w:spacing w:line="360" w:lineRule="auto"/>
        <w:jc w:val="left"/>
        <w:rPr>
          <w:rFonts w:ascii="宋体" w:hAnsi="宋体"/>
          <w:sz w:val="24"/>
        </w:rPr>
      </w:pPr>
      <w:r w:rsidRPr="0009089D">
        <w:rPr>
          <w:rFonts w:ascii="宋体" w:hAnsi="宋体"/>
          <w:sz w:val="24"/>
        </w:rPr>
        <w:t>523</w:t>
      </w:r>
      <w:r w:rsidRPr="0009089D">
        <w:rPr>
          <w:rFonts w:ascii="宋体" w:hAnsi="宋体" w:hint="eastAsia"/>
          <w:sz w:val="24"/>
        </w:rPr>
        <w:t>、口令</w:t>
      </w:r>
      <w:r w:rsidRPr="0009089D">
        <w:rPr>
          <w:rFonts w:ascii="宋体" w:hAnsi="宋体"/>
          <w:sz w:val="24"/>
        </w:rPr>
        <w:t>是验证用户身份的最常用手段，以下哪一种口令的潜在风险影响范围最大？（</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长期没有修改的口令</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B、过短</w:t>
      </w:r>
      <w:r w:rsidRPr="0009089D">
        <w:rPr>
          <w:rFonts w:ascii="宋体" w:hAnsi="宋体"/>
          <w:sz w:val="24"/>
        </w:rPr>
        <w:t>的口令</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两个人共用的口令</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设备供应商提供的默认的口令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524.非对称</w:t>
      </w:r>
      <w:r w:rsidRPr="0009089D">
        <w:rPr>
          <w:rFonts w:ascii="宋体" w:hAnsi="宋体"/>
          <w:sz w:val="24"/>
        </w:rPr>
        <w:t>密钥的密码技术具有很多优点，其中不包括</w:t>
      </w:r>
      <w:r w:rsidRPr="0009089D">
        <w:rPr>
          <w:rFonts w:ascii="宋体" w:hAnsi="宋体" w:hint="eastAsia"/>
          <w:sz w:val="24"/>
        </w:rPr>
        <w:t>：</w:t>
      </w:r>
      <w:r w:rsidRPr="0009089D">
        <w:rPr>
          <w:rFonts w:ascii="宋体" w:hAnsi="宋体"/>
          <w:sz w:val="24"/>
        </w:rPr>
        <w:t>（</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可提供数字签名、</w:t>
      </w:r>
      <w:proofErr w:type="gramStart"/>
      <w:r w:rsidRPr="0009089D">
        <w:rPr>
          <w:rFonts w:ascii="宋体" w:hAnsi="宋体" w:hint="eastAsia"/>
          <w:sz w:val="24"/>
        </w:rPr>
        <w:t>零知识</w:t>
      </w:r>
      <w:proofErr w:type="gramEnd"/>
      <w:r w:rsidRPr="0009089D">
        <w:rPr>
          <w:rFonts w:ascii="宋体" w:hAnsi="宋体"/>
          <w:sz w:val="24"/>
        </w:rPr>
        <w:t>证明等额外服务</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加密</w:t>
      </w:r>
      <w:r w:rsidRPr="0009089D">
        <w:rPr>
          <w:rFonts w:ascii="宋体" w:hAnsi="宋体" w:hint="eastAsia"/>
          <w:sz w:val="24"/>
        </w:rPr>
        <w:t>/解密</w:t>
      </w:r>
      <w:r w:rsidRPr="0009089D">
        <w:rPr>
          <w:rFonts w:ascii="宋体" w:hAnsi="宋体"/>
          <w:sz w:val="24"/>
        </w:rPr>
        <w:t>速度快，不需占用较多资源</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通信双方事先不需要通过保密</w:t>
      </w:r>
      <w:r w:rsidRPr="0009089D">
        <w:rPr>
          <w:rFonts w:ascii="宋体" w:hAnsi="宋体" w:hint="eastAsia"/>
          <w:sz w:val="24"/>
        </w:rPr>
        <w:t>信道</w:t>
      </w:r>
      <w:r w:rsidRPr="0009089D">
        <w:rPr>
          <w:rFonts w:ascii="宋体" w:hAnsi="宋体"/>
          <w:sz w:val="24"/>
        </w:rPr>
        <w:t>交换密钥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w:t>
      </w:r>
      <w:r w:rsidRPr="0009089D">
        <w:rPr>
          <w:rFonts w:ascii="宋体" w:hAnsi="宋体"/>
          <w:sz w:val="24"/>
        </w:rPr>
        <w:t>密钥持有量大大减少</w:t>
      </w:r>
    </w:p>
    <w:p w:rsidR="00CF6BAC" w:rsidRPr="0009089D" w:rsidRDefault="00CF6BAC" w:rsidP="0009089D">
      <w:pPr>
        <w:spacing w:line="360" w:lineRule="auto"/>
        <w:jc w:val="left"/>
        <w:rPr>
          <w:rFonts w:ascii="宋体" w:hAnsi="宋体"/>
          <w:sz w:val="24"/>
        </w:rPr>
      </w:pPr>
      <w:r w:rsidRPr="0009089D">
        <w:rPr>
          <w:rFonts w:ascii="宋体" w:hAnsi="宋体"/>
          <w:sz w:val="24"/>
        </w:rPr>
        <w:t>525</w:t>
      </w:r>
      <w:r w:rsidRPr="0009089D">
        <w:rPr>
          <w:rFonts w:ascii="宋体" w:hAnsi="宋体" w:hint="eastAsia"/>
          <w:sz w:val="24"/>
        </w:rPr>
        <w:t>．D</w:t>
      </w:r>
      <w:r w:rsidRPr="0009089D">
        <w:rPr>
          <w:rFonts w:ascii="宋体" w:hAnsi="宋体"/>
          <w:sz w:val="24"/>
        </w:rPr>
        <w:t>ES</w:t>
      </w:r>
      <w:r w:rsidRPr="0009089D">
        <w:rPr>
          <w:rFonts w:ascii="宋体" w:hAnsi="宋体" w:hint="eastAsia"/>
          <w:sz w:val="24"/>
        </w:rPr>
        <w:t>是一种</w:t>
      </w:r>
      <w:r w:rsidRPr="0009089D">
        <w:rPr>
          <w:rFonts w:ascii="宋体" w:hAnsi="宋体"/>
          <w:sz w:val="24"/>
        </w:rPr>
        <w:t>block（</w:t>
      </w:r>
      <w:r w:rsidRPr="0009089D">
        <w:rPr>
          <w:rFonts w:ascii="宋体" w:hAnsi="宋体" w:hint="eastAsia"/>
          <w:sz w:val="24"/>
        </w:rPr>
        <w:t>块</w:t>
      </w:r>
      <w:r w:rsidRPr="0009089D">
        <w:rPr>
          <w:rFonts w:ascii="宋体" w:hAnsi="宋体"/>
          <w:sz w:val="24"/>
        </w:rPr>
        <w:t>）</w:t>
      </w:r>
      <w:r w:rsidRPr="0009089D">
        <w:rPr>
          <w:rFonts w:ascii="宋体" w:hAnsi="宋体" w:hint="eastAsia"/>
          <w:sz w:val="24"/>
        </w:rPr>
        <w:t>密文</w:t>
      </w:r>
      <w:r w:rsidRPr="0009089D">
        <w:rPr>
          <w:rFonts w:ascii="宋体" w:hAnsi="宋体"/>
          <w:sz w:val="24"/>
        </w:rPr>
        <w:t>的加密算法，是把数据加密成多大的块？（</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、32位          B、64位            C、128位            D、256位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526．CA数字</w:t>
      </w:r>
      <w:r w:rsidRPr="0009089D">
        <w:rPr>
          <w:rFonts w:ascii="宋体" w:hAnsi="宋体"/>
          <w:sz w:val="24"/>
        </w:rPr>
        <w:t>证书中不包含的信息有（</w:t>
      </w:r>
      <w:r w:rsidRPr="0009089D">
        <w:rPr>
          <w:rFonts w:ascii="宋体" w:hAnsi="宋体" w:hint="eastAsia"/>
          <w:sz w:val="24"/>
        </w:rPr>
        <w:t>C</w:t>
      </w:r>
      <w:r w:rsidRPr="0009089D">
        <w:rPr>
          <w:rFonts w:ascii="宋体" w:hAnsi="宋体"/>
          <w:sz w:val="24"/>
        </w:rPr>
        <w:t>）</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、CA的</w:t>
      </w:r>
      <w:r w:rsidRPr="0009089D">
        <w:rPr>
          <w:rFonts w:ascii="宋体" w:hAnsi="宋体"/>
          <w:sz w:val="24"/>
        </w:rPr>
        <w:t>数字签名</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证书申请者的个人信息</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证书申请者的私</w:t>
      </w:r>
      <w:proofErr w:type="gramStart"/>
      <w:r w:rsidRPr="0009089D">
        <w:rPr>
          <w:rFonts w:ascii="宋体" w:hAnsi="宋体"/>
          <w:sz w:val="24"/>
        </w:rPr>
        <w:t>钥</w:t>
      </w:r>
      <w:proofErr w:type="gramEnd"/>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证书申请者的公</w:t>
      </w:r>
      <w:proofErr w:type="gramStart"/>
      <w:r w:rsidRPr="0009089D">
        <w:rPr>
          <w:rFonts w:ascii="宋体" w:hAnsi="宋体"/>
          <w:sz w:val="24"/>
        </w:rPr>
        <w:t>钥</w:t>
      </w:r>
      <w:proofErr w:type="gramEnd"/>
      <w:r w:rsidRPr="0009089D">
        <w:rPr>
          <w:rFonts w:ascii="宋体" w:hAnsi="宋体"/>
          <w:sz w:val="24"/>
        </w:rPr>
        <w:t>信息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527．</w:t>
      </w:r>
      <w:r w:rsidRPr="0009089D">
        <w:rPr>
          <w:rFonts w:ascii="宋体" w:hAnsi="宋体"/>
          <w:sz w:val="24"/>
        </w:rPr>
        <w:t>以下关于对称密钥加密说法正确的是（</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加密方和解密可以使用不同</w:t>
      </w:r>
      <w:r w:rsidRPr="0009089D">
        <w:rPr>
          <w:rFonts w:ascii="宋体" w:hAnsi="宋体" w:hint="eastAsia"/>
          <w:sz w:val="24"/>
        </w:rPr>
        <w:t>的</w:t>
      </w:r>
      <w:r w:rsidRPr="0009089D">
        <w:rPr>
          <w:rFonts w:ascii="宋体" w:hAnsi="宋体"/>
          <w:sz w:val="24"/>
        </w:rPr>
        <w:t>算法</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加密密钥和解密密钥可以是不同的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加密</w:t>
      </w:r>
      <w:r w:rsidRPr="0009089D">
        <w:rPr>
          <w:rFonts w:ascii="宋体" w:hAnsi="宋体" w:hint="eastAsia"/>
          <w:sz w:val="24"/>
        </w:rPr>
        <w:t>密钥</w:t>
      </w:r>
      <w:r w:rsidRPr="0009089D">
        <w:rPr>
          <w:rFonts w:ascii="宋体" w:hAnsi="宋体"/>
          <w:sz w:val="24"/>
        </w:rPr>
        <w:t>和解密密钥必须是相同的</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密钥的管理非常简单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528、</w:t>
      </w:r>
      <w:r w:rsidRPr="0009089D">
        <w:rPr>
          <w:rFonts w:ascii="宋体" w:hAnsi="宋体"/>
          <w:sz w:val="24"/>
        </w:rPr>
        <w:t>在为计算机设置使用密码时，下面</w:t>
      </w:r>
      <w:r w:rsidRPr="0009089D">
        <w:rPr>
          <w:rFonts w:ascii="宋体" w:hAnsi="宋体" w:hint="eastAsia"/>
          <w:sz w:val="24"/>
        </w:rPr>
        <w:t>（D</w:t>
      </w:r>
      <w:r w:rsidRPr="0009089D">
        <w:rPr>
          <w:rFonts w:ascii="宋体" w:hAnsi="宋体"/>
          <w:sz w:val="24"/>
        </w:rPr>
        <w:t>）密码是最安全的。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、12345678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B、66666666</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 xml:space="preserve">、20061001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D、72</w:t>
      </w:r>
      <w:r w:rsidRPr="0009089D">
        <w:rPr>
          <w:rFonts w:ascii="宋体" w:hAnsi="宋体"/>
          <w:sz w:val="24"/>
        </w:rPr>
        <w:t>aB@#41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529、</w:t>
      </w:r>
      <w:r w:rsidRPr="0009089D">
        <w:rPr>
          <w:rFonts w:ascii="宋体" w:hAnsi="宋体"/>
          <w:sz w:val="24"/>
        </w:rPr>
        <w:t>（</w:t>
      </w:r>
      <w:r w:rsidRPr="0009089D">
        <w:rPr>
          <w:rFonts w:ascii="宋体" w:hAnsi="宋体" w:hint="eastAsia"/>
          <w:sz w:val="24"/>
        </w:rPr>
        <w:t>C）</w:t>
      </w:r>
      <w:r w:rsidRPr="0009089D">
        <w:rPr>
          <w:rFonts w:ascii="宋体" w:hAnsi="宋体"/>
          <w:sz w:val="24"/>
        </w:rPr>
        <w:t>的攻击者发生在</w:t>
      </w:r>
      <w:r w:rsidRPr="0009089D">
        <w:rPr>
          <w:rFonts w:ascii="宋体" w:hAnsi="宋体" w:hint="eastAsia"/>
          <w:sz w:val="24"/>
        </w:rPr>
        <w:t>W</w:t>
      </w:r>
      <w:r w:rsidRPr="0009089D">
        <w:rPr>
          <w:rFonts w:ascii="宋体" w:hAnsi="宋体"/>
          <w:sz w:val="24"/>
        </w:rPr>
        <w:t>eb应用层？</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、25</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、50</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、75</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、90</w:t>
      </w:r>
      <w:r w:rsidRPr="0009089D">
        <w:rPr>
          <w:rFonts w:ascii="宋体" w:hAnsi="宋体"/>
          <w:sz w:val="24"/>
        </w:rPr>
        <w:t>%</w:t>
      </w:r>
    </w:p>
    <w:p w:rsidR="00CF6BAC" w:rsidRPr="0009089D" w:rsidRDefault="00CF6BAC" w:rsidP="0009089D">
      <w:pPr>
        <w:spacing w:line="360" w:lineRule="auto"/>
        <w:jc w:val="left"/>
        <w:rPr>
          <w:rFonts w:ascii="宋体" w:hAnsi="宋体"/>
          <w:sz w:val="24"/>
        </w:rPr>
      </w:pPr>
      <w:r w:rsidRPr="0009089D">
        <w:rPr>
          <w:rFonts w:ascii="宋体" w:hAnsi="宋体"/>
          <w:sz w:val="24"/>
        </w:rPr>
        <w:t>530</w:t>
      </w:r>
      <w:r w:rsidRPr="0009089D">
        <w:rPr>
          <w:rFonts w:ascii="宋体" w:hAnsi="宋体" w:hint="eastAsia"/>
          <w:sz w:val="24"/>
        </w:rPr>
        <w:t>、“U盘</w:t>
      </w:r>
      <w:r w:rsidRPr="0009089D">
        <w:rPr>
          <w:rFonts w:ascii="宋体" w:hAnsi="宋体"/>
          <w:sz w:val="24"/>
        </w:rPr>
        <w:t>破坏者”</w:t>
      </w:r>
      <w:r w:rsidRPr="0009089D">
        <w:rPr>
          <w:rFonts w:ascii="宋体" w:hAnsi="宋体" w:hint="eastAsia"/>
          <w:sz w:val="24"/>
        </w:rPr>
        <w:t>病毒</w:t>
      </w:r>
      <w:r w:rsidRPr="0009089D">
        <w:rPr>
          <w:rFonts w:ascii="宋体" w:hAnsi="宋体"/>
          <w:sz w:val="24"/>
        </w:rPr>
        <w:t>（</w:t>
      </w:r>
      <w:r w:rsidRPr="0009089D">
        <w:rPr>
          <w:rFonts w:ascii="宋体" w:hAnsi="宋体" w:hint="eastAsia"/>
          <w:sz w:val="24"/>
        </w:rPr>
        <w:t>W</w:t>
      </w:r>
      <w:r w:rsidRPr="0009089D">
        <w:rPr>
          <w:rFonts w:ascii="宋体" w:hAnsi="宋体"/>
          <w:sz w:val="24"/>
        </w:rPr>
        <w:t>orm</w:t>
      </w:r>
      <w:r w:rsidRPr="0009089D">
        <w:rPr>
          <w:rFonts w:ascii="宋体" w:hAnsi="宋体" w:hint="eastAsia"/>
          <w:sz w:val="24"/>
        </w:rPr>
        <w:t>.vhy</w:t>
      </w:r>
      <w:r w:rsidRPr="0009089D">
        <w:rPr>
          <w:rFonts w:ascii="宋体" w:hAnsi="宋体"/>
          <w:sz w:val="24"/>
        </w:rPr>
        <w:t>）</w:t>
      </w:r>
      <w:r w:rsidRPr="0009089D">
        <w:rPr>
          <w:rFonts w:ascii="宋体" w:hAnsi="宋体" w:hint="eastAsia"/>
          <w:sz w:val="24"/>
        </w:rPr>
        <w:t>采用</w:t>
      </w:r>
      <w:r w:rsidRPr="0009089D">
        <w:rPr>
          <w:rFonts w:ascii="宋体" w:hAnsi="宋体"/>
          <w:sz w:val="24"/>
        </w:rPr>
        <w:t>（</w:t>
      </w:r>
      <w:r w:rsidRPr="0009089D">
        <w:rPr>
          <w:rFonts w:ascii="宋体" w:hAnsi="宋体" w:hint="eastAsia"/>
          <w:sz w:val="24"/>
        </w:rPr>
        <w:t>B</w:t>
      </w:r>
      <w:r w:rsidRPr="0009089D">
        <w:rPr>
          <w:rFonts w:ascii="宋体" w:hAnsi="宋体"/>
          <w:sz w:val="24"/>
        </w:rPr>
        <w:t>）图标，很容易被用户误点击，点击后就会在后台破坏硬盘数据，致使中毒电脑重新启动的时候完全崩溃。</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网上邻居</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我的电脑</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我的文档</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收藏夹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531、</w:t>
      </w:r>
      <w:r w:rsidRPr="0009089D">
        <w:rPr>
          <w:rFonts w:ascii="宋体" w:hAnsi="宋体"/>
          <w:sz w:val="24"/>
        </w:rPr>
        <w:t>“</w:t>
      </w:r>
      <w:r w:rsidRPr="0009089D">
        <w:rPr>
          <w:rFonts w:ascii="宋体" w:hAnsi="宋体" w:hint="eastAsia"/>
          <w:sz w:val="24"/>
        </w:rPr>
        <w:t>冲击波</w:t>
      </w:r>
      <w:r w:rsidRPr="0009089D">
        <w:rPr>
          <w:rFonts w:ascii="宋体" w:hAnsi="宋体"/>
          <w:sz w:val="24"/>
        </w:rPr>
        <w:t>”</w:t>
      </w:r>
      <w:r w:rsidRPr="0009089D">
        <w:rPr>
          <w:rFonts w:ascii="宋体" w:hAnsi="宋体" w:hint="eastAsia"/>
          <w:sz w:val="24"/>
        </w:rPr>
        <w:t>病毒</w:t>
      </w:r>
      <w:r w:rsidRPr="0009089D">
        <w:rPr>
          <w:rFonts w:ascii="宋体" w:hAnsi="宋体"/>
          <w:sz w:val="24"/>
        </w:rPr>
        <w:t>运行时会将自身复制到</w:t>
      </w:r>
      <w:r w:rsidRPr="0009089D">
        <w:rPr>
          <w:rFonts w:ascii="宋体" w:hAnsi="宋体" w:hint="eastAsia"/>
          <w:sz w:val="24"/>
        </w:rPr>
        <w:t>W</w:t>
      </w:r>
      <w:r w:rsidRPr="0009089D">
        <w:rPr>
          <w:rFonts w:ascii="宋体" w:hAnsi="宋体"/>
          <w:sz w:val="24"/>
        </w:rPr>
        <w:t>indows目录下，并命名为（</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、G</w:t>
      </w:r>
      <w:r w:rsidRPr="0009089D">
        <w:rPr>
          <w:rFonts w:ascii="宋体" w:hAnsi="宋体"/>
          <w:sz w:val="24"/>
        </w:rPr>
        <w:t>srss</w:t>
      </w:r>
      <w:r w:rsidRPr="0009089D">
        <w:rPr>
          <w:rFonts w:ascii="宋体" w:hAnsi="宋体" w:hint="eastAsia"/>
          <w:sz w:val="24"/>
        </w:rPr>
        <w:t xml:space="preserve">.exe                         </w:t>
      </w:r>
      <w:r w:rsidRPr="0009089D">
        <w:rPr>
          <w:rFonts w:ascii="宋体" w:hAnsi="宋体" w:hint="eastAsia"/>
          <w:sz w:val="24"/>
        </w:rPr>
        <w:tab/>
        <w:t>B、</w:t>
      </w:r>
      <w:r w:rsidRPr="0009089D">
        <w:rPr>
          <w:rFonts w:ascii="宋体" w:hAnsi="宋体"/>
          <w:sz w:val="24"/>
        </w:rPr>
        <w:t>msbast.</w:t>
      </w:r>
      <w:proofErr w:type="gramStart"/>
      <w:r w:rsidRPr="0009089D">
        <w:rPr>
          <w:rFonts w:ascii="宋体" w:hAnsi="宋体"/>
          <w:sz w:val="24"/>
        </w:rPr>
        <w:t>exe</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 xml:space="preserve">、msblast.exe                          </w:t>
      </w:r>
      <w:r w:rsidRPr="0009089D">
        <w:rPr>
          <w:rFonts w:ascii="宋体" w:hAnsi="宋体" w:hint="eastAsia"/>
          <w:sz w:val="24"/>
        </w:rPr>
        <w:tab/>
        <w:t>D、lsass.</w:t>
      </w:r>
      <w:proofErr w:type="gramStart"/>
      <w:r w:rsidRPr="0009089D">
        <w:rPr>
          <w:rFonts w:ascii="宋体" w:hAnsi="宋体" w:hint="eastAsia"/>
          <w:sz w:val="24"/>
        </w:rPr>
        <w:t>exe</w:t>
      </w:r>
      <w:proofErr w:type="gramEnd"/>
    </w:p>
    <w:p w:rsidR="00CF6BAC" w:rsidRPr="0009089D" w:rsidRDefault="00CF6BAC" w:rsidP="0009089D">
      <w:pPr>
        <w:spacing w:line="360" w:lineRule="auto"/>
        <w:jc w:val="left"/>
        <w:rPr>
          <w:rFonts w:ascii="宋体" w:hAnsi="宋体"/>
          <w:sz w:val="24"/>
        </w:rPr>
      </w:pPr>
      <w:r w:rsidRPr="0009089D">
        <w:rPr>
          <w:rFonts w:ascii="宋体" w:hAnsi="宋体"/>
          <w:sz w:val="24"/>
        </w:rPr>
        <w:t>532</w:t>
      </w:r>
      <w:r w:rsidRPr="0009089D">
        <w:rPr>
          <w:rFonts w:ascii="宋体" w:hAnsi="宋体" w:hint="eastAsia"/>
          <w:sz w:val="24"/>
        </w:rPr>
        <w:t>、</w:t>
      </w:r>
      <w:r w:rsidRPr="0009089D">
        <w:rPr>
          <w:rFonts w:ascii="宋体" w:hAnsi="宋体"/>
          <w:sz w:val="24"/>
        </w:rPr>
        <w:t xml:space="preserve">Code Red </w:t>
      </w:r>
      <w:r w:rsidRPr="0009089D">
        <w:rPr>
          <w:rFonts w:ascii="宋体" w:hAnsi="宋体" w:hint="eastAsia"/>
          <w:sz w:val="24"/>
        </w:rPr>
        <w:t>爆发</w:t>
      </w:r>
      <w:r w:rsidRPr="0009089D">
        <w:rPr>
          <w:rFonts w:ascii="宋体" w:hAnsi="宋体"/>
          <w:sz w:val="24"/>
        </w:rPr>
        <w:t>于</w:t>
      </w:r>
      <w:r w:rsidRPr="0009089D">
        <w:rPr>
          <w:rFonts w:ascii="宋体" w:hAnsi="宋体" w:hint="eastAsia"/>
          <w:sz w:val="24"/>
        </w:rPr>
        <w:t>2001年7月</w:t>
      </w:r>
      <w:r w:rsidRPr="0009089D">
        <w:rPr>
          <w:rFonts w:ascii="宋体" w:hAnsi="宋体"/>
          <w:sz w:val="24"/>
        </w:rPr>
        <w:t>，利用微软的</w:t>
      </w:r>
      <w:r w:rsidRPr="0009089D">
        <w:rPr>
          <w:rFonts w:ascii="宋体" w:hAnsi="宋体" w:hint="eastAsia"/>
          <w:sz w:val="24"/>
        </w:rPr>
        <w:t>IIS漏洞</w:t>
      </w:r>
      <w:r w:rsidRPr="0009089D">
        <w:rPr>
          <w:rFonts w:ascii="宋体" w:hAnsi="宋体"/>
          <w:sz w:val="24"/>
        </w:rPr>
        <w:t>在</w:t>
      </w:r>
      <w:r w:rsidRPr="0009089D">
        <w:rPr>
          <w:rFonts w:ascii="宋体" w:hAnsi="宋体" w:hint="eastAsia"/>
          <w:sz w:val="24"/>
        </w:rPr>
        <w:t>W</w:t>
      </w:r>
      <w:r w:rsidRPr="0009089D">
        <w:rPr>
          <w:rFonts w:ascii="宋体" w:hAnsi="宋体"/>
          <w:sz w:val="24"/>
        </w:rPr>
        <w:t>eb服务器之间传播。针对这一</w:t>
      </w:r>
      <w:r w:rsidRPr="0009089D">
        <w:rPr>
          <w:rFonts w:ascii="宋体" w:hAnsi="宋体" w:hint="eastAsia"/>
          <w:sz w:val="24"/>
        </w:rPr>
        <w:t>漏洞</w:t>
      </w:r>
      <w:r w:rsidRPr="0009089D">
        <w:rPr>
          <w:rFonts w:ascii="宋体" w:hAnsi="宋体"/>
          <w:sz w:val="24"/>
        </w:rPr>
        <w:t>，微软早在</w:t>
      </w:r>
      <w:r w:rsidRPr="0009089D">
        <w:rPr>
          <w:rFonts w:ascii="宋体" w:hAnsi="宋体" w:hint="eastAsia"/>
          <w:sz w:val="24"/>
        </w:rPr>
        <w:t>2001年</w:t>
      </w:r>
      <w:r w:rsidRPr="0009089D">
        <w:rPr>
          <w:rFonts w:ascii="宋体" w:hAnsi="宋体"/>
          <w:sz w:val="24"/>
        </w:rPr>
        <w:t>三月就发布了相关的补丁。如果</w:t>
      </w:r>
      <w:r w:rsidRPr="0009089D">
        <w:rPr>
          <w:rFonts w:ascii="宋体" w:hAnsi="宋体" w:hint="eastAsia"/>
          <w:sz w:val="24"/>
        </w:rPr>
        <w:t>今天</w:t>
      </w:r>
      <w:r w:rsidRPr="0009089D">
        <w:rPr>
          <w:rFonts w:ascii="宋体" w:hAnsi="宋体"/>
          <w:sz w:val="24"/>
        </w:rPr>
        <w:t>服务器仍然感染</w:t>
      </w:r>
      <w:r w:rsidRPr="0009089D">
        <w:rPr>
          <w:rFonts w:ascii="宋体" w:hAnsi="宋体" w:hint="eastAsia"/>
          <w:sz w:val="24"/>
        </w:rPr>
        <w:t>C</w:t>
      </w:r>
      <w:r w:rsidRPr="0009089D">
        <w:rPr>
          <w:rFonts w:ascii="宋体" w:hAnsi="宋体"/>
          <w:sz w:val="24"/>
        </w:rPr>
        <w:t>ode Red，那么属于哪个阶段的问题？（</w:t>
      </w:r>
      <w:r w:rsidRPr="0009089D">
        <w:rPr>
          <w:rFonts w:ascii="宋体" w:hAnsi="宋体" w:hint="eastAsia"/>
          <w:sz w:val="24"/>
        </w:rPr>
        <w:t>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A、系统管理员维护阶段的失误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B、微软公司软件的设计阶段的失误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C、最终用户使用阶段的失误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D、微软公司软件的实现阶段的失误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533、病毒</w:t>
      </w:r>
      <w:r w:rsidRPr="0009089D">
        <w:rPr>
          <w:rFonts w:ascii="宋体" w:hAnsi="宋体"/>
          <w:sz w:val="24"/>
        </w:rPr>
        <w:t>的传播机制主要有哪些？（</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移动存储</w:t>
      </w:r>
      <w:r w:rsidRPr="0009089D">
        <w:rPr>
          <w:rFonts w:ascii="宋体" w:hAnsi="宋体" w:hint="eastAsia"/>
          <w:sz w:val="24"/>
        </w:rPr>
        <w:t xml:space="preserve">         B、</w:t>
      </w:r>
      <w:r w:rsidRPr="0009089D">
        <w:rPr>
          <w:rFonts w:ascii="宋体" w:hAnsi="宋体"/>
          <w:sz w:val="24"/>
        </w:rPr>
        <w:t>电子邮件</w:t>
      </w:r>
      <w:r w:rsidRPr="0009089D">
        <w:rPr>
          <w:rFonts w:ascii="宋体" w:hAnsi="宋体" w:hint="eastAsia"/>
          <w:sz w:val="24"/>
        </w:rPr>
        <w:t xml:space="preserve">          C、</w:t>
      </w:r>
      <w:r w:rsidRPr="0009089D">
        <w:rPr>
          <w:rFonts w:ascii="宋体" w:hAnsi="宋体"/>
          <w:sz w:val="24"/>
        </w:rPr>
        <w:t>网络共享</w:t>
      </w:r>
      <w:r w:rsidRPr="0009089D">
        <w:rPr>
          <w:rFonts w:ascii="宋体" w:hAnsi="宋体" w:hint="eastAsia"/>
          <w:sz w:val="24"/>
        </w:rPr>
        <w:t xml:space="preserve">           D、</w:t>
      </w:r>
      <w:r w:rsidRPr="0009089D">
        <w:rPr>
          <w:rFonts w:ascii="宋体" w:hAnsi="宋体"/>
          <w:sz w:val="24"/>
        </w:rPr>
        <w:t>以上</w:t>
      </w:r>
      <w:r w:rsidRPr="0009089D">
        <w:rPr>
          <w:rFonts w:ascii="宋体" w:hAnsi="宋体" w:hint="eastAsia"/>
          <w:sz w:val="24"/>
        </w:rPr>
        <w:t>均</w:t>
      </w:r>
      <w:r w:rsidRPr="0009089D">
        <w:rPr>
          <w:rFonts w:ascii="宋体" w:hAnsi="宋体"/>
          <w:sz w:val="24"/>
        </w:rPr>
        <w:t>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534、病毒</w:t>
      </w:r>
      <w:r w:rsidRPr="0009089D">
        <w:rPr>
          <w:rFonts w:ascii="宋体" w:hAnsi="宋体"/>
          <w:sz w:val="24"/>
        </w:rPr>
        <w:t>的反静态反汇编技术都有（</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数据压缩</w:t>
      </w:r>
      <w:r w:rsidRPr="0009089D">
        <w:rPr>
          <w:rFonts w:ascii="宋体" w:hAnsi="宋体" w:hint="eastAsia"/>
          <w:sz w:val="24"/>
        </w:rPr>
        <w:t xml:space="preserve">         B、</w:t>
      </w:r>
      <w:r w:rsidRPr="0009089D">
        <w:rPr>
          <w:rFonts w:ascii="宋体" w:hAnsi="宋体"/>
          <w:sz w:val="24"/>
        </w:rPr>
        <w:t>数据加密</w:t>
      </w:r>
      <w:r w:rsidRPr="0009089D">
        <w:rPr>
          <w:rFonts w:ascii="宋体" w:hAnsi="宋体" w:hint="eastAsia"/>
          <w:sz w:val="24"/>
        </w:rPr>
        <w:t xml:space="preserve">          C、</w:t>
      </w:r>
      <w:r w:rsidRPr="0009089D">
        <w:rPr>
          <w:rFonts w:ascii="宋体" w:hAnsi="宋体"/>
          <w:sz w:val="24"/>
        </w:rPr>
        <w:t>感染代码</w:t>
      </w:r>
      <w:r w:rsidRPr="0009089D">
        <w:rPr>
          <w:rFonts w:ascii="宋体" w:hAnsi="宋体" w:hint="eastAsia"/>
          <w:sz w:val="24"/>
        </w:rPr>
        <w:t xml:space="preserve">           D、</w:t>
      </w:r>
      <w:r w:rsidRPr="0009089D">
        <w:rPr>
          <w:rFonts w:ascii="宋体" w:hAnsi="宋体"/>
          <w:sz w:val="24"/>
        </w:rPr>
        <w:t>以上均是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535、病毒</w:t>
      </w:r>
      <w:r w:rsidRPr="0009089D">
        <w:rPr>
          <w:rFonts w:ascii="宋体" w:hAnsi="宋体"/>
          <w:sz w:val="24"/>
        </w:rPr>
        <w:t>在感染计算机系统时，一般（</w:t>
      </w:r>
      <w:r w:rsidRPr="0009089D">
        <w:rPr>
          <w:rFonts w:ascii="宋体" w:hAnsi="宋体" w:hint="eastAsia"/>
          <w:sz w:val="24"/>
        </w:rPr>
        <w:t>B</w:t>
      </w:r>
      <w:r w:rsidRPr="0009089D">
        <w:rPr>
          <w:rFonts w:ascii="宋体" w:hAnsi="宋体"/>
          <w:sz w:val="24"/>
        </w:rPr>
        <w:t>）感染系统的。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病毒程序都会在屏幕上提示，</w:t>
      </w:r>
      <w:proofErr w:type="gramStart"/>
      <w:r w:rsidRPr="0009089D">
        <w:rPr>
          <w:rFonts w:ascii="宋体" w:hAnsi="宋体"/>
          <w:sz w:val="24"/>
        </w:rPr>
        <w:t>待操作</w:t>
      </w:r>
      <w:proofErr w:type="gramEnd"/>
      <w:r w:rsidRPr="0009089D">
        <w:rPr>
          <w:rFonts w:ascii="宋体" w:hAnsi="宋体"/>
          <w:sz w:val="24"/>
        </w:rPr>
        <w:t>者确认（</w:t>
      </w:r>
      <w:r w:rsidRPr="0009089D">
        <w:rPr>
          <w:rFonts w:ascii="宋体" w:hAnsi="宋体" w:hint="eastAsia"/>
          <w:sz w:val="24"/>
        </w:rPr>
        <w:t>允许</w:t>
      </w:r>
      <w:r w:rsidRPr="0009089D">
        <w:rPr>
          <w:rFonts w:ascii="宋体" w:hAnsi="宋体"/>
          <w:sz w:val="24"/>
        </w:rPr>
        <w:t>）后</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实在操作者不觉察的情况下</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病毒程序会要求操作者制定存储的磁盘</w:t>
      </w:r>
      <w:r w:rsidRPr="0009089D">
        <w:rPr>
          <w:rFonts w:ascii="宋体" w:hAnsi="宋体" w:hint="eastAsia"/>
          <w:sz w:val="24"/>
        </w:rPr>
        <w:t>和</w:t>
      </w:r>
      <w:r w:rsidRPr="0009089D">
        <w:rPr>
          <w:rFonts w:ascii="宋体" w:hAnsi="宋体"/>
          <w:sz w:val="24"/>
        </w:rPr>
        <w:t>文件夹后</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在操作者</w:t>
      </w:r>
      <w:r w:rsidRPr="0009089D">
        <w:rPr>
          <w:rFonts w:ascii="宋体" w:hAnsi="宋体" w:hint="eastAsia"/>
          <w:sz w:val="24"/>
        </w:rPr>
        <w:t>为</w:t>
      </w:r>
      <w:r w:rsidRPr="0009089D">
        <w:rPr>
          <w:rFonts w:ascii="宋体" w:hAnsi="宋体"/>
          <w:sz w:val="24"/>
        </w:rPr>
        <w:t>病毒制定存储的文件名以后</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536、</w:t>
      </w:r>
      <w:r w:rsidRPr="0009089D">
        <w:rPr>
          <w:rFonts w:ascii="宋体" w:hAnsi="宋体"/>
          <w:sz w:val="24"/>
        </w:rPr>
        <w:t>杀毒软件时</w:t>
      </w:r>
      <w:r w:rsidRPr="0009089D">
        <w:rPr>
          <w:rFonts w:ascii="宋体" w:hAnsi="宋体" w:hint="eastAsia"/>
          <w:sz w:val="24"/>
        </w:rPr>
        <w:t>提示</w:t>
      </w:r>
      <w:r w:rsidRPr="0009089D">
        <w:rPr>
          <w:rFonts w:ascii="宋体" w:hAnsi="宋体"/>
          <w:sz w:val="24"/>
        </w:rPr>
        <w:t>“重新启动计算机后删除文件”其主要原因是（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文件插入了系统关键进程</w:t>
      </w:r>
      <w:r w:rsidRPr="0009089D">
        <w:rPr>
          <w:rFonts w:ascii="宋体" w:hAnsi="宋体" w:hint="eastAsia"/>
          <w:sz w:val="24"/>
        </w:rPr>
        <w:t>，</w:t>
      </w:r>
      <w:r w:rsidRPr="0009089D">
        <w:rPr>
          <w:rFonts w:ascii="宋体" w:hAnsi="宋体"/>
          <w:sz w:val="24"/>
        </w:rPr>
        <w:t>杀毒时无法处理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文件是病毒</w:t>
      </w:r>
      <w:r w:rsidRPr="0009089D">
        <w:rPr>
          <w:rFonts w:ascii="宋体" w:hAnsi="宋体" w:hint="eastAsia"/>
          <w:sz w:val="24"/>
        </w:rPr>
        <w:t>文件</w:t>
      </w:r>
      <w:r w:rsidRPr="0009089D">
        <w:rPr>
          <w:rFonts w:ascii="宋体" w:hAnsi="宋体"/>
          <w:sz w:val="24"/>
        </w:rPr>
        <w:t>，无法处理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由于病毒的</w:t>
      </w:r>
      <w:proofErr w:type="gramStart"/>
      <w:r w:rsidRPr="0009089D">
        <w:rPr>
          <w:rFonts w:ascii="宋体" w:hAnsi="宋体"/>
          <w:sz w:val="24"/>
        </w:rPr>
        <w:t>加壳形式</w:t>
      </w:r>
      <w:proofErr w:type="gramEnd"/>
      <w:r w:rsidRPr="0009089D">
        <w:rPr>
          <w:rFonts w:ascii="宋体" w:hAnsi="宋体"/>
          <w:sz w:val="24"/>
        </w:rPr>
        <w:t>不同，杀毒时无法正确处理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文件正在运行且无法安全的结束</w:t>
      </w:r>
      <w:r w:rsidRPr="0009089D">
        <w:rPr>
          <w:rFonts w:ascii="宋体" w:hAnsi="宋体" w:hint="eastAsia"/>
          <w:sz w:val="24"/>
        </w:rPr>
        <w:t>，</w:t>
      </w:r>
      <w:r w:rsidRPr="0009089D">
        <w:rPr>
          <w:rFonts w:ascii="宋体" w:hAnsi="宋体"/>
          <w:sz w:val="24"/>
        </w:rPr>
        <w:t>需要其他处理方法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537、</w:t>
      </w:r>
      <w:r w:rsidRPr="0009089D">
        <w:rPr>
          <w:rFonts w:ascii="宋体" w:hAnsi="宋体"/>
          <w:sz w:val="24"/>
        </w:rPr>
        <w:t>蠕虫的目标选择算法有（</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随机性扫描</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基于目标列表的扫描</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顺序扫描</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以上均是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538、</w:t>
      </w:r>
      <w:r w:rsidRPr="0009089D">
        <w:rPr>
          <w:rFonts w:ascii="宋体" w:hAnsi="宋体"/>
          <w:sz w:val="24"/>
        </w:rPr>
        <w:t>网络钓鱼是指（</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通过大量</w:t>
      </w:r>
      <w:proofErr w:type="gramStart"/>
      <w:r w:rsidRPr="0009089D">
        <w:rPr>
          <w:rFonts w:ascii="宋体" w:hAnsi="宋体"/>
          <w:sz w:val="24"/>
        </w:rPr>
        <w:t>发送声</w:t>
      </w:r>
      <w:proofErr w:type="gramEnd"/>
      <w:r w:rsidRPr="0009089D">
        <w:rPr>
          <w:rFonts w:ascii="宋体" w:hAnsi="宋体" w:hint="eastAsia"/>
          <w:sz w:val="24"/>
        </w:rPr>
        <w:t>来自</w:t>
      </w:r>
      <w:r w:rsidRPr="0009089D">
        <w:rPr>
          <w:rFonts w:ascii="宋体" w:hAnsi="宋体"/>
          <w:sz w:val="24"/>
        </w:rPr>
        <w:t>于银行</w:t>
      </w:r>
      <w:r w:rsidRPr="0009089D">
        <w:rPr>
          <w:rFonts w:ascii="宋体" w:hAnsi="宋体" w:hint="eastAsia"/>
          <w:sz w:val="24"/>
        </w:rPr>
        <w:t>或</w:t>
      </w:r>
      <w:r w:rsidRPr="0009089D">
        <w:rPr>
          <w:rFonts w:ascii="宋体" w:hAnsi="宋体"/>
          <w:sz w:val="24"/>
        </w:rPr>
        <w:t>其他知名机构的欺骗性垃圾邮件，意图引诱收信人给出敏感信息。</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、网上</w:t>
      </w:r>
      <w:r w:rsidRPr="0009089D">
        <w:rPr>
          <w:rFonts w:ascii="宋体" w:hAnsi="宋体"/>
          <w:sz w:val="24"/>
        </w:rPr>
        <w:t>进行钓鱼活动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C、通过</w:t>
      </w:r>
      <w:r w:rsidRPr="0009089D">
        <w:rPr>
          <w:rFonts w:ascii="宋体" w:hAnsi="宋体"/>
          <w:sz w:val="24"/>
        </w:rPr>
        <w:t>网络组织钓鱼活动，从而获得利益</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以上都不是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539、</w:t>
      </w:r>
      <w:r w:rsidRPr="0009089D">
        <w:rPr>
          <w:rFonts w:ascii="宋体" w:hAnsi="宋体"/>
          <w:sz w:val="24"/>
        </w:rPr>
        <w:t>不属于</w:t>
      </w:r>
      <w:proofErr w:type="gramStart"/>
      <w:r w:rsidRPr="0009089D">
        <w:rPr>
          <w:rFonts w:ascii="宋体" w:hAnsi="宋体"/>
          <w:sz w:val="24"/>
        </w:rPr>
        <w:t>常见把</w:t>
      </w:r>
      <w:proofErr w:type="gramEnd"/>
      <w:r w:rsidRPr="0009089D">
        <w:rPr>
          <w:rFonts w:ascii="宋体" w:hAnsi="宋体"/>
          <w:sz w:val="24"/>
        </w:rPr>
        <w:t>入侵主机的信息发送给攻击者的方法是（</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、E-MAIL        </w:t>
      </w:r>
      <w:r w:rsidRPr="0009089D">
        <w:rPr>
          <w:rFonts w:ascii="宋体" w:hAnsi="宋体" w:hint="eastAsia"/>
          <w:sz w:val="24"/>
        </w:rPr>
        <w:tab/>
        <w:t xml:space="preserve"> B、UDP            C、ICMP           </w:t>
      </w:r>
      <w:r w:rsidRPr="0009089D">
        <w:rPr>
          <w:rFonts w:ascii="宋体" w:hAnsi="宋体"/>
          <w:sz w:val="24"/>
        </w:rPr>
        <w:t xml:space="preserve"> </w:t>
      </w:r>
      <w:r w:rsidRPr="0009089D">
        <w:rPr>
          <w:rFonts w:ascii="宋体" w:hAnsi="宋体" w:hint="eastAsia"/>
          <w:sz w:val="24"/>
        </w:rPr>
        <w:t>D、</w:t>
      </w:r>
      <w:r w:rsidRPr="0009089D">
        <w:rPr>
          <w:rFonts w:ascii="宋体" w:hAnsi="宋体"/>
          <w:sz w:val="24"/>
        </w:rPr>
        <w:t>连接入侵主机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540、</w:t>
      </w:r>
      <w:r w:rsidRPr="0009089D">
        <w:rPr>
          <w:rFonts w:ascii="宋体" w:hAnsi="宋体"/>
          <w:sz w:val="24"/>
        </w:rPr>
        <w:t>不属于黑客被动攻击的是（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缓冲区溢出</w:t>
      </w:r>
      <w:r w:rsidRPr="0009089D">
        <w:rPr>
          <w:rFonts w:ascii="宋体" w:hAnsi="宋体" w:hint="eastAsia"/>
          <w:sz w:val="24"/>
        </w:rPr>
        <w:t xml:space="preserve">      B、</w:t>
      </w:r>
      <w:r w:rsidRPr="0009089D">
        <w:rPr>
          <w:rFonts w:ascii="宋体" w:hAnsi="宋体"/>
          <w:sz w:val="24"/>
        </w:rPr>
        <w:t>运行恶意软件</w:t>
      </w:r>
      <w:r w:rsidRPr="0009089D">
        <w:rPr>
          <w:rFonts w:ascii="宋体" w:hAnsi="宋体" w:hint="eastAsia"/>
          <w:sz w:val="24"/>
        </w:rPr>
        <w:t xml:space="preserve">   C、</w:t>
      </w:r>
      <w:r w:rsidRPr="0009089D">
        <w:rPr>
          <w:rFonts w:ascii="宋体" w:hAnsi="宋体"/>
          <w:sz w:val="24"/>
        </w:rPr>
        <w:t>浏览恶意代码网页</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D、</w:t>
      </w:r>
      <w:r w:rsidRPr="0009089D">
        <w:rPr>
          <w:rFonts w:ascii="宋体" w:hAnsi="宋体"/>
          <w:sz w:val="24"/>
        </w:rPr>
        <w:t>打开病毒附件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541、</w:t>
      </w:r>
      <w:r w:rsidRPr="0009089D">
        <w:rPr>
          <w:rFonts w:ascii="宋体" w:hAnsi="宋体"/>
          <w:sz w:val="24"/>
        </w:rPr>
        <w:t>不属于黑客前期</w:t>
      </w:r>
      <w:r w:rsidRPr="0009089D">
        <w:rPr>
          <w:rFonts w:ascii="宋体" w:hAnsi="宋体" w:hint="eastAsia"/>
          <w:sz w:val="24"/>
        </w:rPr>
        <w:t>收集</w:t>
      </w:r>
      <w:r w:rsidRPr="0009089D">
        <w:rPr>
          <w:rFonts w:ascii="宋体" w:hAnsi="宋体"/>
          <w:sz w:val="24"/>
        </w:rPr>
        <w:t>信息的工具是（</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、N</w:t>
      </w:r>
      <w:r w:rsidRPr="0009089D">
        <w:rPr>
          <w:rFonts w:ascii="宋体" w:hAnsi="宋体"/>
          <w:sz w:val="24"/>
        </w:rPr>
        <w:t>map           B</w:t>
      </w:r>
      <w:r w:rsidRPr="0009089D">
        <w:rPr>
          <w:rFonts w:ascii="宋体" w:hAnsi="宋体" w:hint="eastAsia"/>
          <w:sz w:val="24"/>
        </w:rPr>
        <w:t>、X</w:t>
      </w:r>
      <w:r w:rsidRPr="0009089D">
        <w:rPr>
          <w:rFonts w:ascii="宋体" w:hAnsi="宋体"/>
          <w:sz w:val="24"/>
        </w:rPr>
        <w:t xml:space="preserve">scan           </w:t>
      </w:r>
      <w:r w:rsidRPr="0009089D">
        <w:rPr>
          <w:rFonts w:ascii="宋体" w:hAnsi="宋体" w:hint="eastAsia"/>
          <w:sz w:val="24"/>
        </w:rPr>
        <w:tab/>
      </w:r>
      <w:r w:rsidRPr="0009089D">
        <w:rPr>
          <w:rFonts w:ascii="宋体" w:hAnsi="宋体"/>
          <w:sz w:val="24"/>
        </w:rPr>
        <w:t>C</w:t>
      </w:r>
      <w:r w:rsidRPr="0009089D">
        <w:rPr>
          <w:rFonts w:ascii="宋体" w:hAnsi="宋体" w:hint="eastAsia"/>
          <w:sz w:val="24"/>
        </w:rPr>
        <w:t>、N</w:t>
      </w:r>
      <w:r w:rsidRPr="0009089D">
        <w:rPr>
          <w:rFonts w:ascii="宋体" w:hAnsi="宋体"/>
          <w:sz w:val="24"/>
        </w:rPr>
        <w:t>slookup         D</w:t>
      </w:r>
      <w:r w:rsidRPr="0009089D">
        <w:rPr>
          <w:rFonts w:ascii="宋体" w:hAnsi="宋体" w:hint="eastAsia"/>
          <w:sz w:val="24"/>
        </w:rPr>
        <w:t>、LC</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542、常见W</w:t>
      </w:r>
      <w:r w:rsidRPr="0009089D">
        <w:rPr>
          <w:rFonts w:ascii="宋体" w:hAnsi="宋体"/>
          <w:sz w:val="24"/>
        </w:rPr>
        <w:t>eb攻击方法，不包括？（</w:t>
      </w:r>
      <w:r w:rsidRPr="0009089D">
        <w:rPr>
          <w:rFonts w:ascii="宋体" w:hAnsi="宋体" w:hint="eastAsia"/>
          <w:sz w:val="24"/>
        </w:rPr>
        <w:t>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利用服务器配置漏洞</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恶意代码上传下载</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构造恶意输入（</w:t>
      </w:r>
      <w:r w:rsidRPr="0009089D">
        <w:rPr>
          <w:rFonts w:ascii="宋体" w:hAnsi="宋体" w:hint="eastAsia"/>
          <w:sz w:val="24"/>
        </w:rPr>
        <w:t>SQL注入</w:t>
      </w:r>
      <w:r w:rsidRPr="0009089D">
        <w:rPr>
          <w:rFonts w:ascii="宋体" w:hAnsi="宋体"/>
          <w:sz w:val="24"/>
        </w:rPr>
        <w:t>攻击、命令注入攻击、</w:t>
      </w:r>
      <w:proofErr w:type="gramStart"/>
      <w:r w:rsidRPr="0009089D">
        <w:rPr>
          <w:rFonts w:ascii="宋体" w:hAnsi="宋体"/>
          <w:sz w:val="24"/>
        </w:rPr>
        <w:t>跨站脚本</w:t>
      </w:r>
      <w:proofErr w:type="gramEnd"/>
      <w:r w:rsidRPr="0009089D">
        <w:rPr>
          <w:rFonts w:ascii="宋体" w:hAnsi="宋体"/>
          <w:sz w:val="24"/>
        </w:rPr>
        <w:t>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w:t>
      </w:r>
      <w:r w:rsidRPr="0009089D">
        <w:rPr>
          <w:rFonts w:ascii="宋体" w:hAnsi="宋体"/>
          <w:sz w:val="24"/>
        </w:rPr>
        <w:t>业务测试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543、</w:t>
      </w:r>
      <w:r w:rsidRPr="0009089D">
        <w:rPr>
          <w:rFonts w:ascii="宋体" w:hAnsi="宋体"/>
          <w:sz w:val="24"/>
        </w:rPr>
        <w:t>常用的抓</w:t>
      </w:r>
      <w:proofErr w:type="gramStart"/>
      <w:r w:rsidRPr="0009089D">
        <w:rPr>
          <w:rFonts w:ascii="宋体" w:hAnsi="宋体"/>
          <w:sz w:val="24"/>
        </w:rPr>
        <w:t>包软件</w:t>
      </w:r>
      <w:proofErr w:type="gramEnd"/>
      <w:r w:rsidRPr="0009089D">
        <w:rPr>
          <w:rFonts w:ascii="宋体" w:hAnsi="宋体"/>
          <w:sz w:val="24"/>
        </w:rPr>
        <w:t>有（</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、ethereal      </w:t>
      </w:r>
      <w:r w:rsidRPr="0009089D">
        <w:rPr>
          <w:rFonts w:ascii="宋体" w:hAnsi="宋体" w:hint="eastAsia"/>
          <w:sz w:val="24"/>
        </w:rPr>
        <w:tab/>
      </w:r>
      <w:r w:rsidRPr="0009089D">
        <w:rPr>
          <w:rFonts w:ascii="宋体" w:hAnsi="宋体" w:hint="eastAsia"/>
          <w:sz w:val="24"/>
        </w:rPr>
        <w:tab/>
        <w:t>B、MS office         C、fluxay          D、netscan</w:t>
      </w:r>
    </w:p>
    <w:p w:rsidR="00CF6BAC" w:rsidRPr="0009089D" w:rsidRDefault="00CF6BAC" w:rsidP="0009089D">
      <w:pPr>
        <w:spacing w:line="360" w:lineRule="auto"/>
        <w:jc w:val="left"/>
        <w:rPr>
          <w:rFonts w:ascii="宋体" w:hAnsi="宋体"/>
          <w:sz w:val="24"/>
        </w:rPr>
      </w:pPr>
      <w:r w:rsidRPr="0009089D">
        <w:rPr>
          <w:rFonts w:ascii="宋体" w:hAnsi="宋体"/>
          <w:sz w:val="24"/>
        </w:rPr>
        <w:t>544.</w:t>
      </w:r>
      <w:r w:rsidRPr="0009089D">
        <w:rPr>
          <w:rFonts w:ascii="宋体" w:hAnsi="宋体" w:hint="eastAsia"/>
          <w:sz w:val="24"/>
        </w:rPr>
        <w:t>网络</w:t>
      </w:r>
      <w:r w:rsidRPr="0009089D">
        <w:rPr>
          <w:rFonts w:ascii="宋体" w:hAnsi="宋体"/>
          <w:sz w:val="24"/>
        </w:rPr>
        <w:t>窃听（</w:t>
      </w:r>
      <w:r w:rsidRPr="0009089D">
        <w:rPr>
          <w:rFonts w:ascii="宋体" w:hAnsi="宋体" w:hint="eastAsia"/>
          <w:sz w:val="24"/>
        </w:rPr>
        <w:t>S</w:t>
      </w:r>
      <w:r w:rsidRPr="0009089D">
        <w:rPr>
          <w:rFonts w:ascii="宋体" w:hAnsi="宋体"/>
          <w:sz w:val="24"/>
        </w:rPr>
        <w:t>niffer）</w:t>
      </w:r>
      <w:r w:rsidRPr="0009089D">
        <w:rPr>
          <w:rFonts w:ascii="宋体" w:hAnsi="宋体" w:hint="eastAsia"/>
          <w:sz w:val="24"/>
        </w:rPr>
        <w:t>可以</w:t>
      </w:r>
      <w:r w:rsidRPr="0009089D">
        <w:rPr>
          <w:rFonts w:ascii="宋体" w:hAnsi="宋体"/>
          <w:sz w:val="24"/>
        </w:rPr>
        <w:t>捕获网络中流过的</w:t>
      </w:r>
      <w:r w:rsidRPr="0009089D">
        <w:rPr>
          <w:rFonts w:ascii="宋体" w:hAnsi="宋体" w:hint="eastAsia"/>
          <w:sz w:val="24"/>
        </w:rPr>
        <w:t>敏感</w:t>
      </w:r>
      <w:r w:rsidRPr="0009089D">
        <w:rPr>
          <w:rFonts w:ascii="宋体" w:hAnsi="宋体"/>
          <w:sz w:val="24"/>
        </w:rPr>
        <w:t>信息，下列说法错误的是（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密码加密后，不会被窃听</w:t>
      </w:r>
      <w:r w:rsidRPr="0009089D">
        <w:rPr>
          <w:rFonts w:ascii="宋体" w:hAnsi="宋体" w:hint="eastAsia"/>
          <w:sz w:val="24"/>
        </w:rPr>
        <w:t xml:space="preserve">   B、C</w:t>
      </w:r>
      <w:r w:rsidRPr="0009089D">
        <w:rPr>
          <w:rFonts w:ascii="宋体" w:hAnsi="宋体"/>
          <w:sz w:val="24"/>
        </w:rPr>
        <w:t>ookie字段可以被窃听</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、报文</w:t>
      </w:r>
      <w:r w:rsidRPr="0009089D">
        <w:rPr>
          <w:rFonts w:ascii="宋体" w:hAnsi="宋体"/>
          <w:sz w:val="24"/>
        </w:rPr>
        <w:t>和</w:t>
      </w:r>
      <w:proofErr w:type="gramStart"/>
      <w:r w:rsidRPr="0009089D">
        <w:rPr>
          <w:rFonts w:ascii="宋体" w:hAnsi="宋体"/>
          <w:sz w:val="24"/>
        </w:rPr>
        <w:t>帧可以</w:t>
      </w:r>
      <w:proofErr w:type="gramEnd"/>
      <w:r w:rsidRPr="0009089D">
        <w:rPr>
          <w:rFonts w:ascii="宋体" w:hAnsi="宋体"/>
          <w:sz w:val="24"/>
        </w:rPr>
        <w:t>窃听</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高级窃听者还可以进行</w:t>
      </w:r>
      <w:r w:rsidRPr="0009089D">
        <w:rPr>
          <w:rFonts w:ascii="宋体" w:hAnsi="宋体" w:hint="eastAsia"/>
          <w:sz w:val="24"/>
        </w:rPr>
        <w:t>ARPS</w:t>
      </w:r>
      <w:r w:rsidRPr="0009089D">
        <w:rPr>
          <w:rFonts w:ascii="宋体" w:hAnsi="宋体"/>
          <w:sz w:val="24"/>
        </w:rPr>
        <w:t>poof</w:t>
      </w:r>
      <w:r w:rsidRPr="0009089D">
        <w:rPr>
          <w:rFonts w:ascii="宋体" w:hAnsi="宋体" w:hint="eastAsia"/>
          <w:sz w:val="24"/>
        </w:rPr>
        <w:t>，</w:t>
      </w:r>
      <w:r w:rsidRPr="0009089D">
        <w:rPr>
          <w:rFonts w:ascii="宋体" w:hAnsi="宋体"/>
          <w:sz w:val="24"/>
        </w:rPr>
        <w:t>中间人攻击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545、</w:t>
      </w:r>
      <w:r w:rsidRPr="0009089D">
        <w:rPr>
          <w:rFonts w:ascii="宋体" w:hAnsi="宋体"/>
          <w:sz w:val="24"/>
        </w:rPr>
        <w:t>除了在代码设计开发阶段预防</w:t>
      </w:r>
      <w:r w:rsidRPr="0009089D">
        <w:rPr>
          <w:rFonts w:ascii="宋体" w:hAnsi="宋体" w:hint="eastAsia"/>
          <w:sz w:val="24"/>
        </w:rPr>
        <w:t>SQL注入</w:t>
      </w:r>
      <w:r w:rsidRPr="0009089D">
        <w:rPr>
          <w:rFonts w:ascii="宋体" w:hAnsi="宋体"/>
          <w:sz w:val="24"/>
        </w:rPr>
        <w:t>外，对数据库进行加固也能够把攻击者所能造成的损失控制在一定</w:t>
      </w:r>
      <w:r w:rsidRPr="0009089D">
        <w:rPr>
          <w:rFonts w:ascii="宋体" w:hAnsi="宋体" w:hint="eastAsia"/>
          <w:sz w:val="24"/>
        </w:rPr>
        <w:t>范围</w:t>
      </w:r>
      <w:r w:rsidRPr="0009089D">
        <w:rPr>
          <w:rFonts w:ascii="宋体" w:hAnsi="宋体"/>
          <w:sz w:val="24"/>
        </w:rPr>
        <w:t>内，下列哪项不是数据库加固范围？（</w:t>
      </w:r>
      <w:r w:rsidRPr="0009089D">
        <w:rPr>
          <w:rFonts w:ascii="宋体" w:hAnsi="宋体" w:hint="eastAsia"/>
          <w:sz w:val="24"/>
        </w:rPr>
        <w:t>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禁止将任何高权限账号（</w:t>
      </w:r>
      <w:r w:rsidRPr="0009089D">
        <w:rPr>
          <w:rFonts w:ascii="宋体" w:hAnsi="宋体" w:hint="eastAsia"/>
          <w:sz w:val="24"/>
        </w:rPr>
        <w:t>例如sa,dba等等</w:t>
      </w:r>
      <w:r w:rsidRPr="0009089D">
        <w:rPr>
          <w:rFonts w:ascii="宋体" w:hAnsi="宋体"/>
          <w:sz w:val="24"/>
        </w:rPr>
        <w:t>）</w:t>
      </w:r>
      <w:r w:rsidRPr="0009089D">
        <w:rPr>
          <w:rFonts w:ascii="宋体" w:hAnsi="宋体" w:hint="eastAsia"/>
          <w:sz w:val="24"/>
        </w:rPr>
        <w:t>用于</w:t>
      </w:r>
      <w:r w:rsidRPr="0009089D">
        <w:rPr>
          <w:rFonts w:ascii="宋体" w:hAnsi="宋体"/>
          <w:sz w:val="24"/>
        </w:rPr>
        <w:t>应用程序数据库访问。更安全</w:t>
      </w:r>
      <w:r w:rsidRPr="0009089D">
        <w:rPr>
          <w:rFonts w:ascii="宋体" w:hAnsi="宋体" w:hint="eastAsia"/>
          <w:sz w:val="24"/>
        </w:rPr>
        <w:t>的</w:t>
      </w:r>
      <w:r w:rsidRPr="0009089D">
        <w:rPr>
          <w:rFonts w:ascii="宋体" w:hAnsi="宋体"/>
          <w:sz w:val="24"/>
        </w:rPr>
        <w:t>方法是单独为</w:t>
      </w:r>
      <w:r w:rsidRPr="0009089D">
        <w:rPr>
          <w:rFonts w:ascii="宋体" w:hAnsi="宋体" w:hint="eastAsia"/>
          <w:sz w:val="24"/>
        </w:rPr>
        <w:t>应用</w:t>
      </w:r>
      <w:r w:rsidRPr="0009089D">
        <w:rPr>
          <w:rFonts w:ascii="宋体" w:hAnsi="宋体"/>
          <w:sz w:val="24"/>
        </w:rPr>
        <w:t>创建</w:t>
      </w:r>
      <w:proofErr w:type="gramStart"/>
      <w:r w:rsidRPr="0009089D">
        <w:rPr>
          <w:rFonts w:ascii="宋体" w:hAnsi="宋体"/>
          <w:sz w:val="24"/>
        </w:rPr>
        <w:t>有限访问</w:t>
      </w:r>
      <w:proofErr w:type="gramEnd"/>
      <w:r w:rsidRPr="0009089D">
        <w:rPr>
          <w:rFonts w:ascii="宋体" w:hAnsi="宋体"/>
          <w:sz w:val="24"/>
        </w:rPr>
        <w:t>账户</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拒绝用户访问敏感的系统存储过程</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禁止用户访问的数据库表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限制用户所能够访问的数据库表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546、</w:t>
      </w:r>
      <w:r w:rsidRPr="0009089D">
        <w:rPr>
          <w:rFonts w:ascii="宋体" w:hAnsi="宋体"/>
          <w:sz w:val="24"/>
        </w:rPr>
        <w:t>防止用户被冒名所欺骗的方法是（</w:t>
      </w:r>
      <w:r w:rsidRPr="0009089D">
        <w:rPr>
          <w:rFonts w:ascii="宋体" w:hAnsi="宋体" w:hint="eastAsia"/>
          <w:sz w:val="24"/>
        </w:rPr>
        <w:t>A</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对信息源</w:t>
      </w:r>
      <w:r w:rsidRPr="0009089D">
        <w:rPr>
          <w:rFonts w:ascii="宋体" w:hAnsi="宋体" w:hint="eastAsia"/>
          <w:sz w:val="24"/>
        </w:rPr>
        <w:t>发</w:t>
      </w:r>
      <w:r w:rsidRPr="0009089D">
        <w:rPr>
          <w:rFonts w:ascii="宋体" w:hAnsi="宋体"/>
          <w:sz w:val="24"/>
        </w:rPr>
        <w:t>放进行身份验证</w:t>
      </w:r>
      <w:r w:rsidRPr="0009089D">
        <w:rPr>
          <w:rFonts w:ascii="宋体" w:hAnsi="宋体" w:hint="eastAsia"/>
          <w:sz w:val="24"/>
        </w:rPr>
        <w:t xml:space="preserve">              </w:t>
      </w:r>
      <w:r w:rsidRPr="0009089D">
        <w:rPr>
          <w:rFonts w:ascii="宋体" w:hAnsi="宋体" w:hint="eastAsia"/>
          <w:sz w:val="24"/>
        </w:rPr>
        <w:tab/>
        <w:t>B、</w:t>
      </w:r>
      <w:r w:rsidRPr="0009089D">
        <w:rPr>
          <w:rFonts w:ascii="宋体" w:hAnsi="宋体"/>
          <w:sz w:val="24"/>
        </w:rPr>
        <w:t>进行数据加密</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对访问网络的流量</w:t>
      </w:r>
      <w:r w:rsidRPr="0009089D">
        <w:rPr>
          <w:rFonts w:ascii="宋体" w:hAnsi="宋体" w:hint="eastAsia"/>
          <w:sz w:val="24"/>
        </w:rPr>
        <w:t>进行</w:t>
      </w:r>
      <w:r w:rsidRPr="0009089D">
        <w:rPr>
          <w:rFonts w:ascii="宋体" w:hAnsi="宋体"/>
          <w:sz w:val="24"/>
        </w:rPr>
        <w:t>过滤和保护</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采用防火墙</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547、</w:t>
      </w:r>
      <w:r w:rsidRPr="0009089D">
        <w:rPr>
          <w:rFonts w:ascii="宋体" w:hAnsi="宋体"/>
          <w:sz w:val="24"/>
        </w:rPr>
        <w:t>给电脑设置多道口令，其中进入电脑的第一道口令是（</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系统口令</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t>B、CMO</w:t>
      </w:r>
      <w:r w:rsidRPr="0009089D">
        <w:rPr>
          <w:rFonts w:ascii="宋体" w:hAnsi="宋体"/>
          <w:sz w:val="24"/>
        </w:rPr>
        <w:t>S</w:t>
      </w:r>
      <w:r w:rsidRPr="0009089D">
        <w:rPr>
          <w:rFonts w:ascii="宋体" w:hAnsi="宋体" w:hint="eastAsia"/>
          <w:sz w:val="24"/>
        </w:rPr>
        <w:t>口令</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文件</w:t>
      </w:r>
      <w:r w:rsidRPr="0009089D">
        <w:rPr>
          <w:rFonts w:ascii="宋体" w:hAnsi="宋体" w:hint="eastAsia"/>
          <w:sz w:val="24"/>
        </w:rPr>
        <w:t>夹</w:t>
      </w:r>
      <w:r w:rsidRPr="0009089D">
        <w:rPr>
          <w:rFonts w:ascii="宋体" w:hAnsi="宋体"/>
          <w:sz w:val="24"/>
        </w:rPr>
        <w:t>口令</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文档密码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548、</w:t>
      </w:r>
      <w:r w:rsidRPr="0009089D">
        <w:rPr>
          <w:rFonts w:ascii="宋体" w:hAnsi="宋体"/>
          <w:sz w:val="24"/>
        </w:rPr>
        <w:t>攻击者截获并记录了从</w:t>
      </w:r>
      <w:r w:rsidRPr="0009089D">
        <w:rPr>
          <w:rFonts w:ascii="宋体" w:hAnsi="宋体" w:hint="eastAsia"/>
          <w:sz w:val="24"/>
        </w:rPr>
        <w:t>A到B的</w:t>
      </w:r>
      <w:r w:rsidRPr="0009089D">
        <w:rPr>
          <w:rFonts w:ascii="宋体" w:hAnsi="宋体"/>
          <w:sz w:val="24"/>
        </w:rPr>
        <w:t>数据，然后又从早些时候所截获的数据中提取出信息重新发往</w:t>
      </w:r>
      <w:r w:rsidRPr="0009089D">
        <w:rPr>
          <w:rFonts w:ascii="宋体" w:hAnsi="宋体" w:hint="eastAsia"/>
          <w:sz w:val="24"/>
        </w:rPr>
        <w:t>B称为</w:t>
      </w:r>
      <w:r w:rsidRPr="0009089D">
        <w:rPr>
          <w:rFonts w:ascii="宋体" w:hAnsi="宋体"/>
          <w:sz w:val="24"/>
        </w:rPr>
        <w:t>（</w:t>
      </w:r>
      <w:r w:rsidRPr="0009089D">
        <w:rPr>
          <w:rFonts w:ascii="宋体" w:hAnsi="宋体" w:hint="eastAsia"/>
          <w:sz w:val="24"/>
        </w:rPr>
        <w:t>D</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中间</w:t>
      </w:r>
      <w:r w:rsidRPr="0009089D">
        <w:rPr>
          <w:rFonts w:ascii="宋体" w:hAnsi="宋体" w:hint="eastAsia"/>
          <w:sz w:val="24"/>
        </w:rPr>
        <w:t>人</w:t>
      </w:r>
      <w:r w:rsidRPr="0009089D">
        <w:rPr>
          <w:rFonts w:ascii="宋体" w:hAnsi="宋体"/>
          <w:sz w:val="24"/>
        </w:rPr>
        <w:t>攻击</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口令</w:t>
      </w:r>
      <w:proofErr w:type="gramStart"/>
      <w:r w:rsidRPr="0009089D">
        <w:rPr>
          <w:rFonts w:ascii="宋体" w:hAnsi="宋体"/>
          <w:sz w:val="24"/>
        </w:rPr>
        <w:t>猜测器</w:t>
      </w:r>
      <w:proofErr w:type="gramEnd"/>
      <w:r w:rsidRPr="0009089D">
        <w:rPr>
          <w:rFonts w:ascii="宋体" w:hAnsi="宋体"/>
          <w:sz w:val="24"/>
        </w:rPr>
        <w:t>和字典</w:t>
      </w:r>
      <w:r w:rsidRPr="0009089D">
        <w:rPr>
          <w:rFonts w:ascii="宋体" w:hAnsi="宋体" w:hint="eastAsia"/>
          <w:sz w:val="24"/>
        </w:rPr>
        <w:t>攻击</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强力攻击</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回放攻击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549、</w:t>
      </w:r>
      <w:r w:rsidRPr="0009089D">
        <w:rPr>
          <w:rFonts w:ascii="宋体" w:hAnsi="宋体"/>
          <w:sz w:val="24"/>
        </w:rPr>
        <w:t>故意制作、传播计算机病毒，造成计算机信息系统不能正常运行，但如果后果不严重就</w:t>
      </w:r>
      <w:r w:rsidRPr="0009089D">
        <w:rPr>
          <w:rFonts w:ascii="宋体" w:hAnsi="宋体" w:hint="eastAsia"/>
          <w:sz w:val="24"/>
        </w:rPr>
        <w:t>无罪</w:t>
      </w:r>
      <w:r w:rsidRPr="0009089D">
        <w:rPr>
          <w:rFonts w:ascii="宋体" w:hAnsi="宋体"/>
          <w:sz w:val="24"/>
        </w:rPr>
        <w:t>，可以原谅，这种说法（</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不对，对这种蓄意破坏行为不能原谅</w:t>
      </w:r>
      <w:r w:rsidRPr="0009089D">
        <w:rPr>
          <w:rFonts w:ascii="宋体" w:hAnsi="宋体" w:hint="eastAsia"/>
          <w:sz w:val="24"/>
        </w:rPr>
        <w:tab/>
      </w:r>
      <w:r w:rsidRPr="0009089D">
        <w:rPr>
          <w:rFonts w:ascii="宋体" w:hAnsi="宋体" w:hint="eastAsia"/>
          <w:sz w:val="24"/>
        </w:rPr>
        <w:tab/>
        <w:t>B、即使</w:t>
      </w:r>
      <w:r w:rsidRPr="0009089D">
        <w:rPr>
          <w:rFonts w:ascii="宋体" w:hAnsi="宋体"/>
          <w:sz w:val="24"/>
        </w:rPr>
        <w:t>不是故意的，后果也不很严重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C、对。我国实行成文法，根据《中华人民共和国刑法》第286条的规定，只有造成</w:t>
      </w:r>
      <w:r w:rsidRPr="0009089D">
        <w:rPr>
          <w:rFonts w:ascii="宋体" w:hAnsi="宋体" w:hint="eastAsia"/>
          <w:sz w:val="24"/>
        </w:rPr>
        <w:lastRenderedPageBreak/>
        <w:t>严重后果者才有罪</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D、无法断定</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550、关于80年代M</w:t>
      </w:r>
      <w:r w:rsidRPr="0009089D">
        <w:rPr>
          <w:rFonts w:ascii="宋体" w:hAnsi="宋体"/>
          <w:sz w:val="24"/>
        </w:rPr>
        <w:t>irros蠕虫危害的描述，哪句话是错误的？（</w:t>
      </w:r>
      <w:r w:rsidRPr="0009089D">
        <w:rPr>
          <w:rFonts w:ascii="宋体" w:hAnsi="宋体" w:hint="eastAsia"/>
          <w:sz w:val="24"/>
        </w:rPr>
        <w:t>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A、占用了大量的计算机处理器的时间，导致拒绝股</w:t>
      </w:r>
      <w:proofErr w:type="gramStart"/>
      <w:r w:rsidRPr="0009089D">
        <w:rPr>
          <w:rFonts w:ascii="宋体" w:hAnsi="宋体" w:hint="eastAsia"/>
          <w:sz w:val="24"/>
        </w:rPr>
        <w:t>务</w:t>
      </w:r>
      <w:proofErr w:type="gramEnd"/>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B、窃取用户的机密信息，破坏计算机数据文件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C、该蠕虫利用Unix系统上的漏洞传播</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D、大量的流量堵塞了网络，导致网络瘫痪</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551、关于黑客注入攻击说法错误的是： (</w:t>
      </w:r>
      <w:r w:rsidRPr="0009089D">
        <w:rPr>
          <w:rFonts w:ascii="宋体" w:hAnsi="宋体"/>
          <w:sz w:val="24"/>
        </w:rPr>
        <w:t>D</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A、它的主要原因是程序对用户的输入缺乏过滤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B、一般情况下防火墙对它无法防范</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C、对它进行防范时要关注操作系统的版本和安全补丁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D、注入成功后可以获取部分权限</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552、基于</w:t>
      </w:r>
      <w:r w:rsidRPr="0009089D">
        <w:rPr>
          <w:rFonts w:ascii="宋体" w:hAnsi="宋体"/>
          <w:sz w:val="24"/>
        </w:rPr>
        <w:t>主机评估报告对主机进行加固时，第一步是（</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账号、口令策略修改</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补丁安装</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文件系统加固</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、日志</w:t>
      </w:r>
      <w:r w:rsidRPr="0009089D">
        <w:rPr>
          <w:rFonts w:ascii="宋体" w:hAnsi="宋体"/>
          <w:sz w:val="24"/>
        </w:rPr>
        <w:t>审核增强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553、计算机</w:t>
      </w:r>
      <w:r w:rsidRPr="0009089D">
        <w:rPr>
          <w:rFonts w:ascii="宋体" w:hAnsi="宋体"/>
          <w:sz w:val="24"/>
        </w:rPr>
        <w:t>病毒会对下列计算机服务造成威胁，除了（</w:t>
      </w:r>
      <w:r w:rsidRPr="0009089D">
        <w:rPr>
          <w:rFonts w:ascii="宋体" w:hAnsi="宋体" w:hint="eastAsia"/>
          <w:sz w:val="24"/>
        </w:rPr>
        <w:t>C</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完整性</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有效性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保密性</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可用性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554、计算机</w:t>
      </w:r>
      <w:r w:rsidRPr="0009089D">
        <w:rPr>
          <w:rFonts w:ascii="宋体" w:hAnsi="宋体"/>
          <w:sz w:val="24"/>
        </w:rPr>
        <w:t>病毒是一段可运行的程序，它一般（</w:t>
      </w:r>
      <w:r w:rsidRPr="0009089D">
        <w:rPr>
          <w:rFonts w:ascii="宋体" w:hAnsi="宋体" w:hint="eastAsia"/>
          <w:sz w:val="24"/>
        </w:rPr>
        <w:t>C</w:t>
      </w:r>
      <w:r w:rsidRPr="0009089D">
        <w:rPr>
          <w:rFonts w:ascii="宋体" w:hAnsi="宋体"/>
          <w:sz w:val="24"/>
        </w:rPr>
        <w:t>）保存在磁盘中。</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作为一个文件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作为一段数据</w:t>
      </w:r>
    </w:p>
    <w:p w:rsidR="00CF6BAC" w:rsidRPr="0009089D" w:rsidRDefault="00CF6BAC" w:rsidP="0009089D">
      <w:pPr>
        <w:spacing w:line="360" w:lineRule="auto"/>
        <w:jc w:val="left"/>
        <w:rPr>
          <w:rFonts w:ascii="宋体" w:hAnsi="宋体"/>
          <w:sz w:val="24"/>
        </w:rPr>
      </w:pPr>
      <w:r w:rsidRPr="0009089D">
        <w:rPr>
          <w:rFonts w:ascii="宋体" w:hAnsi="宋体"/>
          <w:sz w:val="24"/>
        </w:rPr>
        <w:t>C</w:t>
      </w:r>
      <w:r w:rsidRPr="0009089D">
        <w:rPr>
          <w:rFonts w:ascii="宋体" w:hAnsi="宋体" w:hint="eastAsia"/>
          <w:sz w:val="24"/>
        </w:rPr>
        <w:t>、不作为单独</w:t>
      </w:r>
      <w:r w:rsidRPr="0009089D">
        <w:rPr>
          <w:rFonts w:ascii="宋体" w:hAnsi="宋体"/>
          <w:sz w:val="24"/>
        </w:rPr>
        <w:t>文件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作为一段资料</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555、什么方式能够从远程绕过防火墙去入侵一个网络？(</w:t>
      </w:r>
      <w:r w:rsidRPr="0009089D">
        <w:rPr>
          <w:rFonts w:ascii="宋体" w:hAnsi="宋体"/>
          <w:sz w:val="24"/>
        </w:rPr>
        <w:t>D</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IP services_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Active  ports</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Identified network topology</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Modem banks</w:t>
      </w:r>
    </w:p>
    <w:p w:rsidR="00CF6BAC" w:rsidRPr="0009089D" w:rsidRDefault="00CF6BAC" w:rsidP="0009089D">
      <w:pPr>
        <w:spacing w:line="360" w:lineRule="auto"/>
        <w:jc w:val="left"/>
        <w:rPr>
          <w:rFonts w:ascii="宋体" w:hAnsi="宋体"/>
          <w:sz w:val="24"/>
        </w:rPr>
      </w:pPr>
      <w:r w:rsidRPr="0009089D">
        <w:rPr>
          <w:rFonts w:ascii="宋体" w:hAnsi="宋体"/>
          <w:sz w:val="24"/>
        </w:rPr>
        <w:t>556</w:t>
      </w:r>
      <w:r w:rsidRPr="0009089D">
        <w:rPr>
          <w:rFonts w:ascii="宋体" w:hAnsi="宋体" w:hint="eastAsia"/>
          <w:sz w:val="24"/>
        </w:rPr>
        <w:t>、输入法</w:t>
      </w:r>
      <w:r w:rsidRPr="0009089D">
        <w:rPr>
          <w:rFonts w:ascii="宋体" w:hAnsi="宋体"/>
          <w:sz w:val="24"/>
        </w:rPr>
        <w:t>漏洞通过（</w:t>
      </w:r>
      <w:r w:rsidRPr="0009089D">
        <w:rPr>
          <w:rFonts w:ascii="宋体" w:hAnsi="宋体" w:hint="eastAsia"/>
          <w:sz w:val="24"/>
        </w:rPr>
        <w:t>D</w:t>
      </w:r>
      <w:r w:rsidRPr="0009089D">
        <w:rPr>
          <w:rFonts w:ascii="宋体" w:hAnsi="宋体"/>
          <w:sz w:val="24"/>
        </w:rPr>
        <w:t>）端口实现的。</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、21         </w:t>
      </w:r>
      <w:r w:rsidRPr="0009089D">
        <w:rPr>
          <w:rFonts w:ascii="宋体" w:hAnsi="宋体"/>
          <w:sz w:val="24"/>
        </w:rPr>
        <w:t xml:space="preserve">    </w:t>
      </w:r>
      <w:r w:rsidRPr="0009089D">
        <w:rPr>
          <w:rFonts w:ascii="宋体" w:hAnsi="宋体" w:hint="eastAsia"/>
          <w:sz w:val="24"/>
        </w:rPr>
        <w:t xml:space="preserve"> B、23                  C、445             D、3389</w:t>
      </w:r>
    </w:p>
    <w:p w:rsidR="00CF6BAC" w:rsidRPr="0009089D" w:rsidRDefault="00CF6BAC" w:rsidP="0009089D">
      <w:pPr>
        <w:spacing w:line="360" w:lineRule="auto"/>
        <w:jc w:val="left"/>
        <w:rPr>
          <w:rFonts w:ascii="宋体" w:hAnsi="宋体"/>
          <w:sz w:val="24"/>
        </w:rPr>
      </w:pPr>
      <w:r w:rsidRPr="0009089D">
        <w:rPr>
          <w:rFonts w:ascii="宋体" w:hAnsi="宋体"/>
          <w:sz w:val="24"/>
        </w:rPr>
        <w:t>557</w:t>
      </w:r>
      <w:r w:rsidRPr="0009089D">
        <w:rPr>
          <w:rFonts w:ascii="宋体" w:hAnsi="宋体" w:hint="eastAsia"/>
          <w:sz w:val="24"/>
        </w:rPr>
        <w:t>、特洛伊</w:t>
      </w:r>
      <w:r w:rsidRPr="0009089D">
        <w:rPr>
          <w:rFonts w:ascii="宋体" w:hAnsi="宋体"/>
          <w:sz w:val="24"/>
        </w:rPr>
        <w:t>木马攻击的</w:t>
      </w:r>
      <w:r w:rsidRPr="0009089D">
        <w:rPr>
          <w:rFonts w:ascii="宋体" w:hAnsi="宋体" w:hint="eastAsia"/>
          <w:sz w:val="24"/>
        </w:rPr>
        <w:t>威胁</w:t>
      </w:r>
      <w:r w:rsidRPr="0009089D">
        <w:rPr>
          <w:rFonts w:ascii="宋体" w:hAnsi="宋体"/>
          <w:sz w:val="24"/>
        </w:rPr>
        <w:t>类型属于（</w:t>
      </w:r>
      <w:r w:rsidRPr="0009089D">
        <w:rPr>
          <w:rFonts w:ascii="宋体" w:hAnsi="宋体" w:hint="eastAsia"/>
          <w:sz w:val="24"/>
        </w:rPr>
        <w:t>B</w:t>
      </w:r>
      <w:r w:rsidRPr="0009089D">
        <w:rPr>
          <w:rFonts w:ascii="宋体" w:hAnsi="宋体"/>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授权侵犯</w:t>
      </w:r>
      <w:r w:rsidRPr="0009089D">
        <w:rPr>
          <w:rFonts w:ascii="宋体" w:hAnsi="宋体" w:hint="eastAsia"/>
          <w:sz w:val="24"/>
        </w:rPr>
        <w:t xml:space="preserve">威胁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植入威胁</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渗入威胁</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旁路控制威胁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558、通常黑客扫描目标机的445端口是为了(</w:t>
      </w:r>
      <w:r w:rsidRPr="0009089D">
        <w:rPr>
          <w:rFonts w:ascii="宋体" w:hAnsi="宋体"/>
          <w:sz w:val="24"/>
        </w:rPr>
        <w:t>B</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A、利用NETBIOS SMB服务发起DOS攻击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B、发现并获得目标机上的文件及打印机共享</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C、利用SMB服务确认Windows系统版本</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D、利用NETBIOS服务确认Windows系统版本</w:t>
      </w:r>
    </w:p>
    <w:p w:rsidR="00CF6BAC" w:rsidRPr="0009089D" w:rsidRDefault="00CF6BAC" w:rsidP="0009089D">
      <w:pPr>
        <w:spacing w:line="360" w:lineRule="auto"/>
        <w:jc w:val="left"/>
        <w:rPr>
          <w:rFonts w:ascii="宋体" w:hAnsi="宋体"/>
          <w:sz w:val="24"/>
        </w:rPr>
      </w:pPr>
      <w:r w:rsidRPr="0009089D">
        <w:rPr>
          <w:rFonts w:ascii="宋体" w:hAnsi="宋体"/>
          <w:sz w:val="24"/>
        </w:rPr>
        <w:t>559</w:t>
      </w:r>
      <w:r w:rsidRPr="0009089D">
        <w:rPr>
          <w:rFonts w:ascii="宋体" w:hAnsi="宋体" w:hint="eastAsia"/>
          <w:sz w:val="24"/>
        </w:rPr>
        <w:t>、网络病毒防范的三个阶段主要是预防</w:t>
      </w:r>
      <w:proofErr w:type="gramStart"/>
      <w:r w:rsidRPr="0009089D">
        <w:rPr>
          <w:rFonts w:ascii="宋体" w:hAnsi="宋体" w:hint="eastAsia"/>
          <w:sz w:val="24"/>
        </w:rPr>
        <w:t>范</w:t>
      </w:r>
      <w:proofErr w:type="gramEnd"/>
      <w:r w:rsidRPr="0009089D">
        <w:rPr>
          <w:rFonts w:ascii="宋体" w:hAnsi="宋体" w:hint="eastAsia"/>
          <w:sz w:val="24"/>
        </w:rPr>
        <w:t>阶段、病毒爆发阶段和哪个阶段？(A)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A、残余风险评估阶段</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B、检查阶段</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C、入侵检测系统监控阶段</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D、网络异常</w:t>
      </w:r>
      <w:proofErr w:type="gramStart"/>
      <w:r w:rsidRPr="0009089D">
        <w:rPr>
          <w:rFonts w:ascii="宋体" w:hAnsi="宋体" w:hint="eastAsia"/>
          <w:sz w:val="24"/>
        </w:rPr>
        <w:t>流量临控阶段</w:t>
      </w:r>
      <w:proofErr w:type="gramEnd"/>
    </w:p>
    <w:p w:rsidR="00CF6BAC" w:rsidRPr="0009089D" w:rsidRDefault="00CF6BAC" w:rsidP="0009089D">
      <w:pPr>
        <w:spacing w:line="360" w:lineRule="auto"/>
        <w:jc w:val="left"/>
        <w:rPr>
          <w:rFonts w:ascii="宋体" w:hAnsi="宋体"/>
          <w:sz w:val="24"/>
        </w:rPr>
      </w:pPr>
      <w:r w:rsidRPr="0009089D">
        <w:rPr>
          <w:rFonts w:ascii="宋体" w:hAnsi="宋体" w:hint="eastAsia"/>
          <w:sz w:val="24"/>
        </w:rPr>
        <w:t>560、网络病毒预防</w:t>
      </w:r>
      <w:proofErr w:type="gramStart"/>
      <w:r w:rsidRPr="0009089D">
        <w:rPr>
          <w:rFonts w:ascii="宋体" w:hAnsi="宋体" w:hint="eastAsia"/>
          <w:sz w:val="24"/>
        </w:rPr>
        <w:t>范</w:t>
      </w:r>
      <w:proofErr w:type="gramEnd"/>
      <w:r w:rsidRPr="0009089D">
        <w:rPr>
          <w:rFonts w:ascii="宋体" w:hAnsi="宋体" w:hint="eastAsia"/>
          <w:sz w:val="24"/>
        </w:rPr>
        <w:t>阶段的主要措施是什么？(A)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A、强制补丁、网络异常流量的发现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B、强制补丁、入侵检测系统监控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C、网络异常流量的发现、入侵检测系统的监控阶段   </w:t>
      </w:r>
      <w:r w:rsidRPr="0009089D">
        <w:rPr>
          <w:rFonts w:ascii="宋体" w:hAnsi="宋体" w:hint="eastAsia"/>
          <w:sz w:val="24"/>
          <w:highlight w:val="yellow"/>
        </w:rPr>
        <w:t>D</w:t>
      </w:r>
      <w:r w:rsidRPr="0009089D">
        <w:rPr>
          <w:rFonts w:ascii="宋体" w:hAnsi="宋体" w:hint="eastAsia"/>
          <w:sz w:val="24"/>
        </w:rPr>
        <w:t>、缺少D选项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561、下列除了(B)以外，都是防范计算机病毒侵害的有效方法。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A、使用防病毒软件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B、机房保持卫生，经常进行消毒</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C、避免外来的磁盘接触系统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D、网络使用防病毒网关设备</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562、下列除了(A)以外，都是计算机病毒传</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A、通过操作员接触传播</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B、通过U</w:t>
      </w:r>
      <w:proofErr w:type="gramStart"/>
      <w:r w:rsidRPr="0009089D">
        <w:rPr>
          <w:rFonts w:ascii="宋体" w:hAnsi="宋体" w:hint="eastAsia"/>
          <w:sz w:val="24"/>
        </w:rPr>
        <w:t>盘接触</w:t>
      </w:r>
      <w:proofErr w:type="gramEnd"/>
      <w:r w:rsidRPr="0009089D">
        <w:rPr>
          <w:rFonts w:ascii="宋体" w:hAnsi="宋体" w:hint="eastAsia"/>
          <w:sz w:val="24"/>
        </w:rPr>
        <w:t>传播</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C、通过网络传播</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D、通过电子播的途径邮件传播</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563、下列措施中，(C)不是减少病毒的传染</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和造成的损失的好办法。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A、重要的文件要及时、定期备份，使备份能反映出系统的最新状态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B、外来的文件要经过病毒检测才能使用，不要使用盗版软件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C、不与外界进行任何交流，所有软件都自行开发</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D、定期用抗病毒软件对系统进行查毒、杀毒</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564、下列哪项是</w:t>
      </w:r>
      <w:proofErr w:type="gramStart"/>
      <w:r w:rsidRPr="0009089D">
        <w:rPr>
          <w:rFonts w:ascii="宋体" w:hAnsi="宋体" w:hint="eastAsia"/>
          <w:sz w:val="24"/>
        </w:rPr>
        <w:t>跨站脚本</w:t>
      </w:r>
      <w:proofErr w:type="gramEnd"/>
      <w:r w:rsidRPr="0009089D">
        <w:rPr>
          <w:rFonts w:ascii="宋体" w:hAnsi="宋体" w:hint="eastAsia"/>
          <w:sz w:val="24"/>
        </w:rPr>
        <w:t>Cross Site Scripting攻击具体事例？（B）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A、搜索用户</w:t>
      </w:r>
      <w:r w:rsidRPr="0009089D">
        <w:rPr>
          <w:rFonts w:ascii="宋体" w:hAnsi="宋体" w:hint="eastAsia"/>
          <w:sz w:val="24"/>
        </w:rPr>
        <w:tab/>
      </w:r>
      <w:r w:rsidRPr="0009089D">
        <w:rPr>
          <w:rFonts w:ascii="宋体" w:hAnsi="宋体" w:hint="eastAsia"/>
          <w:sz w:val="24"/>
        </w:rPr>
        <w:tab/>
        <w:t>B、发帖子，发消息</w:t>
      </w:r>
      <w:r w:rsidRPr="0009089D">
        <w:rPr>
          <w:rFonts w:ascii="宋体" w:hAnsi="宋体" w:hint="eastAsia"/>
          <w:sz w:val="24"/>
        </w:rPr>
        <w:tab/>
      </w:r>
      <w:r w:rsidRPr="0009089D">
        <w:rPr>
          <w:rFonts w:ascii="宋体" w:hAnsi="宋体" w:hint="eastAsia"/>
          <w:sz w:val="24"/>
        </w:rPr>
        <w:tab/>
        <w:t>C、上传附件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D、下载文件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565、下列哪项为信息泄露与错误处理不当Information Leakage and Improper</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Error Handlina攻击具体实例？(D)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A、不明邮件中隐藏的html链接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B、发帖子，发消息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C、上传附件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D、错误信息揭示路径</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566、下面哪一项是黑客用来实施DDoS攻击的工具？(D)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A、LC5       </w:t>
      </w:r>
      <w:r w:rsidRPr="0009089D">
        <w:rPr>
          <w:rFonts w:ascii="宋体" w:hAnsi="宋体" w:hint="eastAsia"/>
          <w:sz w:val="24"/>
        </w:rPr>
        <w:tab/>
      </w:r>
      <w:r w:rsidRPr="0009089D">
        <w:rPr>
          <w:rFonts w:ascii="宋体" w:hAnsi="宋体" w:hint="eastAsia"/>
          <w:sz w:val="24"/>
        </w:rPr>
        <w:tab/>
        <w:t xml:space="preserve">B、Rootkit      </w:t>
      </w:r>
      <w:r w:rsidRPr="0009089D">
        <w:rPr>
          <w:rFonts w:ascii="宋体" w:hAnsi="宋体" w:hint="eastAsia"/>
          <w:sz w:val="24"/>
        </w:rPr>
        <w:tab/>
      </w:r>
      <w:r w:rsidRPr="0009089D">
        <w:rPr>
          <w:rFonts w:ascii="宋体" w:hAnsi="宋体" w:hint="eastAsia"/>
          <w:sz w:val="24"/>
        </w:rPr>
        <w:tab/>
        <w:t xml:space="preserve">C、Icesword        </w:t>
      </w:r>
      <w:r w:rsidRPr="0009089D">
        <w:rPr>
          <w:rFonts w:ascii="宋体" w:hAnsi="宋体" w:hint="eastAsia"/>
          <w:sz w:val="24"/>
        </w:rPr>
        <w:tab/>
      </w:r>
      <w:r w:rsidRPr="0009089D">
        <w:rPr>
          <w:rFonts w:ascii="宋体" w:hAnsi="宋体" w:hint="eastAsia"/>
          <w:sz w:val="24"/>
        </w:rPr>
        <w:tab/>
        <w:t>D、Trinoo</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567、以下哪个工具可以抹去所有NT/2K配置，并将其还原到初始状态？(A)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A、Rollback. exe      B、Recover. exe      C、Zap. exe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hint="eastAsia"/>
          <w:sz w:val="24"/>
        </w:rPr>
        <w:lastRenderedPageBreak/>
        <w:t xml:space="preserve">Reset. </w:t>
      </w:r>
      <w:proofErr w:type="gramStart"/>
      <w:r w:rsidRPr="0009089D">
        <w:rPr>
          <w:rFonts w:ascii="宋体" w:hAnsi="宋体" w:hint="eastAsia"/>
          <w:sz w:val="24"/>
        </w:rPr>
        <w:t>exe</w:t>
      </w:r>
      <w:proofErr w:type="gramEnd"/>
    </w:p>
    <w:p w:rsidR="00CF6BAC" w:rsidRPr="0009089D" w:rsidRDefault="00CF6BAC" w:rsidP="0009089D">
      <w:pPr>
        <w:spacing w:line="360" w:lineRule="auto"/>
        <w:jc w:val="left"/>
        <w:rPr>
          <w:rFonts w:ascii="宋体" w:hAnsi="宋体"/>
          <w:sz w:val="24"/>
        </w:rPr>
      </w:pPr>
      <w:r w:rsidRPr="0009089D">
        <w:rPr>
          <w:rFonts w:ascii="宋体" w:hAnsi="宋体" w:hint="eastAsia"/>
          <w:sz w:val="24"/>
        </w:rPr>
        <w:t>568、以下哪个工具通常是系统自带任务管理器的替代？(D)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A、Regmon           B、Filemon          C、Autoruns     D、Process explorer</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569、以下哪个针对访问控制的安全措施是最容易使用和管理的？(C)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A、密码            </w:t>
      </w:r>
      <w:r w:rsidRPr="0009089D">
        <w:rPr>
          <w:rFonts w:ascii="宋体" w:hAnsi="宋体" w:hint="eastAsia"/>
          <w:sz w:val="24"/>
        </w:rPr>
        <w:tab/>
        <w:t xml:space="preserve">B、加密标志     </w:t>
      </w:r>
      <w:r w:rsidRPr="0009089D">
        <w:rPr>
          <w:rFonts w:ascii="宋体" w:hAnsi="宋体" w:hint="eastAsia"/>
          <w:sz w:val="24"/>
        </w:rPr>
        <w:tab/>
        <w:t xml:space="preserve"> C、硬件加密   </w:t>
      </w:r>
      <w:r w:rsidRPr="0009089D">
        <w:rPr>
          <w:rFonts w:ascii="宋体" w:hAnsi="宋体" w:hint="eastAsia"/>
          <w:sz w:val="24"/>
        </w:rPr>
        <w:tab/>
        <w:t xml:space="preserve"> </w:t>
      </w:r>
      <w:r w:rsidRPr="0009089D">
        <w:rPr>
          <w:rFonts w:ascii="宋体" w:hAnsi="宋体" w:hint="eastAsia"/>
          <w:sz w:val="24"/>
        </w:rPr>
        <w:tab/>
        <w:t>D、加密数据文件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570、以下哪项不是分布式拒绝服务攻击常用的工具？(D)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A、Trinoo        </w:t>
      </w:r>
      <w:r w:rsidRPr="0009089D">
        <w:rPr>
          <w:rFonts w:ascii="宋体" w:hAnsi="宋体" w:hint="eastAsia"/>
          <w:sz w:val="24"/>
        </w:rPr>
        <w:tab/>
        <w:t xml:space="preserve">B、Trinoo        </w:t>
      </w:r>
      <w:r w:rsidRPr="0009089D">
        <w:rPr>
          <w:rFonts w:ascii="宋体" w:hAnsi="宋体" w:hint="eastAsia"/>
          <w:sz w:val="24"/>
        </w:rPr>
        <w:tab/>
        <w:t xml:space="preserve">C、TFN      </w:t>
      </w:r>
      <w:r w:rsidRPr="0009089D">
        <w:rPr>
          <w:rFonts w:ascii="宋体" w:hAnsi="宋体" w:hint="eastAsia"/>
          <w:sz w:val="24"/>
        </w:rPr>
        <w:tab/>
      </w:r>
      <w:r w:rsidRPr="0009089D">
        <w:rPr>
          <w:rFonts w:ascii="宋体" w:hAnsi="宋体" w:hint="eastAsia"/>
          <w:sz w:val="24"/>
        </w:rPr>
        <w:tab/>
        <w:t>D、synkill</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571、以下哪项不属于针对数据库的攻击？(D)</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 xml:space="preserve">A、特权提升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B、强力破解弱口令或默认的用户名及口令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C、SQL注入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D、利用xss漏洞攻击</w:t>
      </w: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572、以下哪</w:t>
      </w:r>
      <w:proofErr w:type="gramStart"/>
      <w:r w:rsidRPr="0009089D">
        <w:rPr>
          <w:rFonts w:ascii="宋体" w:hAnsi="宋体" w:hint="eastAsia"/>
          <w:sz w:val="24"/>
        </w:rPr>
        <w:t>项工具</w:t>
      </w:r>
      <w:proofErr w:type="gramEnd"/>
      <w:r w:rsidRPr="0009089D">
        <w:rPr>
          <w:rFonts w:ascii="宋体" w:hAnsi="宋体" w:hint="eastAsia"/>
          <w:sz w:val="24"/>
        </w:rPr>
        <w:t>不适合用来做网络监听？(B)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A、sniffer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B、Webscan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 Windump     </w:t>
      </w:r>
      <w:r w:rsidRPr="0009089D">
        <w:rPr>
          <w:rFonts w:ascii="宋体" w:hAnsi="宋体" w:hint="eastAsia"/>
          <w:sz w:val="24"/>
        </w:rPr>
        <w:tab/>
        <w:t xml:space="preserve"> D、 D-Iris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573、以下哪项是SYN变种攻击经常用到的工具？(B)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A、sessionIE     </w:t>
      </w:r>
      <w:r w:rsidRPr="0009089D">
        <w:rPr>
          <w:rFonts w:ascii="宋体" w:hAnsi="宋体" w:hint="eastAsia"/>
          <w:sz w:val="24"/>
        </w:rPr>
        <w:tab/>
        <w:t>B、synkill</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C、TFN        </w:t>
      </w:r>
      <w:r w:rsidRPr="0009089D">
        <w:rPr>
          <w:rFonts w:ascii="宋体" w:hAnsi="宋体" w:hint="eastAsia"/>
          <w:sz w:val="24"/>
        </w:rPr>
        <w:tab/>
        <w:t xml:space="preserve"> </w:t>
      </w:r>
      <w:r w:rsidRPr="0009089D">
        <w:rPr>
          <w:rFonts w:ascii="宋体" w:hAnsi="宋体" w:hint="eastAsia"/>
          <w:sz w:val="24"/>
        </w:rPr>
        <w:tab/>
        <w:t>D、Webscan</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574、以下哪一项不是流氓软件的特征？(D)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A、通常通过诱骗或和其他软件捆绑在用户不知情的情况下安装</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B、通常添加驱动保护使用户难以卸载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C、通常会启动无用的程序浪费计算机的资源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D、通常会显示下流的言论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575、一个数据仓库中发生了安全性破坏。以下哪一项有助于安全调查的进行？(B)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A、访问路径    </w:t>
      </w:r>
      <w:r w:rsidRPr="0009089D">
        <w:rPr>
          <w:rFonts w:ascii="宋体" w:hAnsi="宋体" w:hint="eastAsia"/>
          <w:sz w:val="24"/>
        </w:rPr>
        <w:tab/>
      </w:r>
      <w:r w:rsidRPr="0009089D">
        <w:rPr>
          <w:rFonts w:ascii="宋体" w:hAnsi="宋体" w:hint="eastAsia"/>
          <w:sz w:val="24"/>
        </w:rPr>
        <w:tab/>
        <w:t>B、</w:t>
      </w:r>
      <w:proofErr w:type="gramStart"/>
      <w:r w:rsidRPr="0009089D">
        <w:rPr>
          <w:rFonts w:ascii="宋体" w:hAnsi="宋体" w:hint="eastAsia"/>
          <w:sz w:val="24"/>
        </w:rPr>
        <w:t>时戳</w:t>
      </w:r>
      <w:proofErr w:type="gramEnd"/>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 xml:space="preserve">C、数据定义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D、数据分类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576、以下哪一项不属于恶意代码？(C)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A、病毒      </w:t>
      </w:r>
      <w:r w:rsidRPr="0009089D">
        <w:rPr>
          <w:rFonts w:ascii="宋体" w:hAnsi="宋体" w:hint="eastAsia"/>
          <w:sz w:val="24"/>
        </w:rPr>
        <w:tab/>
      </w:r>
      <w:r w:rsidRPr="0009089D">
        <w:rPr>
          <w:rFonts w:ascii="宋体" w:hAnsi="宋体" w:hint="eastAsia"/>
          <w:sz w:val="24"/>
        </w:rPr>
        <w:tab/>
        <w:t xml:space="preserve">B、蠕虫      </w:t>
      </w:r>
      <w:r w:rsidRPr="0009089D">
        <w:rPr>
          <w:rFonts w:ascii="宋体" w:hAnsi="宋体" w:hint="eastAsia"/>
          <w:sz w:val="24"/>
        </w:rPr>
        <w:tab/>
      </w:r>
      <w:r w:rsidRPr="0009089D">
        <w:rPr>
          <w:rFonts w:ascii="宋体" w:hAnsi="宋体" w:hint="eastAsia"/>
          <w:sz w:val="24"/>
        </w:rPr>
        <w:tab/>
        <w:t xml:space="preserve">C、宏       </w:t>
      </w:r>
      <w:r w:rsidRPr="0009089D">
        <w:rPr>
          <w:rFonts w:ascii="宋体" w:hAnsi="宋体" w:hint="eastAsia"/>
          <w:sz w:val="24"/>
        </w:rPr>
        <w:tab/>
      </w:r>
      <w:r w:rsidRPr="0009089D">
        <w:rPr>
          <w:rFonts w:ascii="宋体" w:hAnsi="宋体" w:hint="eastAsia"/>
          <w:sz w:val="24"/>
        </w:rPr>
        <w:tab/>
        <w:t>D、特洛伊木马</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577、以下哪一项不属于计算机病毒的防治策略？(D)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A、防毒能力     </w:t>
      </w:r>
      <w:r w:rsidRPr="0009089D">
        <w:rPr>
          <w:rFonts w:ascii="宋体" w:hAnsi="宋体" w:hint="eastAsia"/>
          <w:sz w:val="24"/>
        </w:rPr>
        <w:tab/>
        <w:t xml:space="preserve">B、查毒能力         </w:t>
      </w:r>
      <w:r w:rsidRPr="0009089D">
        <w:rPr>
          <w:rFonts w:ascii="宋体" w:hAnsi="宋体" w:hint="eastAsia"/>
          <w:sz w:val="24"/>
        </w:rPr>
        <w:tab/>
        <w:t>C、杀毒能力       D、禁毒能力</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578、以下哪一项是常见Web站点脆弱性扫描工具？(A)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A、Appscan  </w:t>
      </w:r>
      <w:r w:rsidRPr="0009089D">
        <w:rPr>
          <w:rFonts w:ascii="宋体" w:hAnsi="宋体" w:hint="eastAsia"/>
          <w:sz w:val="24"/>
        </w:rPr>
        <w:tab/>
      </w:r>
      <w:r w:rsidRPr="0009089D">
        <w:rPr>
          <w:rFonts w:ascii="宋体" w:hAnsi="宋体" w:hint="eastAsia"/>
          <w:sz w:val="24"/>
        </w:rPr>
        <w:tab/>
        <w:t xml:space="preserve">B、Nmap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C、Sniffer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D、LC</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579、以下哪种方法是防止便携式计算机机密信息泄露的最有效的方法？(A)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A、用所有者的公</w:t>
      </w:r>
      <w:proofErr w:type="gramStart"/>
      <w:r w:rsidRPr="0009089D">
        <w:rPr>
          <w:rFonts w:ascii="宋体" w:hAnsi="宋体" w:hint="eastAsia"/>
          <w:sz w:val="24"/>
        </w:rPr>
        <w:t>钥</w:t>
      </w:r>
      <w:proofErr w:type="gramEnd"/>
      <w:r w:rsidRPr="0009089D">
        <w:rPr>
          <w:rFonts w:ascii="宋体" w:hAnsi="宋体" w:hint="eastAsia"/>
          <w:sz w:val="24"/>
        </w:rPr>
        <w:t xml:space="preserve">对硬盘进行加密处理  </w:t>
      </w:r>
      <w:r w:rsidRPr="0009089D">
        <w:rPr>
          <w:rFonts w:ascii="宋体" w:hAnsi="宋体" w:hint="eastAsia"/>
          <w:sz w:val="24"/>
        </w:rPr>
        <w:tab/>
      </w:r>
      <w:r w:rsidRPr="0009089D">
        <w:rPr>
          <w:rFonts w:ascii="宋体" w:hAnsi="宋体" w:hint="eastAsia"/>
          <w:sz w:val="24"/>
        </w:rPr>
        <w:tab/>
        <w:t>B、激活引导口令（硬件设置口令）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C、利用生物识别设备</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D、利用双因子识别技术将</w:t>
      </w:r>
      <w:proofErr w:type="gramStart"/>
      <w:r w:rsidRPr="0009089D">
        <w:rPr>
          <w:rFonts w:ascii="宋体" w:hAnsi="宋体" w:hint="eastAsia"/>
          <w:sz w:val="24"/>
        </w:rPr>
        <w:t>臀陆信息</w:t>
      </w:r>
      <w:proofErr w:type="gramEnd"/>
      <w:r w:rsidRPr="0009089D">
        <w:rPr>
          <w:rFonts w:ascii="宋体" w:hAnsi="宋体" w:hint="eastAsia"/>
          <w:sz w:val="24"/>
        </w:rPr>
        <w:t>写入记事本</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580、以下哪种符号在SQL注入攻击中经常用到？(D)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A、$_         </w:t>
      </w:r>
      <w:r w:rsidRPr="0009089D">
        <w:rPr>
          <w:rFonts w:ascii="宋体" w:hAnsi="宋体" w:hint="eastAsia"/>
          <w:sz w:val="24"/>
        </w:rPr>
        <w:tab/>
      </w:r>
      <w:r w:rsidRPr="0009089D">
        <w:rPr>
          <w:rFonts w:ascii="宋体" w:hAnsi="宋体" w:hint="eastAsia"/>
          <w:sz w:val="24"/>
        </w:rPr>
        <w:tab/>
        <w:t xml:space="preserve">B、1            </w:t>
      </w:r>
      <w:r w:rsidRPr="0009089D">
        <w:rPr>
          <w:rFonts w:ascii="宋体" w:hAnsi="宋体" w:hint="eastAsia"/>
          <w:sz w:val="24"/>
        </w:rPr>
        <w:tab/>
        <w:t xml:space="preserve">C、@          </w:t>
      </w:r>
      <w:r w:rsidRPr="0009089D">
        <w:rPr>
          <w:rFonts w:ascii="宋体" w:hAnsi="宋体" w:hint="eastAsia"/>
          <w:sz w:val="24"/>
        </w:rPr>
        <w:tab/>
      </w:r>
      <w:r w:rsidRPr="0009089D">
        <w:rPr>
          <w:rFonts w:ascii="宋体" w:hAnsi="宋体" w:hint="eastAsia"/>
          <w:sz w:val="24"/>
        </w:rPr>
        <w:tab/>
        <w:t>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581、以下哪种工具能从网络上检测</w:t>
      </w:r>
      <w:proofErr w:type="gramStart"/>
      <w:r w:rsidRPr="0009089D">
        <w:rPr>
          <w:rFonts w:ascii="宋体" w:hAnsi="宋体" w:hint="eastAsia"/>
          <w:sz w:val="24"/>
        </w:rPr>
        <w:t>出网络</w:t>
      </w:r>
      <w:proofErr w:type="gramEnd"/>
      <w:r w:rsidRPr="0009089D">
        <w:rPr>
          <w:rFonts w:ascii="宋体" w:hAnsi="宋体" w:hint="eastAsia"/>
          <w:sz w:val="24"/>
        </w:rPr>
        <w:t>监听软件(A)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A、sniffdet, , </w:t>
      </w:r>
      <w:r w:rsidRPr="0009089D">
        <w:rPr>
          <w:rFonts w:ascii="宋体" w:hAnsi="宋体" w:hint="eastAsia"/>
          <w:sz w:val="24"/>
        </w:rPr>
        <w:tab/>
        <w:t>B、purify,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C、Dsniff     </w:t>
      </w:r>
      <w:r w:rsidRPr="0009089D">
        <w:rPr>
          <w:rFonts w:ascii="宋体" w:hAnsi="宋体" w:hint="eastAsia"/>
          <w:sz w:val="24"/>
        </w:rPr>
        <w:tab/>
      </w:r>
      <w:r w:rsidRPr="0009089D">
        <w:rPr>
          <w:rFonts w:ascii="宋体" w:hAnsi="宋体" w:hint="eastAsia"/>
          <w:sz w:val="24"/>
        </w:rPr>
        <w:tab/>
        <w:t>D、WireShark</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582、以下哪种攻击可能导致某些系统在重组IP分片的过程中</w:t>
      </w:r>
      <w:proofErr w:type="gramStart"/>
      <w:r w:rsidRPr="0009089D">
        <w:rPr>
          <w:rFonts w:ascii="宋体" w:hAnsi="宋体" w:hint="eastAsia"/>
          <w:sz w:val="24"/>
        </w:rPr>
        <w:t>宕</w:t>
      </w:r>
      <w:proofErr w:type="gramEnd"/>
      <w:r w:rsidRPr="0009089D">
        <w:rPr>
          <w:rFonts w:ascii="宋体" w:hAnsi="宋体" w:hint="eastAsia"/>
          <w:sz w:val="24"/>
        </w:rPr>
        <w:t>机或者重新启动？(B)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A、分布式拒绝服务攻击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B、Ping of Death</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C、NFS攻击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D、DNS缓存毒化攻击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583、下面哪部分不属于入侵的过程？(B)</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A、数据采集           B、数据存储           C、数据检测        D、数据分析</w:t>
      </w: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584、以下对木马阐述不正确的是(A)。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A、木马可以自我复制和传播</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B、有些木马可以查看目标主机的屏幕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C、有些木马可以对目标主机上的文件进行任意揉作</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D、木马是一种恶意程序，它们在宿主机器上运行，在用户毫无察觉的情况下，让攻击者获得了远程访问和控制系统的权限。</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585、由于攻击者可以借助某种手段，避开DBMS以及应用程序而直接进入系统访问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数据，我们通常采取以下哪种方式来防范？(A)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A、数据库加密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B、修改数据库用户的密码，将之改得更为复杂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C、使用修改查询法，使用户在查询数据库时需要满足更多的条件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D、使用集合法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586、在大多数情况下，病毒侵入计算机系统以后，(D)。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A、病毒程序将立即破坏整个计算机软件系统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B、计算机系统将立即不能执行我们的各项任务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C、病毒程序将迅速损坏计算机的键盘、鼠标等操作部件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D、一般并不立即发作，等到满足某种条件的 时候，才会出来活动捣乱、破坏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587、在确定威胁的可能性时，可以不考虑以下哪项？(D)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A、威胁源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B、潜在弱点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C、现有控制措施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D、攻击所产生的负面影响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588、在以下人为的恶意攻击行为中，属于主动攻击的是(A)。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A、身份假冒           B、数据GG      </w:t>
      </w:r>
      <w:r w:rsidRPr="0009089D">
        <w:rPr>
          <w:rFonts w:ascii="宋体" w:hAnsi="宋体" w:hint="eastAsia"/>
          <w:sz w:val="24"/>
        </w:rPr>
        <w:tab/>
        <w:t>C、数据流分析          D、非法访问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589、下面哪一种攻击方式最常用于</w:t>
      </w:r>
      <w:proofErr w:type="gramStart"/>
      <w:r w:rsidRPr="0009089D">
        <w:rPr>
          <w:rFonts w:ascii="宋体" w:hAnsi="宋体" w:hint="eastAsia"/>
          <w:sz w:val="24"/>
        </w:rPr>
        <w:t>破解口</w:t>
      </w:r>
      <w:proofErr w:type="gramEnd"/>
      <w:r w:rsidRPr="0009089D">
        <w:rPr>
          <w:rFonts w:ascii="宋体" w:hAnsi="宋体" w:hint="eastAsia"/>
          <w:sz w:val="24"/>
        </w:rPr>
        <w:t xml:space="preserve"> 令？(B)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A、哄骗( spoofing)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B、字典攻击(dictionary attack)</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C、拒绝服务(DoS)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D、WinNuk</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590、针对DNS服务器发起的查询DoS攻击，属于下列哪种攻击类型？(C)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A、syn flood      B、ack flood        C、 udpflood        D、Connection flood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591、下列哪项不是安全编码中输入验证的控制项？(D)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A、数字型的输入必须是合法的数字</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B、字符型的输入中对</w:t>
      </w:r>
      <w:proofErr w:type="gramStart"/>
      <w:r w:rsidRPr="0009089D">
        <w:rPr>
          <w:rFonts w:ascii="宋体" w:hAnsi="宋体" w:hint="eastAsia"/>
          <w:sz w:val="24"/>
        </w:rPr>
        <w:t>’</w:t>
      </w:r>
      <w:proofErr w:type="gramEnd"/>
      <w:r w:rsidRPr="0009089D">
        <w:rPr>
          <w:rFonts w:ascii="宋体" w:hAnsi="宋体" w:hint="eastAsia"/>
          <w:sz w:val="24"/>
        </w:rPr>
        <w:t>进行特殊处理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C、验证所有的输入点，包括Get，Post，Cookie以及其他HTTP头</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D、正确使用静态查询语句，如PreDaredStatement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592、以下关于垃圾邮件泛滥原因的描述中，哪些是错误的？(C)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A、早期的SMTP协议没有发件人认证的功能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B、网络上存在大量开放式的邮件中转服务器，导致垃圾邮件的来源难于追查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C、SMTP没有对邮件加密的功能是导致垃圾邮件泛滥的主要原因</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D、Internet分布式管理的性质，导致很难控制和管理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593、以下哪种方法是防止便携式计算机机密信息泄露的最有效方法？（A）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A、用所有者的公</w:t>
      </w:r>
      <w:proofErr w:type="gramStart"/>
      <w:r w:rsidRPr="0009089D">
        <w:rPr>
          <w:rFonts w:ascii="宋体" w:hAnsi="宋体" w:hint="eastAsia"/>
          <w:sz w:val="24"/>
        </w:rPr>
        <w:t>钥</w:t>
      </w:r>
      <w:proofErr w:type="gramEnd"/>
      <w:r w:rsidRPr="0009089D">
        <w:rPr>
          <w:rFonts w:ascii="宋体" w:hAnsi="宋体" w:hint="eastAsia"/>
          <w:sz w:val="24"/>
        </w:rPr>
        <w:t>对硬盘进行加密处理    B、激活引导口令（硬件设置口令）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C、利用生物识别设备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D、利用双因子识别技术将登录信息写入记事本</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594、以下哪种攻击属于DDoS类攻击？（A）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A、SYN变种攻击    </w:t>
      </w:r>
      <w:r w:rsidRPr="0009089D">
        <w:rPr>
          <w:rFonts w:ascii="宋体" w:hAnsi="宋体" w:hint="eastAsia"/>
          <w:sz w:val="24"/>
        </w:rPr>
        <w:tab/>
      </w:r>
      <w:r w:rsidRPr="0009089D">
        <w:rPr>
          <w:rFonts w:ascii="宋体" w:hAnsi="宋体" w:hint="eastAsia"/>
          <w:sz w:val="24"/>
        </w:rPr>
        <w:tab/>
        <w:t xml:space="preserve">B、smurf攻击   </w:t>
      </w:r>
      <w:r w:rsidRPr="0009089D">
        <w:rPr>
          <w:rFonts w:ascii="宋体" w:hAnsi="宋体" w:hint="eastAsia"/>
          <w:sz w:val="24"/>
        </w:rPr>
        <w:tab/>
        <w:t xml:space="preserve"> </w:t>
      </w:r>
      <w:r w:rsidRPr="0009089D">
        <w:rPr>
          <w:rFonts w:ascii="宋体" w:hAnsi="宋体" w:hint="eastAsia"/>
          <w:sz w:val="24"/>
        </w:rPr>
        <w:tab/>
        <w:t xml:space="preserve">C、arp攻击    </w:t>
      </w:r>
      <w:r w:rsidRPr="0009089D">
        <w:rPr>
          <w:rFonts w:ascii="宋体" w:hAnsi="宋体" w:hint="eastAsia"/>
          <w:sz w:val="24"/>
        </w:rPr>
        <w:tab/>
        <w:t>D、Fraggle攻击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595、URL访问控制不当不包括（D）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A、Web应用对页面权限控制不严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B、缺乏统一规范的权限控制框架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C、部分页面可以直接从URL中访问    </w:t>
      </w:r>
      <w:r w:rsidRPr="0009089D">
        <w:rPr>
          <w:rFonts w:ascii="宋体" w:hAnsi="宋体" w:hint="eastAsia"/>
          <w:sz w:val="24"/>
        </w:rPr>
        <w:tab/>
      </w:r>
      <w:r w:rsidRPr="0009089D">
        <w:rPr>
          <w:rFonts w:ascii="宋体" w:hAnsi="宋体" w:hint="eastAsia"/>
          <w:sz w:val="24"/>
        </w:rPr>
        <w:tab/>
        <w:t>D、使用分散登录认证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596、Web应用的认证与会话处理不当，可能被攻击者利用来伪装其他用户身份。强认证手段不包括如下哪种？（A）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A、静态密码    </w:t>
      </w:r>
      <w:r w:rsidRPr="0009089D">
        <w:rPr>
          <w:rFonts w:ascii="宋体" w:hAnsi="宋体" w:hint="eastAsia"/>
          <w:sz w:val="24"/>
        </w:rPr>
        <w:tab/>
      </w:r>
      <w:r w:rsidRPr="0009089D">
        <w:rPr>
          <w:rFonts w:ascii="宋体" w:hAnsi="宋体" w:hint="eastAsia"/>
          <w:sz w:val="24"/>
        </w:rPr>
        <w:tab/>
        <w:t xml:space="preserve">B、短信挑战    </w:t>
      </w:r>
      <w:r w:rsidRPr="0009089D">
        <w:rPr>
          <w:rFonts w:ascii="宋体" w:hAnsi="宋体" w:hint="eastAsia"/>
          <w:sz w:val="24"/>
        </w:rPr>
        <w:tab/>
      </w:r>
      <w:r w:rsidRPr="0009089D">
        <w:rPr>
          <w:rFonts w:ascii="宋体" w:hAnsi="宋体" w:hint="eastAsia"/>
          <w:sz w:val="24"/>
        </w:rPr>
        <w:tab/>
        <w:t xml:space="preserve">C、指纹认证    </w:t>
      </w:r>
      <w:r w:rsidRPr="0009089D">
        <w:rPr>
          <w:rFonts w:ascii="宋体" w:hAnsi="宋体" w:hint="eastAsia"/>
          <w:sz w:val="24"/>
        </w:rPr>
        <w:tab/>
      </w:r>
      <w:r w:rsidRPr="0009089D">
        <w:rPr>
          <w:rFonts w:ascii="宋体" w:hAnsi="宋体" w:hint="eastAsia"/>
          <w:sz w:val="24"/>
        </w:rPr>
        <w:tab/>
        <w:t>D、图片认证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597、Web应用漏洞按类别进行排名，由多到</w:t>
      </w:r>
      <w:proofErr w:type="gramStart"/>
      <w:r w:rsidRPr="0009089D">
        <w:rPr>
          <w:rFonts w:ascii="宋体" w:hAnsi="宋体" w:hint="eastAsia"/>
          <w:sz w:val="24"/>
        </w:rPr>
        <w:t>少正确</w:t>
      </w:r>
      <w:proofErr w:type="gramEnd"/>
      <w:r w:rsidRPr="0009089D">
        <w:rPr>
          <w:rFonts w:ascii="宋体" w:hAnsi="宋体" w:hint="eastAsia"/>
          <w:sz w:val="24"/>
        </w:rPr>
        <w:t>的顺序为？（A）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proofErr w:type="gramStart"/>
      <w:r w:rsidRPr="0009089D">
        <w:rPr>
          <w:rFonts w:ascii="宋体" w:hAnsi="宋体" w:hint="eastAsia"/>
          <w:sz w:val="24"/>
        </w:rPr>
        <w:t>跨站脚本</w:t>
      </w:r>
      <w:proofErr w:type="gramEnd"/>
      <w:r w:rsidRPr="0009089D">
        <w:rPr>
          <w:rFonts w:ascii="宋体" w:hAnsi="宋体" w:hint="eastAsia"/>
          <w:sz w:val="24"/>
        </w:rPr>
        <w:t>、注入、恶意代码、引用不当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B、注入、</w:t>
      </w:r>
      <w:proofErr w:type="gramStart"/>
      <w:r w:rsidRPr="0009089D">
        <w:rPr>
          <w:rFonts w:ascii="宋体" w:hAnsi="宋体" w:hint="eastAsia"/>
          <w:sz w:val="24"/>
        </w:rPr>
        <w:t>跨站脚本</w:t>
      </w:r>
      <w:proofErr w:type="gramEnd"/>
      <w:r w:rsidRPr="0009089D">
        <w:rPr>
          <w:rFonts w:ascii="宋体" w:hAnsi="宋体" w:hint="eastAsia"/>
          <w:sz w:val="24"/>
        </w:rPr>
        <w:t>、恶意代码、引用不当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C、恶意代码、</w:t>
      </w:r>
      <w:proofErr w:type="gramStart"/>
      <w:r w:rsidRPr="0009089D">
        <w:rPr>
          <w:rFonts w:ascii="宋体" w:hAnsi="宋体" w:hint="eastAsia"/>
          <w:sz w:val="24"/>
        </w:rPr>
        <w:t>跨站脚本</w:t>
      </w:r>
      <w:proofErr w:type="gramEnd"/>
      <w:r w:rsidRPr="0009089D">
        <w:rPr>
          <w:rFonts w:ascii="宋体" w:hAnsi="宋体" w:hint="eastAsia"/>
          <w:sz w:val="24"/>
        </w:rPr>
        <w:t>、注入、引用不当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D、引用不当、</w:t>
      </w:r>
      <w:proofErr w:type="gramStart"/>
      <w:r w:rsidRPr="0009089D">
        <w:rPr>
          <w:rFonts w:ascii="宋体" w:hAnsi="宋体" w:hint="eastAsia"/>
          <w:sz w:val="24"/>
        </w:rPr>
        <w:t>跨站脚本</w:t>
      </w:r>
      <w:proofErr w:type="gramEnd"/>
      <w:r w:rsidRPr="0009089D">
        <w:rPr>
          <w:rFonts w:ascii="宋体" w:hAnsi="宋体" w:hint="eastAsia"/>
          <w:sz w:val="24"/>
        </w:rPr>
        <w:t>、注入、恶意代码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598、从技术角度，以下不是漏洞来源的是（D）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A、软件或协议设计时候的瑕疵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B、软件或协议实现中的弱点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C、软件本身的瑕疵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D、显示卡内存容量过低</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599、（C）即攻击者利用网络窃取工具经由网络传输的数据包，通过分析获得重要的信息。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A、身份假冒    </w:t>
      </w:r>
      <w:r w:rsidRPr="0009089D">
        <w:rPr>
          <w:rFonts w:ascii="宋体" w:hAnsi="宋体" w:hint="eastAsia"/>
          <w:sz w:val="24"/>
        </w:rPr>
        <w:tab/>
      </w:r>
      <w:r w:rsidRPr="0009089D">
        <w:rPr>
          <w:rFonts w:ascii="宋体" w:hAnsi="宋体" w:hint="eastAsia"/>
          <w:sz w:val="24"/>
        </w:rPr>
        <w:tab/>
        <w:t xml:space="preserve">B、数据篡改    </w:t>
      </w:r>
      <w:r w:rsidRPr="0009089D">
        <w:rPr>
          <w:rFonts w:ascii="宋体" w:hAnsi="宋体" w:hint="eastAsia"/>
          <w:sz w:val="24"/>
        </w:rPr>
        <w:tab/>
      </w:r>
      <w:r w:rsidRPr="0009089D">
        <w:rPr>
          <w:rFonts w:ascii="宋体" w:hAnsi="宋体" w:hint="eastAsia"/>
          <w:sz w:val="24"/>
        </w:rPr>
        <w:tab/>
        <w:t xml:space="preserve">C、信息窃取    </w:t>
      </w:r>
      <w:r w:rsidRPr="0009089D">
        <w:rPr>
          <w:rFonts w:ascii="宋体" w:hAnsi="宋体" w:hint="eastAsia"/>
          <w:sz w:val="24"/>
        </w:rPr>
        <w:tab/>
      </w:r>
      <w:r w:rsidRPr="0009089D">
        <w:rPr>
          <w:rFonts w:ascii="宋体" w:hAnsi="宋体" w:hint="eastAsia"/>
          <w:sz w:val="24"/>
        </w:rPr>
        <w:tab/>
        <w:t>D、越权访问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600、有关密码学分支的定义，下列说法中错误的是（D）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A、密码学是研究信息系统安全保密的科学，由两个相互对立、相互斗争、而且又相辅相成、相互渗透的分支科学所组成的、分别称为密码编码学和密码分析学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B、密码编码学是对密码体制、密码体制的输入输出关系进行分析、以便推出机密变量、包括明文在内的敏感数据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C、密码分析学主要研究加密信息的破译或信息的伪造</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D、密码编码学主要研究对信息进行编码，实现信息的隐藏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601、与RSA（Rivest,Shamir,Adleman）算法相比，DDS（Digital Signature Standard）不包括（C）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A、数字签名    </w:t>
      </w:r>
      <w:r w:rsidRPr="0009089D">
        <w:rPr>
          <w:rFonts w:ascii="宋体" w:hAnsi="宋体" w:hint="eastAsia"/>
          <w:sz w:val="24"/>
        </w:rPr>
        <w:tab/>
      </w:r>
      <w:r w:rsidRPr="0009089D">
        <w:rPr>
          <w:rFonts w:ascii="宋体" w:hAnsi="宋体" w:hint="eastAsia"/>
          <w:sz w:val="24"/>
        </w:rPr>
        <w:tab/>
        <w:t xml:space="preserve">B、鉴别机制    </w:t>
      </w:r>
      <w:r w:rsidRPr="0009089D">
        <w:rPr>
          <w:rFonts w:ascii="宋体" w:hAnsi="宋体" w:hint="eastAsia"/>
          <w:sz w:val="24"/>
        </w:rPr>
        <w:tab/>
      </w:r>
      <w:r w:rsidRPr="0009089D">
        <w:rPr>
          <w:rFonts w:ascii="宋体" w:hAnsi="宋体" w:hint="eastAsia"/>
          <w:sz w:val="24"/>
        </w:rPr>
        <w:tab/>
        <w:t xml:space="preserve">C、加密机制    </w:t>
      </w:r>
      <w:r w:rsidRPr="0009089D">
        <w:rPr>
          <w:rFonts w:ascii="宋体" w:hAnsi="宋体" w:hint="eastAsia"/>
          <w:sz w:val="24"/>
        </w:rPr>
        <w:tab/>
      </w:r>
      <w:r w:rsidRPr="0009089D">
        <w:rPr>
          <w:rFonts w:ascii="宋体" w:hAnsi="宋体" w:hint="eastAsia"/>
          <w:sz w:val="24"/>
        </w:rPr>
        <w:tab/>
        <w:t>D、数据完整性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602、以下哪项是数据库加密方法中的库外加密的缺点？（A）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A、即使访问一条数据也要对整个数据库解密    </w:t>
      </w:r>
      <w:r w:rsidRPr="0009089D">
        <w:rPr>
          <w:rFonts w:ascii="宋体" w:hAnsi="宋体" w:hint="eastAsia"/>
          <w:sz w:val="24"/>
        </w:rPr>
        <w:tab/>
      </w:r>
      <w:r w:rsidRPr="0009089D">
        <w:rPr>
          <w:rFonts w:ascii="宋体" w:hAnsi="宋体" w:hint="eastAsia"/>
          <w:sz w:val="24"/>
        </w:rPr>
        <w:tab/>
        <w:t>B、密钥管理比较复杂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C、加密之后不能完整的查询数据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D、密钥过于简单，容易被破解</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603、以下哪</w:t>
      </w:r>
      <w:proofErr w:type="gramStart"/>
      <w:r w:rsidRPr="0009089D">
        <w:rPr>
          <w:rFonts w:ascii="宋体" w:hAnsi="宋体" w:hint="eastAsia"/>
          <w:sz w:val="24"/>
        </w:rPr>
        <w:t>项数据</w:t>
      </w:r>
      <w:proofErr w:type="gramEnd"/>
      <w:r w:rsidRPr="0009089D">
        <w:rPr>
          <w:rFonts w:ascii="宋体" w:hAnsi="宋体" w:hint="eastAsia"/>
          <w:sz w:val="24"/>
        </w:rPr>
        <w:t>中涉及安全保密的最主要问题？（A）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A、访问控制问题    </w:t>
      </w:r>
      <w:r w:rsidRPr="0009089D">
        <w:rPr>
          <w:rFonts w:ascii="宋体" w:hAnsi="宋体" w:hint="eastAsia"/>
          <w:sz w:val="24"/>
        </w:rPr>
        <w:tab/>
      </w:r>
      <w:r w:rsidRPr="0009089D">
        <w:rPr>
          <w:rFonts w:ascii="宋体" w:hAnsi="宋体" w:hint="eastAsia"/>
          <w:sz w:val="24"/>
        </w:rPr>
        <w:tab/>
        <w:t xml:space="preserve">B、数据完整性   </w:t>
      </w:r>
      <w:r w:rsidRPr="0009089D">
        <w:rPr>
          <w:rFonts w:ascii="宋体" w:hAnsi="宋体" w:hint="eastAsia"/>
          <w:sz w:val="24"/>
        </w:rPr>
        <w:tab/>
        <w:t xml:space="preserve"> C、数据正确性    D、数据安全性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604、以下哪一个最好的描述了数字证书？（A）</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A、等同于在网络上证明个人和公司身份的身份证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B、浏览器的一个标准特性，它使得黑客不能得知用户的身份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C、网站要求用户使用用户名和密码登陆的安全机制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D、伴随在线交易证明购买的收据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605、TCP SYN Flood网络攻击时利用了TCP建立连接过程需要（C）次握手的特点而完成对目标进行攻击的。</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D、6</w:t>
      </w:r>
    </w:p>
    <w:p w:rsidR="00CF6BAC" w:rsidRPr="0009089D" w:rsidRDefault="00CF6BAC" w:rsidP="0009089D">
      <w:pPr>
        <w:spacing w:line="360" w:lineRule="auto"/>
        <w:jc w:val="left"/>
        <w:outlineLvl w:val="0"/>
        <w:rPr>
          <w:rFonts w:ascii="宋体" w:hAnsi="宋体"/>
          <w:sz w:val="24"/>
        </w:rPr>
      </w:pPr>
      <w:r w:rsidRPr="0009089D">
        <w:rPr>
          <w:rFonts w:ascii="宋体" w:hAnsi="宋体" w:hint="eastAsia"/>
          <w:sz w:val="24"/>
        </w:rPr>
        <w:t>二、多项选择题（606-789）</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606、COBIT度量过程的三个纬度分别是（ABC）。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A、能力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B、绩效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C、控制度    </w:t>
      </w:r>
      <w:r w:rsidRPr="0009089D">
        <w:rPr>
          <w:rFonts w:ascii="宋体" w:hAnsi="宋体" w:hint="eastAsia"/>
          <w:sz w:val="24"/>
        </w:rPr>
        <w:tab/>
      </w:r>
      <w:r w:rsidRPr="0009089D">
        <w:rPr>
          <w:rFonts w:ascii="宋体" w:hAnsi="宋体" w:hint="eastAsia"/>
          <w:sz w:val="24"/>
        </w:rPr>
        <w:tab/>
        <w:t>D、能力成熟度</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607、IT系统内网与互联网连接检查手段有哪些？（BCD）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A、工具扫描    </w:t>
      </w:r>
      <w:r w:rsidRPr="0009089D">
        <w:rPr>
          <w:rFonts w:ascii="宋体" w:hAnsi="宋体" w:hint="eastAsia"/>
          <w:sz w:val="24"/>
        </w:rPr>
        <w:tab/>
      </w:r>
      <w:r w:rsidRPr="0009089D">
        <w:rPr>
          <w:rFonts w:ascii="宋体" w:hAnsi="宋体" w:hint="eastAsia"/>
          <w:sz w:val="24"/>
        </w:rPr>
        <w:tab/>
        <w:t xml:space="preserve">B、人员访谈    </w:t>
      </w:r>
      <w:r w:rsidRPr="0009089D">
        <w:rPr>
          <w:rFonts w:ascii="宋体" w:hAnsi="宋体" w:hint="eastAsia"/>
          <w:sz w:val="24"/>
        </w:rPr>
        <w:tab/>
      </w:r>
      <w:r w:rsidRPr="0009089D">
        <w:rPr>
          <w:rFonts w:ascii="宋体" w:hAnsi="宋体" w:hint="eastAsia"/>
          <w:sz w:val="24"/>
        </w:rPr>
        <w:tab/>
        <w:t xml:space="preserve">C、人工检查    </w:t>
      </w:r>
      <w:r w:rsidRPr="0009089D">
        <w:rPr>
          <w:rFonts w:ascii="宋体" w:hAnsi="宋体" w:hint="eastAsia"/>
          <w:sz w:val="24"/>
        </w:rPr>
        <w:tab/>
      </w:r>
      <w:r w:rsidRPr="0009089D">
        <w:rPr>
          <w:rFonts w:ascii="宋体" w:hAnsi="宋体" w:hint="eastAsia"/>
          <w:sz w:val="24"/>
        </w:rPr>
        <w:tab/>
        <w:t>D、文档检查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608、公司应该采取以下措施，对第三方访问进行控制。（ABCD）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A、公司应于第三发公司法人签署保密协议，并要求其第三方个人签署保密承诺，此项工作应在第三方获得网络与信息资产的访问权限之前完成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B、实行访问授权管理，未经授权，第三方不得进行任何形式的访问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C、公司应加强第三方访问的过程控制，监督其活动及操作，对其进行适当的安全宣传与培训</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D、第三方人员应佩戴易于识别的标志，并在访问公司重要场所时有专人陪同</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609、计算机信息系统安全的三个相辅相成，互补互通的有机组成部分是（ABD）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A、安全策略    </w:t>
      </w:r>
      <w:r w:rsidRPr="0009089D">
        <w:rPr>
          <w:rFonts w:ascii="宋体" w:hAnsi="宋体" w:hint="eastAsia"/>
          <w:sz w:val="24"/>
        </w:rPr>
        <w:tab/>
      </w:r>
      <w:r w:rsidRPr="0009089D">
        <w:rPr>
          <w:rFonts w:ascii="宋体" w:hAnsi="宋体" w:hint="eastAsia"/>
          <w:sz w:val="24"/>
        </w:rPr>
        <w:tab/>
        <w:t xml:space="preserve">B、安全法规    </w:t>
      </w:r>
      <w:r w:rsidRPr="0009089D">
        <w:rPr>
          <w:rFonts w:ascii="宋体" w:hAnsi="宋体" w:hint="eastAsia"/>
          <w:sz w:val="24"/>
        </w:rPr>
        <w:tab/>
      </w:r>
      <w:r w:rsidRPr="0009089D">
        <w:rPr>
          <w:rFonts w:ascii="宋体" w:hAnsi="宋体" w:hint="eastAsia"/>
          <w:sz w:val="24"/>
        </w:rPr>
        <w:tab/>
        <w:t xml:space="preserve">C、安全技术    </w:t>
      </w:r>
      <w:r w:rsidRPr="0009089D">
        <w:rPr>
          <w:rFonts w:ascii="宋体" w:hAnsi="宋体" w:hint="eastAsia"/>
          <w:sz w:val="24"/>
        </w:rPr>
        <w:tab/>
      </w:r>
      <w:r w:rsidRPr="0009089D">
        <w:rPr>
          <w:rFonts w:ascii="宋体" w:hAnsi="宋体" w:hint="eastAsia"/>
          <w:sz w:val="24"/>
        </w:rPr>
        <w:tab/>
        <w:t>D、安全管理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610、劳动合同中应包含网络与信息安全条款，这些条款规定（ACD）。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A、员工的安全责任和违约罚则</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B、安全责任不可延伸至公司场所以外和正常工作时间以外</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C、安全责任可延伸至公司场所以外和正常工作时间以外</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D、如必要，一些安全责任应在雇佣结束后延续一段特定的时间</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611、审核是网络安全工作的核心，下列应用属于主动审核的是：（CD）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A、Windows事件日志记录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B、数据库的事务日志记录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C、防火墙对访问站点的过滤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D、系统对非法链接的拒绝</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612、通用准则CC实现的目标有（ABC）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A、成为统一的国际通用安全产品、系统的安全标准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B、在不同国家达成协议，相互承认产品安全等级评估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C、概述IT产品的国际通用性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D、都不是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613、系统用户账号登记表应包括（ABCD）。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A、使用者姓名、部门、职务、联系电话    </w:t>
      </w:r>
      <w:r w:rsidRPr="0009089D">
        <w:rPr>
          <w:rFonts w:ascii="宋体" w:hAnsi="宋体" w:hint="eastAsia"/>
          <w:sz w:val="24"/>
        </w:rPr>
        <w:tab/>
      </w:r>
      <w:r w:rsidRPr="0009089D">
        <w:rPr>
          <w:rFonts w:ascii="宋体" w:hAnsi="宋体" w:hint="eastAsia"/>
          <w:sz w:val="24"/>
        </w:rPr>
        <w:tab/>
        <w:t>B、账号权限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C、批准人、开通人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D、开通时间、到期日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614、下列情况哪些是对公司经营管理的影响为“一般”级别的互联网网络安全事件？（ABD）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A、发生未到达“预警”的一般性安全事件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B、出现新的漏洞，尚未发现利用方法或利用迹象</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C、有来自境外的网络性能明显下降的报警，并且其技术原因普遍适用于我国互联网    D、出现新的蠕虫/病毒或其它恶意代码，尚未证明可能造成严重危害</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615、信息安全的主要原则有（BCD）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A、认证性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B、保密性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C、可用性    </w:t>
      </w:r>
      <w:r w:rsidRPr="0009089D">
        <w:rPr>
          <w:rFonts w:ascii="宋体" w:hAnsi="宋体" w:hint="eastAsia"/>
          <w:sz w:val="24"/>
        </w:rPr>
        <w:tab/>
        <w:t>D、完整性</w:t>
      </w:r>
    </w:p>
    <w:p w:rsidR="00CF6BAC" w:rsidRPr="0009089D" w:rsidRDefault="00CF6BAC" w:rsidP="0009089D">
      <w:pPr>
        <w:spacing w:line="360" w:lineRule="auto"/>
        <w:jc w:val="left"/>
        <w:rPr>
          <w:rFonts w:ascii="宋体" w:hAnsi="宋体"/>
          <w:b/>
          <w:sz w:val="24"/>
        </w:rPr>
      </w:pPr>
      <w:r w:rsidRPr="0009089D">
        <w:rPr>
          <w:rFonts w:ascii="宋体" w:hAnsi="宋体" w:hint="eastAsia"/>
          <w:b/>
          <w:sz w:val="24"/>
        </w:rPr>
        <w:t>616、针对支撑系统，除业务关联性、对业务网络的影响，资产价值主要体现在（ACD）几个方面。</w:t>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highlight w:val="red"/>
        </w:rPr>
        <w:t>缺少D选项</w:t>
      </w:r>
    </w:p>
    <w:p w:rsidR="00CF6BAC" w:rsidRPr="0009089D" w:rsidRDefault="00CF6BAC" w:rsidP="0009089D">
      <w:pPr>
        <w:spacing w:line="360" w:lineRule="auto"/>
        <w:ind w:firstLine="420"/>
        <w:jc w:val="left"/>
        <w:rPr>
          <w:rFonts w:ascii="宋体" w:hAnsi="宋体"/>
          <w:b/>
          <w:sz w:val="24"/>
        </w:rPr>
      </w:pPr>
      <w:r w:rsidRPr="0009089D">
        <w:rPr>
          <w:rFonts w:ascii="宋体" w:hAnsi="宋体" w:hint="eastAsia"/>
          <w:b/>
          <w:sz w:val="24"/>
        </w:rPr>
        <w:t xml:space="preserve">A、业务收益的影响    </w:t>
      </w:r>
      <w:r w:rsidRPr="0009089D">
        <w:rPr>
          <w:rFonts w:ascii="宋体" w:hAnsi="宋体" w:hint="eastAsia"/>
          <w:b/>
          <w:sz w:val="24"/>
        </w:rPr>
        <w:tab/>
        <w:t xml:space="preserve">B、设备购买成本    </w:t>
      </w:r>
      <w:r w:rsidRPr="0009089D">
        <w:rPr>
          <w:rFonts w:ascii="宋体" w:hAnsi="宋体" w:hint="eastAsia"/>
          <w:b/>
          <w:sz w:val="24"/>
        </w:rPr>
        <w:tab/>
        <w:t>C、面向客户的重要程度    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617、IT系统病毒泛滥的主要原因有哪些？（ABCD）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A、主机和终端防病毒软件缺乏统一管理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B、主机和终端防病毒软件没有设置为自动更新或更新周期较长</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C、防病毒服务器没有及时更新放病毒库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D、缺乏防病毒应急处理流程和方案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618、IT系统病毒防护评估检查对象包括哪些内容？（ABCD）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A、防病毒服务器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B、重要应用Windows主机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C、Windows终端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D、主机管理员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619、互联网连接防火墙设备的安全策略配置要求包括哪几点（ABCD）。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A、远程登录是否禁止telnet方式    </w:t>
      </w:r>
      <w:r w:rsidRPr="0009089D">
        <w:rPr>
          <w:rFonts w:ascii="宋体" w:hAnsi="宋体" w:hint="eastAsia"/>
          <w:sz w:val="24"/>
        </w:rPr>
        <w:tab/>
      </w:r>
      <w:r w:rsidRPr="0009089D">
        <w:rPr>
          <w:rFonts w:ascii="宋体" w:hAnsi="宋体" w:hint="eastAsia"/>
          <w:sz w:val="24"/>
        </w:rPr>
        <w:tab/>
        <w:t>B、最后一条策略是否是拒绝一切流量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C、是否存在允许any to any的策略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D、是否设置了管理IP，设备只能从管理IP登录维护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620、《安全基线标准》在安全管理层面主要</w:t>
      </w:r>
      <w:proofErr w:type="gramStart"/>
      <w:r w:rsidRPr="0009089D">
        <w:rPr>
          <w:rFonts w:ascii="宋体" w:hAnsi="宋体" w:hint="eastAsia"/>
          <w:sz w:val="24"/>
        </w:rPr>
        <w:t>围绕哪</w:t>
      </w:r>
      <w:proofErr w:type="gramEnd"/>
      <w:r w:rsidRPr="0009089D">
        <w:rPr>
          <w:rFonts w:ascii="宋体" w:hAnsi="宋体" w:hint="eastAsia"/>
          <w:sz w:val="24"/>
        </w:rPr>
        <w:t>几部分考评安全基线？（ABC）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A、组织架构管理    </w:t>
      </w:r>
      <w:r w:rsidRPr="0009089D">
        <w:rPr>
          <w:rFonts w:ascii="宋体" w:hAnsi="宋体" w:hint="eastAsia"/>
          <w:sz w:val="24"/>
        </w:rPr>
        <w:tab/>
        <w:t xml:space="preserve">B、人员安全管理    </w:t>
      </w:r>
      <w:r w:rsidRPr="0009089D">
        <w:rPr>
          <w:rFonts w:ascii="宋体" w:hAnsi="宋体" w:hint="eastAsia"/>
          <w:sz w:val="24"/>
        </w:rPr>
        <w:tab/>
        <w:t xml:space="preserve">C、运维安全管理    </w:t>
      </w:r>
      <w:r w:rsidRPr="0009089D">
        <w:rPr>
          <w:rFonts w:ascii="宋体" w:hAnsi="宋体" w:hint="eastAsia"/>
          <w:sz w:val="24"/>
        </w:rPr>
        <w:tab/>
        <w:t>D、制度安全管理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621、IT系统维护人员权限原则包括（ACD）。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A、工作相关    </w:t>
      </w:r>
      <w:r w:rsidRPr="0009089D">
        <w:rPr>
          <w:rFonts w:ascii="宋体" w:hAnsi="宋体" w:hint="eastAsia"/>
          <w:sz w:val="24"/>
        </w:rPr>
        <w:tab/>
      </w:r>
      <w:r w:rsidRPr="0009089D">
        <w:rPr>
          <w:rFonts w:ascii="宋体" w:hAnsi="宋体" w:hint="eastAsia"/>
          <w:sz w:val="24"/>
        </w:rPr>
        <w:tab/>
        <w:t xml:space="preserve">B、最大授权    </w:t>
      </w:r>
      <w:r w:rsidRPr="0009089D">
        <w:rPr>
          <w:rFonts w:ascii="宋体" w:hAnsi="宋体" w:hint="eastAsia"/>
          <w:sz w:val="24"/>
        </w:rPr>
        <w:tab/>
      </w:r>
      <w:r w:rsidRPr="0009089D">
        <w:rPr>
          <w:rFonts w:ascii="宋体" w:hAnsi="宋体" w:hint="eastAsia"/>
          <w:sz w:val="24"/>
        </w:rPr>
        <w:tab/>
        <w:t xml:space="preserve">C、最小授权    </w:t>
      </w:r>
      <w:r w:rsidRPr="0009089D">
        <w:rPr>
          <w:rFonts w:ascii="宋体" w:hAnsi="宋体" w:hint="eastAsia"/>
          <w:sz w:val="24"/>
        </w:rPr>
        <w:tab/>
      </w:r>
      <w:r w:rsidRPr="0009089D">
        <w:rPr>
          <w:rFonts w:ascii="宋体" w:hAnsi="宋体" w:hint="eastAsia"/>
          <w:sz w:val="24"/>
        </w:rPr>
        <w:tab/>
        <w:t>D、权限制约</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622、安全系统加固手册中关于造成系统异常中断的各方面因素，主要包括哪三方面（ABD）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A、人为原因    </w:t>
      </w:r>
      <w:r w:rsidRPr="0009089D">
        <w:rPr>
          <w:rFonts w:ascii="宋体" w:hAnsi="宋体" w:hint="eastAsia"/>
          <w:sz w:val="24"/>
        </w:rPr>
        <w:tab/>
      </w:r>
      <w:r w:rsidRPr="0009089D">
        <w:rPr>
          <w:rFonts w:ascii="宋体" w:hAnsi="宋体" w:hint="eastAsia"/>
          <w:sz w:val="24"/>
        </w:rPr>
        <w:tab/>
        <w:t xml:space="preserve">B、环境原因    </w:t>
      </w:r>
      <w:r w:rsidRPr="0009089D">
        <w:rPr>
          <w:rFonts w:ascii="宋体" w:hAnsi="宋体" w:hint="eastAsia"/>
          <w:sz w:val="24"/>
        </w:rPr>
        <w:tab/>
      </w:r>
      <w:r w:rsidRPr="0009089D">
        <w:rPr>
          <w:rFonts w:ascii="宋体" w:hAnsi="宋体" w:hint="eastAsia"/>
          <w:sz w:val="24"/>
        </w:rPr>
        <w:tab/>
        <w:t xml:space="preserve">C、生产原因    </w:t>
      </w:r>
      <w:r w:rsidRPr="0009089D">
        <w:rPr>
          <w:rFonts w:ascii="宋体" w:hAnsi="宋体" w:hint="eastAsia"/>
          <w:sz w:val="24"/>
        </w:rPr>
        <w:tab/>
      </w:r>
      <w:r w:rsidRPr="0009089D">
        <w:rPr>
          <w:rFonts w:ascii="宋体" w:hAnsi="宋体" w:hint="eastAsia"/>
          <w:sz w:val="24"/>
        </w:rPr>
        <w:tab/>
        <w:t>D、设备原因</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623、IT系统维护人员权限原则包括（ACD）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A、工作相关    </w:t>
      </w:r>
      <w:r w:rsidRPr="0009089D">
        <w:rPr>
          <w:rFonts w:ascii="宋体" w:hAnsi="宋体" w:hint="eastAsia"/>
          <w:sz w:val="24"/>
        </w:rPr>
        <w:tab/>
      </w:r>
      <w:r w:rsidRPr="0009089D">
        <w:rPr>
          <w:rFonts w:ascii="宋体" w:hAnsi="宋体" w:hint="eastAsia"/>
          <w:sz w:val="24"/>
        </w:rPr>
        <w:tab/>
        <w:t xml:space="preserve">B、最大授权    </w:t>
      </w:r>
      <w:r w:rsidRPr="0009089D">
        <w:rPr>
          <w:rFonts w:ascii="宋体" w:hAnsi="宋体" w:hint="eastAsia"/>
          <w:sz w:val="24"/>
        </w:rPr>
        <w:tab/>
      </w:r>
      <w:r w:rsidRPr="0009089D">
        <w:rPr>
          <w:rFonts w:ascii="宋体" w:hAnsi="宋体" w:hint="eastAsia"/>
          <w:sz w:val="24"/>
        </w:rPr>
        <w:tab/>
        <w:t xml:space="preserve">C、最小授权    </w:t>
      </w:r>
      <w:r w:rsidRPr="0009089D">
        <w:rPr>
          <w:rFonts w:ascii="宋体" w:hAnsi="宋体" w:hint="eastAsia"/>
          <w:sz w:val="24"/>
        </w:rPr>
        <w:tab/>
      </w:r>
      <w:r w:rsidRPr="0009089D">
        <w:rPr>
          <w:rFonts w:ascii="宋体" w:hAnsi="宋体" w:hint="eastAsia"/>
          <w:sz w:val="24"/>
        </w:rPr>
        <w:tab/>
        <w:t>D、权限制约</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624、计算当前Linux系统中所有用户的数量，可以使用（ABC）命令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A、wc -l /etc/passwd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B、wc -l&lt;/etc/passwd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C、cat/etc/passwd|wc -l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D、cat/etc/passwd&gt;wc -l</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625、Solarid系统中，攻击者在系统中增加账户会改变哪些文件？（AB）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A、shadow    </w:t>
      </w:r>
      <w:r w:rsidRPr="0009089D">
        <w:rPr>
          <w:rFonts w:ascii="宋体" w:hAnsi="宋体" w:hint="eastAsia"/>
          <w:sz w:val="24"/>
        </w:rPr>
        <w:tab/>
      </w:r>
      <w:r w:rsidRPr="0009089D">
        <w:rPr>
          <w:rFonts w:ascii="宋体" w:hAnsi="宋体" w:hint="eastAsia"/>
          <w:sz w:val="24"/>
        </w:rPr>
        <w:tab/>
        <w:t xml:space="preserve">B、passwd    </w:t>
      </w:r>
      <w:r w:rsidRPr="0009089D">
        <w:rPr>
          <w:rFonts w:ascii="宋体" w:hAnsi="宋体" w:hint="eastAsia"/>
          <w:sz w:val="24"/>
        </w:rPr>
        <w:tab/>
      </w:r>
      <w:r w:rsidRPr="0009089D">
        <w:rPr>
          <w:rFonts w:ascii="宋体" w:hAnsi="宋体" w:hint="eastAsia"/>
          <w:sz w:val="24"/>
        </w:rPr>
        <w:tab/>
        <w:t xml:space="preserve">C、inetd,conf    </w:t>
      </w:r>
      <w:r w:rsidRPr="0009089D">
        <w:rPr>
          <w:rFonts w:ascii="宋体" w:hAnsi="宋体" w:hint="eastAsia"/>
          <w:sz w:val="24"/>
        </w:rPr>
        <w:tab/>
      </w:r>
      <w:r w:rsidRPr="0009089D">
        <w:rPr>
          <w:rFonts w:ascii="宋体" w:hAnsi="宋体" w:hint="eastAsia"/>
          <w:sz w:val="24"/>
        </w:rPr>
        <w:tab/>
        <w:t>D、hosts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626、Syn Flood攻击的现象有以下哪些？（ABC）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A、大量连接处于SYN_RCVD状态    </w:t>
      </w:r>
      <w:r w:rsidRPr="0009089D">
        <w:rPr>
          <w:rFonts w:ascii="宋体" w:hAnsi="宋体" w:hint="eastAsia"/>
          <w:sz w:val="24"/>
        </w:rPr>
        <w:tab/>
      </w:r>
      <w:r w:rsidRPr="0009089D">
        <w:rPr>
          <w:rFonts w:ascii="宋体" w:hAnsi="宋体" w:hint="eastAsia"/>
          <w:sz w:val="24"/>
        </w:rPr>
        <w:tab/>
        <w:t>B、正常网络访问受阻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C、系统资源使用率高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627、UNIX安全审计的主要技术手段有哪些？（ABCDEF）</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A、文件完整性审计    </w:t>
      </w:r>
      <w:r w:rsidRPr="0009089D">
        <w:rPr>
          <w:rFonts w:ascii="宋体" w:hAnsi="宋体" w:hint="eastAsia"/>
          <w:sz w:val="24"/>
        </w:rPr>
        <w:tab/>
      </w:r>
      <w:r w:rsidRPr="0009089D">
        <w:rPr>
          <w:rFonts w:ascii="宋体" w:hAnsi="宋体" w:hint="eastAsia"/>
          <w:sz w:val="24"/>
        </w:rPr>
        <w:tab/>
        <w:t xml:space="preserve">B、用户、弱口令审计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C、安全补丁审计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D、端口审计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E、进程审计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F、系统日志审计</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628、Unix系统提供备份工具有（ABCD）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A、cp：可以完成把某一目录内容拷贝到另一目录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B、tar：可以创建、把文件添加到或从一个tar档案中解开文件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C、cpio：把文件拷贝进或拷贝出一个cpio档案或tar档案</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D、dump：用来恢复整个文件系统或提取单个文件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629、操作系统应利用安全工具提供以下</w:t>
      </w:r>
      <w:proofErr w:type="gramStart"/>
      <w:r w:rsidRPr="0009089D">
        <w:rPr>
          <w:rFonts w:ascii="宋体" w:hAnsi="宋体" w:hint="eastAsia"/>
          <w:sz w:val="24"/>
        </w:rPr>
        <w:t>哪些访问</w:t>
      </w:r>
      <w:proofErr w:type="gramEnd"/>
      <w:r w:rsidRPr="0009089D">
        <w:rPr>
          <w:rFonts w:ascii="宋体" w:hAnsi="宋体" w:hint="eastAsia"/>
          <w:sz w:val="24"/>
        </w:rPr>
        <w:t>控制功能？（ABC）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A、验证用户身份，必要的话，还应进行终端或物理地点识别</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B、记录所有系统访问日志</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C、必要时，应能限制用户连接时间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D、都不对</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630、从哪些地方可以看到遗留痕迹？（ABCD）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A、回收站    B、最近使用过的文件    C、注册表    D、文件最后更改的时间戳631、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632、关于Windows活动目录说法正确的是（ABD）。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A、活动目录是采用分层结构来存储网络对象信息的一种网络管理体系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B、活动目录可以提供存储目录数据和网络用户级管理员使用这些数据的方法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C、利用活动目录来实现域内计算机的分布式管理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D、活动</w:t>
      </w:r>
      <w:proofErr w:type="gramStart"/>
      <w:r w:rsidRPr="0009089D">
        <w:rPr>
          <w:rFonts w:ascii="宋体" w:hAnsi="宋体" w:hint="eastAsia"/>
          <w:sz w:val="24"/>
        </w:rPr>
        <w:t>目录与域紧密</w:t>
      </w:r>
      <w:proofErr w:type="gramEnd"/>
      <w:r w:rsidRPr="0009089D">
        <w:rPr>
          <w:rFonts w:ascii="宋体" w:hAnsi="宋体" w:hint="eastAsia"/>
          <w:sz w:val="24"/>
        </w:rPr>
        <w:t>结合构成与</w:t>
      </w:r>
      <w:proofErr w:type="gramStart"/>
      <w:r w:rsidRPr="0009089D">
        <w:rPr>
          <w:rFonts w:ascii="宋体" w:hAnsi="宋体" w:hint="eastAsia"/>
          <w:sz w:val="24"/>
        </w:rPr>
        <w:t>目录林</w:t>
      </w:r>
      <w:proofErr w:type="gramEnd"/>
      <w:r w:rsidRPr="0009089D">
        <w:rPr>
          <w:rFonts w:ascii="宋体" w:hAnsi="宋体" w:hint="eastAsia"/>
          <w:sz w:val="24"/>
        </w:rPr>
        <w:t>和</w:t>
      </w:r>
      <w:proofErr w:type="gramStart"/>
      <w:r w:rsidRPr="0009089D">
        <w:rPr>
          <w:rFonts w:ascii="宋体" w:hAnsi="宋体" w:hint="eastAsia"/>
          <w:sz w:val="24"/>
        </w:rPr>
        <w:t>域目录</w:t>
      </w:r>
      <w:proofErr w:type="gramEnd"/>
      <w:r w:rsidRPr="0009089D">
        <w:rPr>
          <w:rFonts w:ascii="宋体" w:hAnsi="宋体" w:hint="eastAsia"/>
          <w:sz w:val="24"/>
        </w:rPr>
        <w:t>树，使大型网络中庞大、复杂的网络管理、控制、访问变得简单，使网络管理效率更高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633、建立堡垒主机的一般原则是（AC）。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A、最简化原则    </w:t>
      </w:r>
      <w:r w:rsidRPr="0009089D">
        <w:rPr>
          <w:rFonts w:ascii="宋体" w:hAnsi="宋体" w:hint="eastAsia"/>
          <w:sz w:val="24"/>
        </w:rPr>
        <w:tab/>
        <w:t xml:space="preserve">B、复杂化原则    </w:t>
      </w:r>
      <w:r w:rsidRPr="0009089D">
        <w:rPr>
          <w:rFonts w:ascii="宋体" w:hAnsi="宋体" w:hint="eastAsia"/>
          <w:sz w:val="24"/>
        </w:rPr>
        <w:tab/>
        <w:t xml:space="preserve">C、预防原则    </w:t>
      </w:r>
      <w:r w:rsidRPr="0009089D">
        <w:rPr>
          <w:rFonts w:ascii="宋体" w:hAnsi="宋体" w:hint="eastAsia"/>
          <w:sz w:val="24"/>
        </w:rPr>
        <w:tab/>
        <w:t>D、网络隔离原则</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634、逻辑空间主要包括哪些部分？（ABDE）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A、TABLESPACES    </w:t>
      </w:r>
      <w:r w:rsidRPr="0009089D">
        <w:rPr>
          <w:rFonts w:ascii="宋体" w:hAnsi="宋体" w:hint="eastAsia"/>
          <w:sz w:val="24"/>
        </w:rPr>
        <w:tab/>
      </w:r>
      <w:r w:rsidRPr="0009089D">
        <w:rPr>
          <w:rFonts w:ascii="宋体" w:hAnsi="宋体" w:hint="eastAsia"/>
          <w:sz w:val="24"/>
        </w:rPr>
        <w:tab/>
        <w:t xml:space="preserve">B、SEGMENTS   </w:t>
      </w:r>
      <w:r w:rsidRPr="0009089D">
        <w:rPr>
          <w:rFonts w:ascii="宋体" w:hAnsi="宋体" w:hint="eastAsia"/>
          <w:sz w:val="24"/>
        </w:rPr>
        <w:tab/>
      </w:r>
      <w:r w:rsidRPr="0009089D">
        <w:rPr>
          <w:rFonts w:ascii="宋体" w:hAnsi="宋体" w:hint="eastAsia"/>
          <w:sz w:val="24"/>
        </w:rPr>
        <w:tab/>
        <w:t xml:space="preserve"> C、DATAFILE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D、EXTENTS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E、BLOCK</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635、哪些属于Windows日志？（ABCD）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A、AppEvent.Evt    </w:t>
      </w:r>
      <w:r w:rsidRPr="0009089D">
        <w:rPr>
          <w:rFonts w:ascii="宋体" w:hAnsi="宋体" w:hint="eastAsia"/>
          <w:sz w:val="24"/>
        </w:rPr>
        <w:tab/>
        <w:t xml:space="preserve">B、SecEvent.Evt    </w:t>
      </w:r>
      <w:r w:rsidRPr="0009089D">
        <w:rPr>
          <w:rFonts w:ascii="宋体" w:hAnsi="宋体" w:hint="eastAsia"/>
          <w:sz w:val="24"/>
        </w:rPr>
        <w:tab/>
        <w:t>C、SysEvent.Evt    D、W3C扩展日志</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636、如何设置listener口令？（ACDE）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A、以Oracle用户运行lsnrctl命令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B、set log_file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C、change_password    </w:t>
      </w:r>
      <w:r w:rsidRPr="0009089D">
        <w:rPr>
          <w:rFonts w:ascii="宋体" w:hAnsi="宋体" w:hint="eastAsia"/>
          <w:sz w:val="24"/>
        </w:rPr>
        <w:tab/>
      </w:r>
      <w:r w:rsidRPr="0009089D">
        <w:rPr>
          <w:rFonts w:ascii="宋体" w:hAnsi="宋体" w:hint="eastAsia"/>
          <w:sz w:val="24"/>
        </w:rPr>
        <w:tab/>
        <w:t xml:space="preserve">D、set password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E、save_config</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637、审计启动其日志有哪两种存放方式？（BD）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A、NONE    </w:t>
      </w:r>
      <w:r w:rsidRPr="0009089D">
        <w:rPr>
          <w:rFonts w:ascii="宋体" w:hAnsi="宋体" w:hint="eastAsia"/>
          <w:sz w:val="24"/>
        </w:rPr>
        <w:tab/>
      </w:r>
      <w:r w:rsidRPr="0009089D">
        <w:rPr>
          <w:rFonts w:ascii="宋体" w:hAnsi="宋体" w:hint="eastAsia"/>
          <w:sz w:val="24"/>
        </w:rPr>
        <w:tab/>
        <w:t xml:space="preserve">B、OS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C、TRUE    </w:t>
      </w:r>
      <w:r w:rsidRPr="0009089D">
        <w:rPr>
          <w:rFonts w:ascii="宋体" w:hAnsi="宋体" w:hint="eastAsia"/>
          <w:sz w:val="24"/>
        </w:rPr>
        <w:tab/>
      </w:r>
      <w:r w:rsidRPr="0009089D">
        <w:rPr>
          <w:rFonts w:ascii="宋体" w:hAnsi="宋体" w:hint="eastAsia"/>
          <w:sz w:val="24"/>
        </w:rPr>
        <w:tab/>
        <w:t>D、SYS.AUD$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638、生产服务器通常都是UNIX平台，资产价值最高，不直接连接外部网络，主要的安全需求是（ABD）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A、访问控制    </w:t>
      </w:r>
      <w:r w:rsidRPr="0009089D">
        <w:rPr>
          <w:rFonts w:ascii="宋体" w:hAnsi="宋体" w:hint="eastAsia"/>
          <w:sz w:val="24"/>
        </w:rPr>
        <w:tab/>
        <w:t xml:space="preserve">B、账号口令    </w:t>
      </w:r>
      <w:r w:rsidRPr="0009089D">
        <w:rPr>
          <w:rFonts w:ascii="宋体" w:hAnsi="宋体" w:hint="eastAsia"/>
          <w:sz w:val="24"/>
        </w:rPr>
        <w:tab/>
        <w:t xml:space="preserve">C、数据过滤    </w:t>
      </w:r>
      <w:r w:rsidRPr="0009089D">
        <w:rPr>
          <w:rFonts w:ascii="宋体" w:hAnsi="宋体" w:hint="eastAsia"/>
          <w:sz w:val="24"/>
        </w:rPr>
        <w:tab/>
        <w:t>D、权限管理和补丁管理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639、使用md5sum工具对文件签名，以下说法正确的是？（ADE）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A、md5sum对任何签名结果是定长的16字节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B、md5sum对文件签名具有不可抵赖性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C、md5sum是对文件进行加密运算得出签名，不同文件结果几乎不相同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D、md5sum是对文件进行哈希运算得出签名，不同文件结果几乎不相同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E、md5sum对文件签名时，与文件的日期和时间无关</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640、为了正确获得口令并对其进行妥善保护，应认真考虑的原则和方法有（ABCD）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A、口令/账号加密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B、定期更换口令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C、限制对口令文件的访问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D、设置复杂的、具有一定位数的口令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641、文件系统是构成Linux基础，Linux中常用文件系统有（ABD）？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A、ext3    </w:t>
      </w:r>
      <w:r w:rsidRPr="0009089D">
        <w:rPr>
          <w:rFonts w:ascii="宋体" w:hAnsi="宋体" w:hint="eastAsia"/>
          <w:sz w:val="24"/>
        </w:rPr>
        <w:tab/>
      </w:r>
      <w:r w:rsidRPr="0009089D">
        <w:rPr>
          <w:rFonts w:ascii="宋体" w:hAnsi="宋体" w:hint="eastAsia"/>
          <w:sz w:val="24"/>
        </w:rPr>
        <w:tab/>
        <w:t xml:space="preserve">B、ext2    </w:t>
      </w:r>
      <w:r w:rsidRPr="0009089D">
        <w:rPr>
          <w:rFonts w:ascii="宋体" w:hAnsi="宋体" w:hint="eastAsia"/>
          <w:sz w:val="24"/>
        </w:rPr>
        <w:tab/>
      </w:r>
      <w:r w:rsidRPr="0009089D">
        <w:rPr>
          <w:rFonts w:ascii="宋体" w:hAnsi="宋体" w:hint="eastAsia"/>
          <w:sz w:val="24"/>
        </w:rPr>
        <w:tab/>
        <w:t xml:space="preserve">C、hfs    </w:t>
      </w:r>
      <w:r w:rsidRPr="0009089D">
        <w:rPr>
          <w:rFonts w:ascii="宋体" w:hAnsi="宋体" w:hint="eastAsia"/>
          <w:sz w:val="24"/>
        </w:rPr>
        <w:tab/>
      </w:r>
      <w:r w:rsidRPr="0009089D">
        <w:rPr>
          <w:rFonts w:ascii="宋体" w:hAnsi="宋体" w:hint="eastAsia"/>
          <w:sz w:val="24"/>
        </w:rPr>
        <w:tab/>
        <w:t>D、reiserfs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642、下列关于UNIX下日志说法正确的是（AC）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A、wtmp记录每一次用户登录和注销的历史信息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B、acct记录每个用户使用过的命令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C、sulog记录su命令的使用情况</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D、acct记录当前登录的每个用户</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643、下列哪些操作可以看到自启动项目？（ABD）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A、注册表    </w:t>
      </w:r>
      <w:r w:rsidRPr="0009089D">
        <w:rPr>
          <w:rFonts w:ascii="宋体" w:hAnsi="宋体" w:hint="eastAsia"/>
          <w:sz w:val="24"/>
        </w:rPr>
        <w:tab/>
      </w:r>
      <w:r w:rsidRPr="0009089D">
        <w:rPr>
          <w:rFonts w:ascii="宋体" w:hAnsi="宋体" w:hint="eastAsia"/>
          <w:sz w:val="24"/>
        </w:rPr>
        <w:tab/>
        <w:t xml:space="preserve">B、开始菜单    </w:t>
      </w:r>
      <w:r w:rsidRPr="0009089D">
        <w:rPr>
          <w:rFonts w:ascii="宋体" w:hAnsi="宋体" w:hint="eastAsia"/>
          <w:sz w:val="24"/>
        </w:rPr>
        <w:tab/>
      </w:r>
      <w:r w:rsidRPr="0009089D">
        <w:rPr>
          <w:rFonts w:ascii="宋体" w:hAnsi="宋体" w:hint="eastAsia"/>
          <w:sz w:val="24"/>
        </w:rPr>
        <w:tab/>
        <w:t xml:space="preserve">C、任务管理器    </w:t>
      </w:r>
      <w:r w:rsidRPr="0009089D">
        <w:rPr>
          <w:rFonts w:ascii="宋体" w:hAnsi="宋体" w:hint="eastAsia"/>
          <w:sz w:val="24"/>
        </w:rPr>
        <w:tab/>
      </w:r>
      <w:r w:rsidRPr="0009089D">
        <w:rPr>
          <w:rFonts w:ascii="宋体" w:hAnsi="宋体" w:hint="eastAsia"/>
          <w:sz w:val="24"/>
        </w:rPr>
        <w:tab/>
        <w:t>D、msconfig</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644、下列哪些命令行可用于查看当前进程？（ABC）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A、Ps -ef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B、Strings -f/proc/[0-9]*/cmdline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C、Ls -al /proc/[0-9]*/exe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D、Cat/etc/inetd.</w:t>
      </w:r>
      <w:proofErr w:type="gramStart"/>
      <w:r w:rsidRPr="0009089D">
        <w:rPr>
          <w:rFonts w:ascii="宋体" w:hAnsi="宋体" w:hint="eastAsia"/>
          <w:sz w:val="24"/>
        </w:rPr>
        <w:t>conf</w:t>
      </w:r>
      <w:proofErr w:type="gramEnd"/>
    </w:p>
    <w:p w:rsidR="00CF6BAC" w:rsidRPr="0009089D" w:rsidRDefault="00CF6BAC" w:rsidP="0009089D">
      <w:pPr>
        <w:spacing w:line="360" w:lineRule="auto"/>
        <w:jc w:val="left"/>
        <w:rPr>
          <w:rFonts w:ascii="宋体" w:hAnsi="宋体"/>
          <w:sz w:val="24"/>
        </w:rPr>
      </w:pPr>
      <w:r w:rsidRPr="0009089D">
        <w:rPr>
          <w:rFonts w:ascii="宋体" w:hAnsi="宋体" w:hint="eastAsia"/>
          <w:sz w:val="24"/>
        </w:rPr>
        <w:t>645、下面操作系统中，哪些是UNIX操作系统？（CD）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A、Red-hat Linux    </w:t>
      </w:r>
      <w:r w:rsidRPr="0009089D">
        <w:rPr>
          <w:rFonts w:ascii="宋体" w:hAnsi="宋体" w:hint="eastAsia"/>
          <w:sz w:val="24"/>
        </w:rPr>
        <w:tab/>
      </w:r>
      <w:r w:rsidRPr="0009089D">
        <w:rPr>
          <w:rFonts w:ascii="宋体" w:hAnsi="宋体" w:hint="eastAsia"/>
          <w:sz w:val="24"/>
        </w:rPr>
        <w:tab/>
        <w:t xml:space="preserve">B、Novell Netware    </w:t>
      </w:r>
      <w:r w:rsidRPr="0009089D">
        <w:rPr>
          <w:rFonts w:ascii="宋体" w:hAnsi="宋体" w:hint="eastAsia"/>
          <w:sz w:val="24"/>
        </w:rPr>
        <w:tab/>
        <w:t>C、Free BSD    D、SCO Unix</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646、严格的口令策略应当包含哪些要素（ABC）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A、满足一定的长度，比如8位以上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B、同时包含数字，字母和特殊字符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C、系统强制要求定期更改口令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D、用户可以设置空口令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647、在Solaris 8 下，使用ps -ef命令列出进程中有一行如下“root 1331 0 00:01:00?    0:00  /usr/sbin/inetd -s -t”，以下说法正确的是（ABE）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A、参数-t是trace，记录包括IP和PORT等信息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B、参数-t对于UDP服务无效    </w:t>
      </w:r>
      <w:r w:rsidRPr="0009089D">
        <w:rPr>
          <w:rFonts w:ascii="宋体" w:hAnsi="宋体" w:hint="eastAsia"/>
          <w:sz w:val="24"/>
        </w:rPr>
        <w:tab/>
      </w:r>
      <w:r w:rsidRPr="0009089D">
        <w:rPr>
          <w:rFonts w:ascii="宋体" w:hAnsi="宋体" w:hint="eastAsia"/>
          <w:sz w:val="24"/>
        </w:rPr>
        <w:tab/>
        <w:t>C、进程启动的时间不能确定</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D、进程已经运行了1分钟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E、进程的父进程号是1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648、在Solaris 8 下，以下说法正确的是：（AB）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A、/etc/rc2.d里S开头的文件在系统缺省安装的缺省级别会自动运行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B、/etc/rc3.d里S开头的文件在系统缺省安装的缺省级别会自动运行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C、/etc/init.d里的文件在系统启动任何级别时会自动运行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D、init 0是进入单用户级别    E、init 6命令会运行所有级别的rc目录下以S开头的文件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649、在Solaris 8 下，以下说法正确的是：（BC）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A、PATH环境变量最后带有“.”，会使当前目录的命令比其他目录的命令有限执行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B、可以修改/etc/inittab里ttymon的参数，使得登录的SHELL在无输入时自动退出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C、在使用/bin/ksh时，可以设置TMOUT值，使得登录的SHELL在无输入时自动退出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D、在/etc/login中，可以设置TIMEOUT值，使得登录的SHELL在无输入时自动退出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E、tar xvf命令的意思是以tar格式解开输入，并且保持文件属性等参数不变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650、在配置Apache访问控制时，Allow和Deny指令可以允许或拒绝来自特定主机名或主机名地址的访问。那么下列哪些配置是不正确的？（AD）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A、Order allow,deny Allow from 192.101.205</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B、B、Order deny,allow Deny from all Allow from example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C、C、Order deny,allow Deny from 192.101.205</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D、D、Order allow,deny Deny from 192.101.205 Allow from all</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651、造成操作系统安全漏洞的原因是（ABC）。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A、不安全的编程语言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B、不安全的编程习惯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C、考虑不周的架构设计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D、人为的恶意破坏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652、针对Linux主机，一般的加固手段包括（ABC）。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A、打补丁   </w:t>
      </w:r>
      <w:r w:rsidRPr="0009089D">
        <w:rPr>
          <w:rFonts w:ascii="宋体" w:hAnsi="宋体" w:hint="eastAsia"/>
          <w:sz w:val="24"/>
        </w:rPr>
        <w:tab/>
        <w:t xml:space="preserve">B、关闭不必要的服务    </w:t>
      </w:r>
      <w:r w:rsidRPr="0009089D">
        <w:rPr>
          <w:rFonts w:ascii="宋体" w:hAnsi="宋体" w:hint="eastAsia"/>
          <w:sz w:val="24"/>
        </w:rPr>
        <w:tab/>
        <w:t xml:space="preserve">C、限制访问主机    </w:t>
      </w:r>
      <w:r w:rsidRPr="0009089D">
        <w:rPr>
          <w:rFonts w:ascii="宋体" w:hAnsi="宋体" w:hint="eastAsia"/>
          <w:sz w:val="24"/>
        </w:rPr>
        <w:tab/>
        <w:t>D、切断网络</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653、做系统快照，查看端口信息的方式有（AD）。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A、netstat -an    </w:t>
      </w:r>
      <w:r w:rsidRPr="0009089D">
        <w:rPr>
          <w:rFonts w:ascii="宋体" w:hAnsi="宋体" w:hint="eastAsia"/>
          <w:sz w:val="24"/>
        </w:rPr>
        <w:tab/>
      </w:r>
      <w:r w:rsidRPr="0009089D">
        <w:rPr>
          <w:rFonts w:ascii="宋体" w:hAnsi="宋体" w:hint="eastAsia"/>
          <w:sz w:val="24"/>
        </w:rPr>
        <w:tab/>
        <w:t xml:space="preserve">B、net share    </w:t>
      </w:r>
      <w:r w:rsidRPr="0009089D">
        <w:rPr>
          <w:rFonts w:ascii="宋体" w:hAnsi="宋体" w:hint="eastAsia"/>
          <w:sz w:val="24"/>
        </w:rPr>
        <w:tab/>
        <w:t>C、net use    D、用taskinfo来查看连接情况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654、</w:t>
      </w:r>
      <w:proofErr w:type="gramStart"/>
      <w:r w:rsidRPr="0009089D">
        <w:rPr>
          <w:rFonts w:ascii="宋体" w:hAnsi="宋体" w:hint="eastAsia"/>
          <w:sz w:val="24"/>
        </w:rPr>
        <w:t>网厅安全</w:t>
      </w:r>
      <w:proofErr w:type="gramEnd"/>
      <w:r w:rsidRPr="0009089D">
        <w:rPr>
          <w:rFonts w:ascii="宋体" w:hAnsi="宋体" w:hint="eastAsia"/>
          <w:sz w:val="24"/>
        </w:rPr>
        <w:t>解决方案主要从哪几个方面对</w:t>
      </w:r>
      <w:proofErr w:type="gramStart"/>
      <w:r w:rsidRPr="0009089D">
        <w:rPr>
          <w:rFonts w:ascii="宋体" w:hAnsi="宋体" w:hint="eastAsia"/>
          <w:sz w:val="24"/>
        </w:rPr>
        <w:t>网厅安全</w:t>
      </w:r>
      <w:proofErr w:type="gramEnd"/>
      <w:r w:rsidRPr="0009089D">
        <w:rPr>
          <w:rFonts w:ascii="宋体" w:hAnsi="宋体" w:hint="eastAsia"/>
          <w:sz w:val="24"/>
        </w:rPr>
        <w:t>进行建议和指导？（ABCD）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A、安全管理    </w:t>
      </w:r>
      <w:r w:rsidRPr="0009089D">
        <w:rPr>
          <w:rFonts w:ascii="宋体" w:hAnsi="宋体" w:hint="eastAsia"/>
          <w:sz w:val="24"/>
        </w:rPr>
        <w:tab/>
      </w:r>
      <w:r w:rsidRPr="0009089D">
        <w:rPr>
          <w:rFonts w:ascii="宋体" w:hAnsi="宋体" w:hint="eastAsia"/>
          <w:sz w:val="24"/>
        </w:rPr>
        <w:tab/>
        <w:t>B、安全防护    C、</w:t>
      </w:r>
      <w:proofErr w:type="gramStart"/>
      <w:r w:rsidRPr="0009089D">
        <w:rPr>
          <w:rFonts w:ascii="宋体" w:hAnsi="宋体" w:hint="eastAsia"/>
          <w:sz w:val="24"/>
        </w:rPr>
        <w:t>安全运</w:t>
      </w:r>
      <w:proofErr w:type="gramEnd"/>
      <w:r w:rsidRPr="0009089D">
        <w:rPr>
          <w:rFonts w:ascii="宋体" w:hAnsi="宋体" w:hint="eastAsia"/>
          <w:sz w:val="24"/>
        </w:rPr>
        <w:t>维    D、</w:t>
      </w:r>
      <w:proofErr w:type="gramStart"/>
      <w:r w:rsidRPr="0009089D">
        <w:rPr>
          <w:rFonts w:ascii="宋体" w:hAnsi="宋体" w:hint="eastAsia"/>
          <w:sz w:val="24"/>
        </w:rPr>
        <w:t>灾备</w:t>
      </w:r>
      <w:proofErr w:type="gramEnd"/>
      <w:r w:rsidRPr="0009089D">
        <w:rPr>
          <w:rFonts w:ascii="宋体" w:hAnsi="宋体" w:hint="eastAsia"/>
          <w:sz w:val="24"/>
        </w:rPr>
        <w:t>/恢复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655、IT系统软件设计中应当考虑并执行安全审计功能，详细记录访问信息的活动，包括（ABCD）。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A、记录的活动以是否有数据的修改、应用程序的异常关闭、异常删除触发</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B、应用系统应当配置单独的审计数据库，审计记录应单独存放，并设置严格的边界访问控制，只有安全管理人员才能够看到审计记录</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C、信息系统的审计功能包括：事件日期、时间、发起者信息、类型、描述和结果</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D、应用系统的审计进程为后台处理，与应用系统运行同步进行，并且对于审计进程应当涉及相应的守护进程，一旦出现异常停止系统可重新启动审计进程，从而保障审计的“完整性”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656、IPSec的配置步骤包括：（ABCD）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A、防火墙基本配置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B、定义保护数据流和</w:t>
      </w:r>
      <w:proofErr w:type="gramStart"/>
      <w:r w:rsidRPr="0009089D">
        <w:rPr>
          <w:rFonts w:ascii="宋体" w:hAnsi="宋体" w:hint="eastAsia"/>
          <w:sz w:val="24"/>
        </w:rPr>
        <w:t>域间</w:t>
      </w:r>
      <w:proofErr w:type="gramEnd"/>
      <w:r w:rsidRPr="0009089D">
        <w:rPr>
          <w:rFonts w:ascii="宋体" w:hAnsi="宋体" w:hint="eastAsia"/>
          <w:sz w:val="24"/>
        </w:rPr>
        <w:t>规则</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C、配置IPSec安全提议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D、配置IKEPeer</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657、Juniper路由器在配置SSH访问时应注意如下（ABCD）细节。</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A、建立允许访问的SSH-ADDRESSES过滤器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B、确保只允许来自内部接口的授权用户访问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C、针对SSH进行限速以保护路由引擎</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D、过滤器应用在loopback接口</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658、对于使用RPF反向地址验证，以下说法错误的是：（BCD）。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A、对称路由可以使用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B、非对称路由可以使用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C、有些情况不可以使用，但与对称或非对称路由无关</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D、在任何情况下都可以使用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659、防病毒服务升级检查包括如下几项内容？（ABC）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A、检查防病毒服务器病毒库下载是否正常，如果不正常及时联系厂商进行问题解决</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B、在防病毒系统每次升级后，记录每次版本变更版本号，定期记录病毒库的版本</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C、对重要的服务器，定期抽查防病毒客户端的病毒库升级情况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660、防范DOS攻击的方法主要有（ABCD）。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A、安装Dos检测系统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B、对黑洞路由表里的地址进行过滤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C、及时打好补丁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D、正确配置TCP/IP参数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661、防火墙trust域中的客户机通过nat访问untrust中的服务器的ftp服务，已经允许客户机访问服务器的tcp21端口，但只能登陆到服务器，却无法下载文件，以下解决办法中可能的是：（ABC）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A、修改trust untrust域间双向的默认访问策略为允许</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B、FTP工作方式为port模式时，修改untrust trust域间in方向的默认访问策略</w:t>
      </w:r>
      <w:r w:rsidRPr="0009089D">
        <w:rPr>
          <w:rFonts w:ascii="宋体" w:hAnsi="宋体" w:hint="eastAsia"/>
          <w:sz w:val="24"/>
        </w:rPr>
        <w:lastRenderedPageBreak/>
        <w:t>为允许    C、在trust untrust域间配置中启用detect ftp</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D、FTP工作方式为passive模式时，修改untrust trust域间in方向的默认访问策略为允许</w:t>
      </w: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662、防火墙不能防止以下哪些攻击？（ABD）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A、内部网络用户的攻击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B、传送已感染病毒的软件和文件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C、外部网络用户的IP地址欺骗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D、数据驱动型的攻击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663、防火墙常见的集中工作模式有（ABC）。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A、路由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B、NAT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C、透明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D、旁路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664、防火墙的缺陷主要有（ABCD）。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A、限制有用的网络服务    </w:t>
      </w:r>
      <w:r w:rsidRPr="0009089D">
        <w:rPr>
          <w:rFonts w:ascii="宋体" w:hAnsi="宋体" w:hint="eastAsia"/>
          <w:sz w:val="24"/>
        </w:rPr>
        <w:tab/>
      </w:r>
      <w:r w:rsidRPr="0009089D">
        <w:rPr>
          <w:rFonts w:ascii="宋体" w:hAnsi="宋体" w:hint="eastAsia"/>
          <w:sz w:val="24"/>
        </w:rPr>
        <w:tab/>
        <w:t>B、无法防护内部网络用户的攻击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C、不能防备新的网络安全问题    </w:t>
      </w:r>
      <w:r w:rsidRPr="0009089D">
        <w:rPr>
          <w:rFonts w:ascii="宋体" w:hAnsi="宋体" w:hint="eastAsia"/>
          <w:sz w:val="24"/>
        </w:rPr>
        <w:tab/>
        <w:t>D、不能完全防止传送已感染病毒的软件或文件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665、防火墙的日志管理应遵循如下原则：（BC）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A、本地保存日志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B、本地保存日志并把日志保存到日志服务器上</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C、保持时钟的同步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D、在日志服务器保存日志</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666、防火墙的特征是（ABCD）。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A、保护脆弱和有缺陷的网络服务    </w:t>
      </w:r>
      <w:r w:rsidRPr="0009089D">
        <w:rPr>
          <w:rFonts w:ascii="宋体" w:hAnsi="宋体" w:hint="eastAsia"/>
          <w:sz w:val="24"/>
        </w:rPr>
        <w:tab/>
      </w:r>
      <w:r w:rsidRPr="0009089D">
        <w:rPr>
          <w:rFonts w:ascii="宋体" w:hAnsi="宋体" w:hint="eastAsia"/>
          <w:sz w:val="24"/>
        </w:rPr>
        <w:tab/>
        <w:t>B、加强对网络系统的访问控制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C、加强隐私，隐藏内部网络结构    </w:t>
      </w:r>
      <w:r w:rsidRPr="0009089D">
        <w:rPr>
          <w:rFonts w:ascii="宋体" w:hAnsi="宋体" w:hint="eastAsia"/>
          <w:sz w:val="24"/>
        </w:rPr>
        <w:tab/>
      </w:r>
      <w:r w:rsidRPr="0009089D">
        <w:rPr>
          <w:rFonts w:ascii="宋体" w:hAnsi="宋体" w:hint="eastAsia"/>
          <w:sz w:val="24"/>
        </w:rPr>
        <w:tab/>
        <w:t>D、对网络存取和访问进行监控审计</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667、防火墙的主要功能有哪些？（ABCD）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A、过滤进、</w:t>
      </w:r>
      <w:proofErr w:type="gramStart"/>
      <w:r w:rsidRPr="0009089D">
        <w:rPr>
          <w:rFonts w:ascii="宋体" w:hAnsi="宋体" w:hint="eastAsia"/>
          <w:sz w:val="24"/>
        </w:rPr>
        <w:t>出网络</w:t>
      </w:r>
      <w:proofErr w:type="gramEnd"/>
      <w:r w:rsidRPr="0009089D">
        <w:rPr>
          <w:rFonts w:ascii="宋体" w:hAnsi="宋体" w:hint="eastAsia"/>
          <w:sz w:val="24"/>
        </w:rPr>
        <w:t xml:space="preserve">的数据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B、管理进、</w:t>
      </w:r>
      <w:proofErr w:type="gramStart"/>
      <w:r w:rsidRPr="0009089D">
        <w:rPr>
          <w:rFonts w:ascii="宋体" w:hAnsi="宋体" w:hint="eastAsia"/>
          <w:sz w:val="24"/>
        </w:rPr>
        <w:t>出网络</w:t>
      </w:r>
      <w:proofErr w:type="gramEnd"/>
      <w:r w:rsidRPr="0009089D">
        <w:rPr>
          <w:rFonts w:ascii="宋体" w:hAnsi="宋体" w:hint="eastAsia"/>
          <w:sz w:val="24"/>
        </w:rPr>
        <w:t>的访问行为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C、封堵某些禁止的业务，对网络攻击进行检测和报警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D、记录通过防火墙的信息内容和活动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668、防火墙的作用主要有（ABCD）。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A、实现一个公司的安全策略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B、创建一个阻塞点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C、记录Internet活动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D、限制网络暴露</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669、防火墙技术，涉及到（ABCD）。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A、计算机网络技术    </w:t>
      </w:r>
      <w:r w:rsidRPr="0009089D">
        <w:rPr>
          <w:rFonts w:ascii="宋体" w:hAnsi="宋体" w:hint="eastAsia"/>
          <w:sz w:val="24"/>
        </w:rPr>
        <w:tab/>
        <w:t xml:space="preserve">B、密码技术   </w:t>
      </w:r>
      <w:r w:rsidRPr="0009089D">
        <w:rPr>
          <w:rFonts w:ascii="宋体" w:hAnsi="宋体" w:hint="eastAsia"/>
          <w:sz w:val="24"/>
        </w:rPr>
        <w:tab/>
        <w:t xml:space="preserve"> </w:t>
      </w:r>
      <w:r w:rsidRPr="0009089D">
        <w:rPr>
          <w:rFonts w:ascii="宋体" w:hAnsi="宋体" w:hint="eastAsia"/>
          <w:sz w:val="24"/>
        </w:rPr>
        <w:tab/>
        <w:t xml:space="preserve">C、软件技术    </w:t>
      </w:r>
      <w:r w:rsidRPr="0009089D">
        <w:rPr>
          <w:rFonts w:ascii="宋体" w:hAnsi="宋体" w:hint="eastAsia"/>
          <w:sz w:val="24"/>
        </w:rPr>
        <w:tab/>
        <w:t>D、安全操作系统</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670、防火墙可以部署在下列位置：（ABCD）。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A、安全域边界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B、服务器区域边界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C、可信网络区域和不可信网络区域之间    </w:t>
      </w:r>
      <w:r w:rsidRPr="0009089D">
        <w:rPr>
          <w:rFonts w:ascii="宋体" w:hAnsi="宋体" w:hint="eastAsia"/>
          <w:sz w:val="24"/>
        </w:rPr>
        <w:tab/>
      </w:r>
      <w:r w:rsidRPr="0009089D">
        <w:rPr>
          <w:rFonts w:ascii="宋体" w:hAnsi="宋体" w:hint="eastAsia"/>
          <w:sz w:val="24"/>
        </w:rPr>
        <w:tab/>
        <w:t>D、根据网络特点设计方案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671、防火墙配置时应确保（ABCD）服务不开放。</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A、Rlogin    </w:t>
      </w:r>
      <w:r w:rsidRPr="0009089D">
        <w:rPr>
          <w:rFonts w:ascii="宋体" w:hAnsi="宋体" w:hint="eastAsia"/>
          <w:sz w:val="24"/>
        </w:rPr>
        <w:tab/>
      </w:r>
      <w:r w:rsidRPr="0009089D">
        <w:rPr>
          <w:rFonts w:ascii="宋体" w:hAnsi="宋体" w:hint="eastAsia"/>
          <w:sz w:val="24"/>
        </w:rPr>
        <w:tab/>
        <w:t xml:space="preserve">B、NNTP    </w:t>
      </w:r>
      <w:r w:rsidRPr="0009089D">
        <w:rPr>
          <w:rFonts w:ascii="宋体" w:hAnsi="宋体" w:hint="eastAsia"/>
          <w:sz w:val="24"/>
        </w:rPr>
        <w:tab/>
      </w:r>
      <w:r w:rsidRPr="0009089D">
        <w:rPr>
          <w:rFonts w:ascii="宋体" w:hAnsi="宋体" w:hint="eastAsia"/>
          <w:sz w:val="24"/>
        </w:rPr>
        <w:tab/>
        <w:t xml:space="preserve">C、Finger    </w:t>
      </w:r>
      <w:r w:rsidRPr="0009089D">
        <w:rPr>
          <w:rFonts w:ascii="宋体" w:hAnsi="宋体" w:hint="eastAsia"/>
          <w:sz w:val="24"/>
        </w:rPr>
        <w:tab/>
      </w:r>
      <w:r w:rsidRPr="0009089D">
        <w:rPr>
          <w:rFonts w:ascii="宋体" w:hAnsi="宋体" w:hint="eastAsia"/>
          <w:sz w:val="24"/>
        </w:rPr>
        <w:tab/>
        <w:t>D、NFS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672、启用Cisco设备的访问控制列表，可以起到如下作用（ABC）。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A、过滤恶意和垃圾路由信息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B、控制网络的垃圾信息流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C、控制未授权的远程访问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D、防止DDoS攻击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673、如果Cisco设备的VTY需要远程访问，则需要配置（ABCD）。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A、至少8位含数字、大小写、特写字符的密码    </w:t>
      </w:r>
      <w:r w:rsidRPr="0009089D">
        <w:rPr>
          <w:rFonts w:ascii="宋体" w:hAnsi="宋体" w:hint="eastAsia"/>
          <w:sz w:val="24"/>
        </w:rPr>
        <w:tab/>
      </w:r>
      <w:r w:rsidRPr="0009089D">
        <w:rPr>
          <w:rFonts w:ascii="宋体" w:hAnsi="宋体" w:hint="eastAsia"/>
          <w:sz w:val="24"/>
        </w:rPr>
        <w:tab/>
        <w:t>B、远程连接的并发数目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C、访问控制列表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D、超市退出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674、如果需要配置Cisco路由器禁止从网络启动和自动从网络下载初始配置文件，配置命令包括（AB）。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A、no boot network    B、no service config   C、no boot config   D、no service network</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675、入侵检测的内容主要包括：（BC）。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A、独占资源、恶意使用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B、试图闯入或成功闯入、冒充其他用户</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C、安全审计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D、违反安全策略、合法用户的泄露</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676、入侵检测系统包括以下哪些类型？（AC）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A、主机入侵检测系统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B、链路状态入侵检测系统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C、网络入侵检测系统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D、数据包过滤入侵检测系统</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677、随着交换机的大量使用，基于网络的入侵检测系统面临着无法接收数据的问题。由于交换机不支持共享媒质的模式，传统的采用</w:t>
      </w:r>
      <w:proofErr w:type="gramStart"/>
      <w:r w:rsidRPr="0009089D">
        <w:rPr>
          <w:rFonts w:ascii="宋体" w:hAnsi="宋体" w:hint="eastAsia"/>
          <w:sz w:val="24"/>
        </w:rPr>
        <w:t>一个嗅探器</w:t>
      </w:r>
      <w:proofErr w:type="gramEnd"/>
      <w:r w:rsidRPr="0009089D">
        <w:rPr>
          <w:rFonts w:ascii="宋体" w:hAnsi="宋体" w:hint="eastAsia"/>
          <w:sz w:val="24"/>
        </w:rPr>
        <w:t>（sniffer）来监听整个子网的办法不再可行。可选择解决的办法有（ABCD）。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A、使用交换机的核心芯片上的一个调试的端口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B、把入侵检测系统放在交换机内部或防火墙等数据流的关键入口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C、采用分解器（tap）</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D、使用以透明网桥模式接入的入侵检测系统</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678、通常要求把路由器的日志存储在专用日志服务器上，假设把Cisco路由器日志存储在192.168.0.100的syslog服务器上，需要在路由器侧配置的操作时：（ABCD）。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A、使用Router(config)# logging on启用日志：使用Router(config)# logging trap information将记录日志级别设定为“information”</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B、使用Routee(config)# logging192.168.0.100将记录日志类型设定为“local6”</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C、使用(config)# logging facility local6将日志发送到192.168.0.100</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D、使用(config)# logging sourceinterface loopback0设定日志发送源loopback0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679、通过SSL VPN接入企业内部的应用，其优势体现在哪些方面：（ABCD）。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A、应用代理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B、穿越NAT和防火墙设备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C、完善的资源访问控制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D、抵御外部攻击</w:t>
      </w: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680、网络地址端口转换（NAPT）与普通地址转换有什么区别？（AD）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A、经过NAPT转换后，对于外网用户，所有报文都来自于同一个IP地址</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B、NAT只支持应用层的协议地址转换</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C、NAPT只支持网络层的协议地址转换</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D、NAT支持网络层的协议地址转换</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681、网络攻击的类型包括以下哪几种？（ABCD）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A、窃取口令    </w:t>
      </w:r>
      <w:r w:rsidRPr="0009089D">
        <w:rPr>
          <w:rFonts w:ascii="宋体" w:hAnsi="宋体" w:hint="eastAsia"/>
          <w:sz w:val="24"/>
        </w:rPr>
        <w:tab/>
      </w:r>
      <w:r w:rsidRPr="0009089D">
        <w:rPr>
          <w:rFonts w:ascii="宋体" w:hAnsi="宋体" w:hint="eastAsia"/>
          <w:sz w:val="24"/>
        </w:rPr>
        <w:tab/>
        <w:t xml:space="preserve">B、系统漏洞和后门    </w:t>
      </w:r>
      <w:r w:rsidRPr="0009089D">
        <w:rPr>
          <w:rFonts w:ascii="宋体" w:hAnsi="宋体" w:hint="eastAsia"/>
          <w:sz w:val="24"/>
        </w:rPr>
        <w:tab/>
        <w:t xml:space="preserve">C、协议缺陷    </w:t>
      </w:r>
      <w:r w:rsidRPr="0009089D">
        <w:rPr>
          <w:rFonts w:ascii="宋体" w:hAnsi="宋体" w:hint="eastAsia"/>
          <w:sz w:val="24"/>
        </w:rPr>
        <w:tab/>
      </w:r>
      <w:r w:rsidRPr="0009089D">
        <w:rPr>
          <w:rFonts w:ascii="宋体" w:hAnsi="宋体" w:hint="eastAsia"/>
          <w:sz w:val="24"/>
        </w:rPr>
        <w:tab/>
        <w:t>D、拒绝服务</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682、网络面临的典型威胁包括（ABCD）。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A、未经授权的访问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B、信息在传送过程中被截获、篡改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C、黑客攻击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D、滥用和误用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683、网络蠕虫一般指利用计算机系统漏洞、通过互联网传播扩散的</w:t>
      </w:r>
      <w:proofErr w:type="gramStart"/>
      <w:r w:rsidRPr="0009089D">
        <w:rPr>
          <w:rFonts w:ascii="宋体" w:hAnsi="宋体" w:hint="eastAsia"/>
          <w:sz w:val="24"/>
        </w:rPr>
        <w:t>一</w:t>
      </w:r>
      <w:proofErr w:type="gramEnd"/>
      <w:r w:rsidRPr="0009089D">
        <w:rPr>
          <w:rFonts w:ascii="宋体" w:hAnsi="宋体" w:hint="eastAsia"/>
          <w:sz w:val="24"/>
        </w:rPr>
        <w:t>类病毒程序，该类病毒程序大规模爆发后，会对相关网络造成拒绝服务攻击，为了防止受到网络蠕虫的侵害，应当注意对（ACD）及时进行升级更新。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A、计算机操作系统    </w:t>
      </w:r>
      <w:r w:rsidRPr="0009089D">
        <w:rPr>
          <w:rFonts w:ascii="宋体" w:hAnsi="宋体" w:hint="eastAsia"/>
          <w:sz w:val="24"/>
        </w:rPr>
        <w:tab/>
        <w:t xml:space="preserve">B、计算机硬件    </w:t>
      </w:r>
      <w:r w:rsidRPr="0009089D">
        <w:rPr>
          <w:rFonts w:ascii="宋体" w:hAnsi="宋体" w:hint="eastAsia"/>
          <w:sz w:val="24"/>
        </w:rPr>
        <w:tab/>
        <w:t xml:space="preserve">C、文字处理软件    </w:t>
      </w:r>
      <w:r w:rsidRPr="0009089D">
        <w:rPr>
          <w:rFonts w:ascii="宋体" w:hAnsi="宋体" w:hint="eastAsia"/>
          <w:sz w:val="24"/>
        </w:rPr>
        <w:tab/>
        <w:t>D、应用软件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684、下列关于NAT地址转换的说法中哪些</w:t>
      </w:r>
      <w:proofErr w:type="gramStart"/>
      <w:r w:rsidRPr="0009089D">
        <w:rPr>
          <w:rFonts w:ascii="宋体" w:hAnsi="宋体" w:hint="eastAsia"/>
          <w:sz w:val="24"/>
        </w:rPr>
        <w:t>事正确</w:t>
      </w:r>
      <w:proofErr w:type="gramEnd"/>
      <w:r w:rsidRPr="0009089D">
        <w:rPr>
          <w:rFonts w:ascii="宋体" w:hAnsi="宋体" w:hint="eastAsia"/>
          <w:sz w:val="24"/>
        </w:rPr>
        <w:t>的：（ABCD）。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A、地址转换技术可以有效隐藏局域网内的主机，是一种有效的网络安全保护技术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B、地址转换可以按照用户的需要，在局域网内向</w:t>
      </w:r>
      <w:proofErr w:type="gramStart"/>
      <w:r w:rsidRPr="0009089D">
        <w:rPr>
          <w:rFonts w:ascii="宋体" w:hAnsi="宋体" w:hint="eastAsia"/>
          <w:sz w:val="24"/>
        </w:rPr>
        <w:t>外提供</w:t>
      </w:r>
      <w:proofErr w:type="gramEnd"/>
      <w:r w:rsidRPr="0009089D">
        <w:rPr>
          <w:rFonts w:ascii="宋体" w:hAnsi="宋体" w:hint="eastAsia"/>
          <w:sz w:val="24"/>
        </w:rPr>
        <w:t>FTP、WWW、Telnet等服务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C、有些应用层协议在数据中携带IP地址信息，对它们作NAT时还要修改上层数据中的IP地址信息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D、对于某些非TCP、UDP的协议（如ICMP、PPTP），作上层NAT时，会对它们的特征参数（如ICMP的id参数）进行转换。</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685、下列哪两项正确描述了由WPA定义的无线安全标准？（BC）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A、使用公开密钥的认证方法    </w:t>
      </w:r>
      <w:r w:rsidRPr="0009089D">
        <w:rPr>
          <w:rFonts w:ascii="宋体" w:hAnsi="宋体" w:hint="eastAsia"/>
          <w:sz w:val="24"/>
        </w:rPr>
        <w:tab/>
        <w:t>B、当客户端连接的时候都要进行动态密钥交换</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C、包含PSK认证    </w:t>
      </w:r>
      <w:r w:rsidRPr="0009089D">
        <w:rPr>
          <w:rFonts w:ascii="宋体" w:hAnsi="宋体" w:hint="eastAsia"/>
          <w:sz w:val="24"/>
        </w:rPr>
        <w:tab/>
        <w:t>D、定制了一个经常更换的静态的加密密钥来增强安全性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686、下列配置中，可以增强无线AP（access point）安全性的有（ABCD）。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A、禁止SSID广播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B、禁用DHCP服务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C、采用WPA2-PSK加密认证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D、启用MAC地址接入过滤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687、下面可以攻击状态检测的防火墙方法有：（ABD）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A、协议隧道攻击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B、利用FTP-pasv绕过防火墙认证的攻击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C、ip欺骗攻击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D、反弹木马攻击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688、下面什么路由协议不可以为HSRP的扩充：（ABC）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A、SNMP    </w:t>
      </w:r>
      <w:r w:rsidRPr="0009089D">
        <w:rPr>
          <w:rFonts w:ascii="宋体" w:hAnsi="宋体" w:hint="eastAsia"/>
          <w:sz w:val="24"/>
        </w:rPr>
        <w:tab/>
      </w:r>
      <w:r w:rsidRPr="0009089D">
        <w:rPr>
          <w:rFonts w:ascii="宋体" w:hAnsi="宋体" w:hint="eastAsia"/>
          <w:sz w:val="24"/>
        </w:rPr>
        <w:tab/>
        <w:t xml:space="preserve">B、CDP   </w:t>
      </w:r>
      <w:r w:rsidRPr="0009089D">
        <w:rPr>
          <w:rFonts w:ascii="宋体" w:hAnsi="宋体" w:hint="eastAsia"/>
          <w:sz w:val="24"/>
        </w:rPr>
        <w:tab/>
      </w:r>
      <w:r w:rsidRPr="0009089D">
        <w:rPr>
          <w:rFonts w:ascii="宋体" w:hAnsi="宋体" w:hint="eastAsia"/>
          <w:sz w:val="24"/>
        </w:rPr>
        <w:tab/>
        <w:t xml:space="preserve"> C、HTTP    </w:t>
      </w:r>
      <w:r w:rsidRPr="0009089D">
        <w:rPr>
          <w:rFonts w:ascii="宋体" w:hAnsi="宋体" w:hint="eastAsia"/>
          <w:sz w:val="24"/>
        </w:rPr>
        <w:tab/>
      </w:r>
      <w:r w:rsidRPr="0009089D">
        <w:rPr>
          <w:rFonts w:ascii="宋体" w:hAnsi="宋体" w:hint="eastAsia"/>
          <w:sz w:val="24"/>
        </w:rPr>
        <w:tab/>
        <w:t>D、VRRP</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689、下面什么协议有MD5认证：（ABC）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A、BGP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B、OSPF    </w:t>
      </w:r>
      <w:r w:rsidRPr="0009089D">
        <w:rPr>
          <w:rFonts w:ascii="宋体" w:hAnsi="宋体" w:hint="eastAsia"/>
          <w:sz w:val="24"/>
        </w:rPr>
        <w:tab/>
        <w:t xml:space="preserve">C、EIGER    </w:t>
      </w:r>
      <w:r w:rsidRPr="0009089D">
        <w:rPr>
          <w:rFonts w:ascii="宋体" w:hAnsi="宋体" w:hint="eastAsia"/>
          <w:sz w:val="24"/>
        </w:rPr>
        <w:tab/>
      </w:r>
      <w:r w:rsidRPr="0009089D">
        <w:rPr>
          <w:rFonts w:ascii="宋体" w:hAnsi="宋体" w:hint="eastAsia"/>
          <w:sz w:val="24"/>
        </w:rPr>
        <w:tab/>
        <w:t>D、RIPversion 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690、下面是网络安全技术的有：（ABC）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A、防火墙    </w:t>
      </w:r>
      <w:r w:rsidRPr="0009089D">
        <w:rPr>
          <w:rFonts w:ascii="宋体" w:hAnsi="宋体" w:hint="eastAsia"/>
          <w:sz w:val="24"/>
        </w:rPr>
        <w:tab/>
      </w:r>
      <w:r w:rsidRPr="0009089D">
        <w:rPr>
          <w:rFonts w:ascii="宋体" w:hAnsi="宋体" w:hint="eastAsia"/>
          <w:sz w:val="24"/>
        </w:rPr>
        <w:tab/>
        <w:t xml:space="preserve">B、防病毒   </w:t>
      </w:r>
      <w:r w:rsidRPr="0009089D">
        <w:rPr>
          <w:rFonts w:ascii="宋体" w:hAnsi="宋体" w:hint="eastAsia"/>
          <w:sz w:val="24"/>
        </w:rPr>
        <w:tab/>
        <w:t xml:space="preserve"> C、PKI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D、UPS</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691、选购一个防火墙时应该考虑的因素有：（ABCD）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A、网络受威胁的程度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B、可能受到的潜在损失</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C、站点是否有经验丰富的管理员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D、未来扩展的需要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692、一台路由器的安全快照需要保存如下哪些信息？（AB）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A、当前的配置--running-config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B、当前的开放端口列表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C、当前的路由表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D、当前的CPU状态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693、以下对于包过滤防火墙的描述正确的有（ACD）。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A、难以防范黑客攻击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B、处理速度非常慢</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C、不支持应用层协议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D、不能处理新的安全威胁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694、以下对于代理防火墙的描述正确的有（ABCD）。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A、能够理解应用层上的协议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B、时延较高，吞吐量低</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C、能做复杂一些的访问控制，并做精细的认证和审核    D、可伸缩性较差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695、以下关于L2TP VPN配置注意事项的说法中正确的有：（ABC）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A、L2TP的LNS</w:t>
      </w:r>
      <w:proofErr w:type="gramStart"/>
      <w:r w:rsidRPr="0009089D">
        <w:rPr>
          <w:rFonts w:ascii="宋体" w:hAnsi="宋体" w:hint="eastAsia"/>
          <w:sz w:val="24"/>
        </w:rPr>
        <w:t>端必须</w:t>
      </w:r>
      <w:proofErr w:type="gramEnd"/>
      <w:r w:rsidRPr="0009089D">
        <w:rPr>
          <w:rFonts w:ascii="宋体" w:hAnsi="宋体" w:hint="eastAsia"/>
          <w:sz w:val="24"/>
        </w:rPr>
        <w:t>配置虚拟接口模板（Virtual-Template）的IP地址，该虚拟接口模板需要加入域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B、防火墙缺省需要进行隧道的认证。如果</w:t>
      </w:r>
      <w:proofErr w:type="gramStart"/>
      <w:r w:rsidRPr="0009089D">
        <w:rPr>
          <w:rFonts w:ascii="宋体" w:hAnsi="宋体" w:hint="eastAsia"/>
          <w:sz w:val="24"/>
        </w:rPr>
        <w:t>不</w:t>
      </w:r>
      <w:proofErr w:type="gramEnd"/>
      <w:r w:rsidRPr="0009089D">
        <w:rPr>
          <w:rFonts w:ascii="宋体" w:hAnsi="宋体" w:hint="eastAsia"/>
          <w:sz w:val="24"/>
        </w:rPr>
        <w:t>配置认证，需要undo tunnel authentication命令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C、为了使L2TP拨号上来的用户分配的地址不能</w:t>
      </w:r>
      <w:proofErr w:type="gramStart"/>
      <w:r w:rsidRPr="0009089D">
        <w:rPr>
          <w:rFonts w:ascii="宋体" w:hAnsi="宋体" w:hint="eastAsia"/>
          <w:sz w:val="24"/>
        </w:rPr>
        <w:t>喝内网</w:t>
      </w:r>
      <w:proofErr w:type="gramEnd"/>
      <w:r w:rsidRPr="0009089D">
        <w:rPr>
          <w:rFonts w:ascii="宋体" w:hAnsi="宋体" w:hint="eastAsia"/>
          <w:sz w:val="24"/>
        </w:rPr>
        <w:t>用户的地址在同一个网段</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D、LNS端不允许配置多个L2TP-Group</w:t>
      </w:r>
    </w:p>
    <w:p w:rsidR="00CF6BAC" w:rsidRPr="0009089D" w:rsidRDefault="00CF6BAC" w:rsidP="0009089D">
      <w:pPr>
        <w:numPr>
          <w:ilvl w:val="0"/>
          <w:numId w:val="3"/>
        </w:numPr>
        <w:spacing w:line="360" w:lineRule="auto"/>
        <w:jc w:val="left"/>
        <w:rPr>
          <w:rFonts w:ascii="宋体" w:hAnsi="宋体"/>
          <w:sz w:val="24"/>
        </w:rPr>
      </w:pPr>
      <w:r w:rsidRPr="0009089D">
        <w:rPr>
          <w:rFonts w:ascii="宋体" w:hAnsi="宋体" w:hint="eastAsia"/>
          <w:sz w:val="24"/>
        </w:rPr>
        <w:t>以下哪几项关于安全审计和安全审计系统的描述是正确的？（CD）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A、对入侵和攻击行为只能起到威慑作用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B、安全审计不能有助于提高系统的抗抵赖性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C、安全审计是对系统记录和活动的独立审查和检验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D、安全审计系统可提供侦破辅助和取证功能</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697、以下哪些属于网络欺骗方式？（ABCD）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A、IP欺骗    </w:t>
      </w:r>
      <w:r w:rsidRPr="0009089D">
        <w:rPr>
          <w:rFonts w:ascii="宋体" w:hAnsi="宋体" w:hint="eastAsia"/>
          <w:sz w:val="24"/>
        </w:rPr>
        <w:tab/>
      </w:r>
      <w:r w:rsidRPr="0009089D">
        <w:rPr>
          <w:rFonts w:ascii="宋体" w:hAnsi="宋体" w:hint="eastAsia"/>
          <w:sz w:val="24"/>
        </w:rPr>
        <w:tab/>
        <w:t xml:space="preserve">B、ARP欺骗    </w:t>
      </w:r>
      <w:r w:rsidRPr="0009089D">
        <w:rPr>
          <w:rFonts w:ascii="宋体" w:hAnsi="宋体" w:hint="eastAsia"/>
          <w:sz w:val="24"/>
        </w:rPr>
        <w:tab/>
      </w:r>
      <w:r w:rsidRPr="0009089D">
        <w:rPr>
          <w:rFonts w:ascii="宋体" w:hAnsi="宋体" w:hint="eastAsia"/>
          <w:sz w:val="24"/>
        </w:rPr>
        <w:tab/>
        <w:t xml:space="preserve">C、DNS欺骗    </w:t>
      </w:r>
      <w:r w:rsidRPr="0009089D">
        <w:rPr>
          <w:rFonts w:ascii="宋体" w:hAnsi="宋体" w:hint="eastAsia"/>
          <w:sz w:val="24"/>
        </w:rPr>
        <w:tab/>
      </w:r>
      <w:r w:rsidRPr="0009089D">
        <w:rPr>
          <w:rFonts w:ascii="宋体" w:hAnsi="宋体" w:hint="eastAsia"/>
          <w:sz w:val="24"/>
        </w:rPr>
        <w:tab/>
        <w:t>D、Web欺骗</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698、以下哪些是防火墙规范管理需要的？（ABCD）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A、需要配置两个防火墙管理员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B、物理访问防火墙必须严密地控制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C、系统软件、配置数据文件在更改后必须进行备份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D、通过厂商指导发布的硬件和软件的bug和防火墙软件升级版</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699、以下硬件安装维护重要安全提示正确的有：（ABCD）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A、不要在雷雨天气进行故障处理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B、保持故障处理区域的干净、干燥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C、上防静电手套或防静电腕带再执行安装和更换操作</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D、在使用和操作设备时，需要按照正确的操作流程来操作</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700、以下属于DTE(Data Terminal Equipment)数据终端设备的有（AB）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A、路由器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B、PC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C、交换机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D、HUB</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701、在防火墙的“访问控制”应用中，内网、外网、DMZ三者的访问关系为：（ABD）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A、内网可以访问外网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B、内网可以访问DMZ区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C、DMZ区可以访问内网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D、外网可以访问DMZ区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702、关于GRE校验和验证技术，</w:t>
      </w:r>
      <w:proofErr w:type="gramStart"/>
      <w:r w:rsidRPr="0009089D">
        <w:rPr>
          <w:rFonts w:ascii="宋体" w:hAnsi="宋体" w:hint="eastAsia"/>
          <w:sz w:val="24"/>
        </w:rPr>
        <w:t>当本端配置</w:t>
      </w:r>
      <w:proofErr w:type="gramEnd"/>
      <w:r w:rsidRPr="0009089D">
        <w:rPr>
          <w:rFonts w:ascii="宋体" w:hAnsi="宋体" w:hint="eastAsia"/>
          <w:sz w:val="24"/>
        </w:rPr>
        <w:t>了校验和而对</w:t>
      </w:r>
      <w:proofErr w:type="gramStart"/>
      <w:r w:rsidRPr="0009089D">
        <w:rPr>
          <w:rFonts w:ascii="宋体" w:hAnsi="宋体" w:hint="eastAsia"/>
          <w:sz w:val="24"/>
        </w:rPr>
        <w:t>端没有</w:t>
      </w:r>
      <w:proofErr w:type="gramEnd"/>
      <w:r w:rsidRPr="0009089D">
        <w:rPr>
          <w:rFonts w:ascii="宋体" w:hAnsi="宋体" w:hint="eastAsia"/>
          <w:sz w:val="24"/>
        </w:rPr>
        <w:t>配置校验和时，以下叙述正确的有（BC）。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w:t>
      </w:r>
      <w:proofErr w:type="gramStart"/>
      <w:r w:rsidRPr="0009089D">
        <w:rPr>
          <w:rFonts w:ascii="宋体" w:hAnsi="宋体" w:hint="eastAsia"/>
          <w:sz w:val="24"/>
        </w:rPr>
        <w:t>本端对</w:t>
      </w:r>
      <w:proofErr w:type="gramEnd"/>
      <w:r w:rsidRPr="0009089D">
        <w:rPr>
          <w:rFonts w:ascii="宋体" w:hAnsi="宋体" w:hint="eastAsia"/>
          <w:sz w:val="24"/>
        </w:rPr>
        <w:t xml:space="preserve">接收报文检查校验和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B、对端对接收报文检查校验和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w:t>
      </w:r>
      <w:proofErr w:type="gramStart"/>
      <w:r w:rsidRPr="0009089D">
        <w:rPr>
          <w:rFonts w:ascii="宋体" w:hAnsi="宋体" w:hint="eastAsia"/>
          <w:sz w:val="24"/>
        </w:rPr>
        <w:t>本端对</w:t>
      </w:r>
      <w:proofErr w:type="gramEnd"/>
      <w:r w:rsidRPr="0009089D">
        <w:rPr>
          <w:rFonts w:ascii="宋体" w:hAnsi="宋体" w:hint="eastAsia"/>
          <w:sz w:val="24"/>
        </w:rPr>
        <w:t xml:space="preserve">发送报文计算校验和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D、对端对发送报文计算校验和</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703、配置PPP链路</w:t>
      </w:r>
      <w:proofErr w:type="gramStart"/>
      <w:r w:rsidRPr="0009089D">
        <w:rPr>
          <w:rFonts w:ascii="宋体" w:hAnsi="宋体" w:hint="eastAsia"/>
          <w:sz w:val="24"/>
        </w:rPr>
        <w:t>层协议</w:t>
      </w:r>
      <w:proofErr w:type="gramEnd"/>
      <w:r w:rsidRPr="0009089D">
        <w:rPr>
          <w:rFonts w:ascii="宋体" w:hAnsi="宋体" w:hint="eastAsia"/>
          <w:sz w:val="24"/>
        </w:rPr>
        <w:t>时，链路</w:t>
      </w:r>
      <w:proofErr w:type="gramStart"/>
      <w:r w:rsidRPr="0009089D">
        <w:rPr>
          <w:rFonts w:ascii="宋体" w:hAnsi="宋体" w:hint="eastAsia"/>
          <w:sz w:val="24"/>
        </w:rPr>
        <w:t>层协议</w:t>
      </w:r>
      <w:proofErr w:type="gramEnd"/>
      <w:r w:rsidRPr="0009089D">
        <w:rPr>
          <w:rFonts w:ascii="宋体" w:hAnsi="宋体" w:hint="eastAsia"/>
          <w:sz w:val="24"/>
        </w:rPr>
        <w:t>状态始终不能转为Up状态的处理建议：（ABCD）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A、PPP链路两端的接口上配置的参数和验证方式都必须一致，LCP检查才能成功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B、如果LCP协商失败，请检查LCP配置协商参数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C、请检查验证方式配置是否正确。因为LCP协商中，包含验证方式的协商。因为LCP协商中，包含验证方式的协商。验证方式协商失败也会导致LCP协商失败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D、接口试图下先执行shutdown命令将接口关闭，再执行undo shutdown</w:t>
      </w:r>
      <w:proofErr w:type="gramStart"/>
      <w:r w:rsidRPr="0009089D">
        <w:rPr>
          <w:rFonts w:ascii="宋体" w:hAnsi="宋体" w:hint="eastAsia"/>
          <w:sz w:val="24"/>
        </w:rPr>
        <w:t>命令重</w:t>
      </w:r>
      <w:proofErr w:type="gramEnd"/>
      <w:r w:rsidRPr="0009089D">
        <w:rPr>
          <w:rFonts w:ascii="宋体" w:hAnsi="宋体" w:hint="eastAsia"/>
          <w:sz w:val="24"/>
        </w:rPr>
        <w:t>启</w:t>
      </w:r>
      <w:r w:rsidRPr="0009089D">
        <w:rPr>
          <w:rFonts w:ascii="宋体" w:hAnsi="宋体" w:hint="eastAsia"/>
          <w:sz w:val="24"/>
        </w:rPr>
        <w:lastRenderedPageBreak/>
        <w:t>接口</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704、对DNSSEC的描述正确的有（AC）。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A、为DNS数据提供来源验证，即保证数据来自正确的名称服务器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B、DNSSEC可防御DNS Query Flood攻击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C、为域名数据提供完整性验证，即保证数据在传输的过程中没有被篡改</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D、实施DNSSEC后，只需升级软件系统，对网络、服务器等硬件设备不需考虑</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705、MySQL安装程序会给出三种选择，用户可以根据自身的需要选择一种适合的安装方式，以下哪些是正确的？（ABD）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A、Typical（典型安装）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B、Compact(最小安装)</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C、Full(全部安装)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D、Custom(选择安装)</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706、MySQL中用DROP语句可删除数据库和数据表，以下哪句是正确的语法？（ABCD）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A、DROP TABLE table_name1    </w:t>
      </w:r>
      <w:r w:rsidRPr="0009089D">
        <w:rPr>
          <w:rFonts w:ascii="宋体" w:hAnsi="宋体" w:hint="eastAsia"/>
          <w:sz w:val="24"/>
        </w:rPr>
        <w:tab/>
      </w:r>
      <w:r w:rsidRPr="0009089D">
        <w:rPr>
          <w:rFonts w:ascii="宋体" w:hAnsi="宋体" w:hint="eastAsia"/>
          <w:sz w:val="24"/>
        </w:rPr>
        <w:tab/>
        <w:t>B、DROP TABLE table_name1,table_name2</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C、DROP TABLE IF EXISTS table_name1    D、DROP DATABASE DB name1</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707、Oracle 7.2之前的数据库连接用户名和密码在网络传输时是不进行加密的，为了要和旧版本兼容Oracle数据库9.02存在DBLINK_ENCRYPT_LOGIN参数用来调节数据库连接时用户名和密码的加密特性，以下说法正确的是：（ACD）。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A、DBLINK_ENCRYPT_LOGIN为TRUE时，数据库连接加密用户名和密码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B、DBLINK_ENCRYPT_LOGIN时，数据库连接不加密用户名和密码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C、DBLINK_ENCRYPT_LOGIN为FALSE时，如果加密的数据库连接失败，会尝试不加密的连接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D、DBLINK_ENCRYPT_LOGIN为TRUE时，加密的数据库连接失败，也不会尝试不加密的连接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708、Oracle实例主要由哪两部分组成：（AC）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A、内存    </w:t>
      </w:r>
      <w:r w:rsidRPr="0009089D">
        <w:rPr>
          <w:rFonts w:ascii="宋体" w:hAnsi="宋体" w:hint="eastAsia"/>
          <w:sz w:val="24"/>
        </w:rPr>
        <w:tab/>
      </w:r>
      <w:r w:rsidRPr="0009089D">
        <w:rPr>
          <w:rFonts w:ascii="宋体" w:hAnsi="宋体" w:hint="eastAsia"/>
          <w:sz w:val="24"/>
        </w:rPr>
        <w:tab/>
        <w:t xml:space="preserve">B、Share pool buffer    </w:t>
      </w:r>
      <w:r w:rsidRPr="0009089D">
        <w:rPr>
          <w:rFonts w:ascii="宋体" w:hAnsi="宋体" w:hint="eastAsia"/>
          <w:sz w:val="24"/>
        </w:rPr>
        <w:tab/>
      </w:r>
      <w:r w:rsidRPr="0009089D">
        <w:rPr>
          <w:rFonts w:ascii="宋体" w:hAnsi="宋体" w:hint="eastAsia"/>
          <w:sz w:val="24"/>
        </w:rPr>
        <w:tab/>
        <w:t xml:space="preserve">C、后台进程    </w:t>
      </w:r>
      <w:r w:rsidRPr="0009089D">
        <w:rPr>
          <w:rFonts w:ascii="宋体" w:hAnsi="宋体" w:hint="eastAsia"/>
          <w:sz w:val="24"/>
        </w:rPr>
        <w:tab/>
        <w:t>D、pmon和smon</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709、Oracle中如何设置audit trail审计，正确的说法是：（ABD）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A、在init.ora文件中设置“audit_trail = true”或者“audit_trail = db”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B、以SYSDBA身份使用AUDIT ALL ON SYS.AUD$ BY ACCESS，语句对audit trail审计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C、Oracle不支持对audit trail的审计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D、在设置audit trail审计前，要保证已经打开Oracle的审计机制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710、SQL Server的登录认证种类有以下哪些？（ACD）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A、Windows认证模式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B、双因子认证模式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C、混合认证模式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D、SQL Server认证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711、SQL Server的取消权限的操作有以下哪些？（ABC）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A、在“详细信息”窗格</w:t>
      </w:r>
      <w:proofErr w:type="gramStart"/>
      <w:r w:rsidRPr="0009089D">
        <w:rPr>
          <w:rFonts w:ascii="宋体" w:hAnsi="宋体" w:hint="eastAsia"/>
          <w:sz w:val="24"/>
        </w:rPr>
        <w:t>中右击要授予</w:t>
      </w:r>
      <w:proofErr w:type="gramEnd"/>
      <w:r w:rsidRPr="0009089D">
        <w:rPr>
          <w:rFonts w:ascii="宋体" w:hAnsi="宋体" w:hint="eastAsia"/>
          <w:sz w:val="24"/>
        </w:rPr>
        <w:t>/拒绝/取消其权限的用户定义的角色</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B、单击“属性”命令在“名称”下单击“权限”单击列出全部对象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C、选择在每个对象上授予拒绝或废除的权限，选中标志表示授予权限，X表示拒绝权限，空框表示废除权限，只列出适用于该对象的权限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D、回到“数据库用户属性”对话框中，再点击“确定”按钮，所有的设置就完成了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712、SQL Server中ALTER DATABASE可以提供以下哪些功能选项？（ABCD）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A、更改数据库名称    B、文件组名称    C、数据文件    D、日志文件的逻辑名称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713、SQL Server中关于实例的描述，请选择正确的答案。（ABD）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A、如果安装选择“默认”的实例名称。这时本SQL Server的名称将和Windows 2000服务器的名称相同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B、SQL Server可以在同一台服务器上安装多个实例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C、SQL Server只能在一台服务器上安装一个实例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D、实例各有一套不为其他实例共享的系统及用户数据库，所以各实例的运行是独立的。</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714、SQL Server中使用企业管理器从数据库中删除数据或日志文件的步骤如下，正确的步骤是？（ABCD）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A、展开服务器组，然后展开服务器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B、展开“数据库”文件夹，</w:t>
      </w:r>
      <w:proofErr w:type="gramStart"/>
      <w:r w:rsidRPr="0009089D">
        <w:rPr>
          <w:rFonts w:ascii="宋体" w:hAnsi="宋体" w:hint="eastAsia"/>
          <w:sz w:val="24"/>
        </w:rPr>
        <w:t>右击要从中</w:t>
      </w:r>
      <w:proofErr w:type="gramEnd"/>
      <w:r w:rsidRPr="0009089D">
        <w:rPr>
          <w:rFonts w:ascii="宋体" w:hAnsi="宋体" w:hint="eastAsia"/>
          <w:sz w:val="24"/>
        </w:rPr>
        <w:t>删除数据或日志文件的数据库，然后单击“属性”命令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C、若要删除数据文件，单击“常规”选项卡。若要删除日志文件，单击“事务日志”选项卡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D、在“文件名”列户，单击要删除的文件名旁边的箭头，再点DELETE键，文件名旁出现十字光标，表明将</w:t>
      </w:r>
      <w:proofErr w:type="gramStart"/>
      <w:r w:rsidRPr="0009089D">
        <w:rPr>
          <w:rFonts w:ascii="宋体" w:hAnsi="宋体" w:hint="eastAsia"/>
          <w:sz w:val="24"/>
        </w:rPr>
        <w:t>删除此</w:t>
      </w:r>
      <w:proofErr w:type="gramEnd"/>
      <w:r w:rsidRPr="0009089D">
        <w:rPr>
          <w:rFonts w:ascii="宋体" w:hAnsi="宋体" w:hint="eastAsia"/>
          <w:sz w:val="24"/>
        </w:rPr>
        <w:t>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715、参数REMOTE_LOGIN_PASSWORDFILE在Oracle数据库实例的初始化参数文件中，此参数控制着密码文件的使用及其状态，以下说法正确的是：（ABCD）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A、NONE：只是Oracle系统不使用密码文件，不允许远程管理数据库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B、EXCLUSIVE：指示只有一个数据库实例可以使用密码文件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C、SHARED：指示可有多个数据库实例可以使用密码文件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D、以上说法都正确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716、关于SQL Server 2000中的SQL账号、角色，下面说法正确的是：（ABC）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A、PUBLIC,guest为缺省的账号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B、guest不能从master数据库清除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C、可以通过删除guest账号的角色，从而</w:t>
      </w:r>
      <w:proofErr w:type="gramStart"/>
      <w:r w:rsidRPr="0009089D">
        <w:rPr>
          <w:rFonts w:ascii="宋体" w:hAnsi="宋体" w:hint="eastAsia"/>
          <w:sz w:val="24"/>
        </w:rPr>
        <w:t>消弱</w:t>
      </w:r>
      <w:proofErr w:type="gramEnd"/>
      <w:r w:rsidRPr="0009089D">
        <w:rPr>
          <w:rFonts w:ascii="宋体" w:hAnsi="宋体" w:hint="eastAsia"/>
          <w:sz w:val="24"/>
        </w:rPr>
        <w:t>guest可能带来的安全隐患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D、SQL Server角色的权限是不可以修改的</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717、连接MySQL后选择需要的数据库DB_NAME？以下哪些方法是对的（AC）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A、连接后用USE DB_NAME选择数据库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B、连接后用SET DB_NAME选择数据库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C、用mysql -h host -u user -p DB_NAME连接数据库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D、用mysql -h host -u user -p -T DB_NAME连接数据库</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718、如果数据库不需要远程访问，可以禁止远程tcp/ip连接，以增强安全性。可选择的有效方法：（AC）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A、用防火墙封堵数据库侦听端口避免远程连接    </w:t>
      </w:r>
      <w:r w:rsidRPr="0009089D">
        <w:rPr>
          <w:rFonts w:ascii="宋体" w:hAnsi="宋体" w:hint="eastAsia"/>
          <w:sz w:val="24"/>
        </w:rPr>
        <w:tab/>
      </w:r>
      <w:r w:rsidRPr="0009089D">
        <w:rPr>
          <w:rFonts w:ascii="宋体" w:hAnsi="宋体" w:hint="eastAsia"/>
          <w:sz w:val="24"/>
        </w:rPr>
        <w:tab/>
        <w:t>B、禁止tcp/ip协议的使用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C、在mysqld服务器中参数中添加 --skip-networking启动参数来使mysql</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D、在/etc/my.cnf下添加remoteConnnect=disable</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719、以下哪些MySQL中GRANT语句的权限指定符？（ABCDEF）</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A、ALTER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B、CREATE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C、DELETE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D、UPLOAD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E、DROP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F、INSERT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720、用THC组织的Oracle的工具，通过sniffer方式抓取数据库的认证信息可有效破解Oracle密码，以下哪些数据是必须获取的？（ABC）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A、AUTH_SESSKEY    </w:t>
      </w:r>
      <w:r w:rsidRPr="0009089D">
        <w:rPr>
          <w:rFonts w:ascii="宋体" w:hAnsi="宋体" w:hint="eastAsia"/>
          <w:sz w:val="24"/>
        </w:rPr>
        <w:tab/>
        <w:t xml:space="preserve">B、AUTH_PASSWORD    C、用户名    </w:t>
      </w:r>
      <w:r w:rsidRPr="0009089D">
        <w:rPr>
          <w:rFonts w:ascii="宋体" w:hAnsi="宋体" w:hint="eastAsia"/>
          <w:sz w:val="24"/>
        </w:rPr>
        <w:tab/>
        <w:t>D、实例名</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721、在Oracle 9数据库可以通过配置$Oracle_HOME\network\admin\sqlnet.ora文件实现数据库层次的基于TCP协议和地址的访问控制。下面说法正确的是：（ABCD）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A、首先需要配置TCP,VALIDNODE_CHECKING=yes启用节点检查功能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B、其次配置TCP.INVITED_NODES=192.168.0.12，192.168.0.33将会允许地址是192.168.0网段的12和33的主机访问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C、然后配置TCP.EXCLUDED_NONES=192.168.0.123将会禁止地址是192.168.0网段的123的主机访问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D、要以上配置生效必须重启lsnrctl监听器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722、在SQL Server 2000中，如果想查询当前数据库服务器软件的版本，可以使用下面哪些方式（ABCD）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A、在查询分析器中通过如下语句查询SELECT ServerPROPERTY(</w:t>
      </w:r>
      <w:r w:rsidRPr="0009089D">
        <w:rPr>
          <w:rFonts w:ascii="宋体" w:hAnsi="宋体"/>
          <w:sz w:val="24"/>
        </w:rPr>
        <w:t>‘</w:t>
      </w:r>
      <w:r w:rsidRPr="0009089D">
        <w:rPr>
          <w:rFonts w:ascii="宋体" w:hAnsi="宋体" w:hint="eastAsia"/>
          <w:sz w:val="24"/>
        </w:rPr>
        <w:t>productversion</w:t>
      </w:r>
      <w:r w:rsidRPr="0009089D">
        <w:rPr>
          <w:rFonts w:ascii="宋体" w:hAnsi="宋体"/>
          <w:sz w:val="24"/>
        </w:rPr>
        <w:t>’</w:t>
      </w:r>
      <w:r w:rsidRPr="0009089D">
        <w:rPr>
          <w:rFonts w:ascii="宋体" w:hAnsi="宋体" w:hint="eastAsia"/>
          <w:sz w:val="24"/>
        </w:rPr>
        <w:t>),ServerPROPERTY(</w:t>
      </w:r>
      <w:r w:rsidRPr="0009089D">
        <w:rPr>
          <w:rFonts w:ascii="宋体" w:hAnsi="宋体"/>
          <w:sz w:val="24"/>
        </w:rPr>
        <w:t>‘</w:t>
      </w:r>
      <w:r w:rsidRPr="0009089D">
        <w:rPr>
          <w:rFonts w:ascii="宋体" w:hAnsi="宋体" w:hint="eastAsia"/>
          <w:sz w:val="24"/>
        </w:rPr>
        <w:t>productlevel</w:t>
      </w:r>
      <w:r w:rsidRPr="0009089D">
        <w:rPr>
          <w:rFonts w:ascii="宋体" w:hAnsi="宋体"/>
          <w:sz w:val="24"/>
        </w:rPr>
        <w:t>’</w:t>
      </w:r>
      <w:r w:rsidRPr="0009089D">
        <w:rPr>
          <w:rFonts w:ascii="宋体" w:hAnsi="宋体" w:hint="eastAsia"/>
          <w:sz w:val="24"/>
        </w:rPr>
        <w:t>),ServerPROPERTY(</w:t>
      </w:r>
      <w:r w:rsidRPr="0009089D">
        <w:rPr>
          <w:rFonts w:ascii="宋体" w:hAnsi="宋体"/>
          <w:sz w:val="24"/>
        </w:rPr>
        <w:t>‘</w:t>
      </w:r>
      <w:r w:rsidRPr="0009089D">
        <w:rPr>
          <w:rFonts w:ascii="宋体" w:hAnsi="宋体" w:hint="eastAsia"/>
          <w:sz w:val="24"/>
        </w:rPr>
        <w:t>edition</w:t>
      </w:r>
      <w:r w:rsidRPr="0009089D">
        <w:rPr>
          <w:rFonts w:ascii="宋体" w:hAnsi="宋体"/>
          <w:sz w:val="24"/>
        </w:rPr>
        <w:t>’</w:t>
      </w:r>
      <w:r w:rsidRPr="0009089D">
        <w:rPr>
          <w:rFonts w:ascii="宋体" w:hAnsi="宋体" w:hint="eastAsia"/>
          <w:sz w:val="24"/>
        </w:rPr>
        <w:t>)</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B、在命令行下，用SQL Server自带的管理工具osql连接进入数据库，输入select@@version</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C、企业管理器查看服务器属性    </w:t>
      </w:r>
      <w:r w:rsidRPr="0009089D">
        <w:rPr>
          <w:rFonts w:ascii="宋体" w:hAnsi="宋体" w:hint="eastAsia"/>
          <w:sz w:val="24"/>
        </w:rPr>
        <w:tab/>
      </w:r>
      <w:r w:rsidRPr="0009089D">
        <w:rPr>
          <w:rFonts w:ascii="宋体" w:hAnsi="宋体" w:hint="eastAsia"/>
          <w:sz w:val="24"/>
        </w:rPr>
        <w:tab/>
        <w:t>D、在SQL Server服务管理器里面查看“关于”</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723、在SQL Server 2000中一些无用的存储过程，这些存储过程极容易被攻击者利用，攻击数据库系统。下面的存储过程哪些可以用来执行执行系统命令或修改注册表？（ABC）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A、xp_cmdshell    B、xp_regwrite    C、xp_regdeletekey    D、select * from master</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724、在SQL Server中创建数据库，如下哪些描述是正确的？（ABCD）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A、创建数据库的权限默认授权sysadmin和dbcreator固定服务器角色的成员，但是它仍可以授予其他用户</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B、创建数据库的用户将成为该数据库的所有者</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C、在一个服务器上，最多可以创建32,767个数据库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D、数据库名称必须遵循标示符规则</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725、在对SQL Server 2000的相关文件、目录进行安全配置时，下面可以采用的措施是：（ABCD）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A、删除缺省安装时的例子样本库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B、将存放数据的库文件，配置权限为administrators组、system和启动SQL Server服务的用户账号及DBA组具有完全控制权限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C、对SQL Server安装目录，去除everyone的所有控制权限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D、将数据库数据相关的文件，保存在非系统盘的NTFS独立分区</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726、sybase数据库文件系统需要哪些</w:t>
      </w:r>
      <w:proofErr w:type="gramStart"/>
      <w:r w:rsidRPr="0009089D">
        <w:rPr>
          <w:rFonts w:ascii="宋体" w:hAnsi="宋体" w:hint="eastAsia"/>
          <w:sz w:val="24"/>
        </w:rPr>
        <w:t>裸</w:t>
      </w:r>
      <w:proofErr w:type="gramEnd"/>
      <w:r w:rsidRPr="0009089D">
        <w:rPr>
          <w:rFonts w:ascii="宋体" w:hAnsi="宋体" w:hint="eastAsia"/>
          <w:sz w:val="24"/>
        </w:rPr>
        <w:t>设备？（ABCD）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A、master    </w:t>
      </w:r>
      <w:r w:rsidRPr="0009089D">
        <w:rPr>
          <w:rFonts w:ascii="宋体" w:hAnsi="宋体" w:hint="eastAsia"/>
          <w:sz w:val="24"/>
        </w:rPr>
        <w:tab/>
      </w:r>
      <w:r w:rsidRPr="0009089D">
        <w:rPr>
          <w:rFonts w:ascii="宋体" w:hAnsi="宋体" w:hint="eastAsia"/>
          <w:sz w:val="24"/>
        </w:rPr>
        <w:tab/>
        <w:t xml:space="preserve">B、proce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C、data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D、log</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727、Oracle支持哪些加密方式？（ABCD）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B、RC4_256    </w:t>
      </w:r>
      <w:r w:rsidRPr="0009089D">
        <w:rPr>
          <w:rFonts w:ascii="宋体" w:hAnsi="宋体" w:hint="eastAsia"/>
          <w:sz w:val="24"/>
        </w:rPr>
        <w:tab/>
      </w:r>
      <w:r w:rsidRPr="0009089D">
        <w:rPr>
          <w:rFonts w:ascii="宋体" w:hAnsi="宋体" w:hint="eastAsia"/>
          <w:sz w:val="24"/>
        </w:rPr>
        <w:tab/>
        <w:t xml:space="preserve">C、RC4_40    </w:t>
      </w:r>
      <w:r w:rsidRPr="0009089D">
        <w:rPr>
          <w:rFonts w:ascii="宋体" w:hAnsi="宋体" w:hint="eastAsia"/>
          <w:sz w:val="24"/>
        </w:rPr>
        <w:tab/>
      </w:r>
      <w:r w:rsidRPr="0009089D">
        <w:rPr>
          <w:rFonts w:ascii="宋体" w:hAnsi="宋体" w:hint="eastAsia"/>
          <w:sz w:val="24"/>
        </w:rPr>
        <w:tab/>
        <w:t>D、DES40</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728、SQL Server用事件探测器可以帮助排除故障和解决问题，创建跟踪的步骤如下哪些是正确的？（ABCD）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A、从“模板名称”下拉菜单为你创建跟踪选择一个模板</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B、“事件探查器”主界面打开后，从“文件”菜单选择“新跟踪”</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C、在“跟踪名称”文本框中输入你想要为这个跟踪创建的跟踪名称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D、修改这些默认的选项设置。通过点击“显示全部事件”和“显示全部列”复选框来查看其他的选项。</w:t>
      </w: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r w:rsidRPr="0009089D">
        <w:rPr>
          <w:rFonts w:ascii="宋体" w:hAnsi="宋体" w:hint="eastAsia"/>
          <w:sz w:val="24"/>
        </w:rPr>
        <w:t>729、最重要的电磁场干扰源是：（BCD）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A、电源周波干扰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B、雷电电磁脉冲LEMP</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C、电网操作过电压SEMP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D、静电放电ESD</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730、雷电侵入计算机信息系统的途径主要有：（ABD）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A、信息传输通道线侵入    B、电源馈线侵入    C、建筑物    D、地电位反击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731、电信生产其机房作业，是由专门的值机员、机务员来完成，作业内容是：固定电话、无线电话、电报、载波、短波、微波、卫星和电力等电信通信设备，使设备出去良好状态，保证其正常运行。（ABCD）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A、安装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B、值守    </w:t>
      </w:r>
      <w:r w:rsidRPr="0009089D">
        <w:rPr>
          <w:rFonts w:ascii="宋体" w:hAnsi="宋体" w:hint="eastAsia"/>
          <w:sz w:val="24"/>
        </w:rPr>
        <w:tab/>
      </w:r>
      <w:r w:rsidRPr="0009089D">
        <w:rPr>
          <w:rFonts w:ascii="宋体" w:hAnsi="宋体" w:hint="eastAsia"/>
          <w:sz w:val="24"/>
        </w:rPr>
        <w:tab/>
        <w:t xml:space="preserve">C、维护    </w:t>
      </w:r>
      <w:r w:rsidRPr="0009089D">
        <w:rPr>
          <w:rFonts w:ascii="宋体" w:hAnsi="宋体" w:hint="eastAsia"/>
          <w:sz w:val="24"/>
        </w:rPr>
        <w:tab/>
      </w:r>
      <w:r w:rsidRPr="0009089D">
        <w:rPr>
          <w:rFonts w:ascii="宋体" w:hAnsi="宋体" w:hint="eastAsia"/>
          <w:sz w:val="24"/>
        </w:rPr>
        <w:tab/>
        <w:t>D、检修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732、对计算机系统有影响的腐蚀性气体大体有如下几种：（ABCD）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A、二氧化硫    </w:t>
      </w:r>
      <w:r w:rsidRPr="0009089D">
        <w:rPr>
          <w:rFonts w:ascii="宋体" w:hAnsi="宋体" w:hint="eastAsia"/>
          <w:sz w:val="24"/>
        </w:rPr>
        <w:tab/>
      </w:r>
      <w:r w:rsidRPr="0009089D">
        <w:rPr>
          <w:rFonts w:ascii="宋体" w:hAnsi="宋体" w:hint="eastAsia"/>
          <w:sz w:val="24"/>
        </w:rPr>
        <w:tab/>
        <w:t xml:space="preserve">B、氢化硫    </w:t>
      </w:r>
      <w:r w:rsidRPr="0009089D">
        <w:rPr>
          <w:rFonts w:ascii="宋体" w:hAnsi="宋体" w:hint="eastAsia"/>
          <w:sz w:val="24"/>
        </w:rPr>
        <w:tab/>
      </w:r>
      <w:r w:rsidRPr="0009089D">
        <w:rPr>
          <w:rFonts w:ascii="宋体" w:hAnsi="宋体" w:hint="eastAsia"/>
          <w:sz w:val="24"/>
        </w:rPr>
        <w:tab/>
        <w:t xml:space="preserve">C、臭氧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D、一氧化碳</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733、防火工作的基本措施有：（ABCD）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A、加强对人员的教育管理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B、加强对可燃物的管理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C、加强对物的管理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D、加强对火源、电源的管理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734、会导致电磁泄漏的有（ABCDE）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A、显示器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B、开关电路及接地系统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C、计算机系统的电源线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D、机房内的电话</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E、信号处理电</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735、火灾自动报警、自动灭火系统部署应注意（ABCD）。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A、避开可能招致电磁干扰的区域或设备    </w:t>
      </w:r>
      <w:r w:rsidRPr="0009089D">
        <w:rPr>
          <w:rFonts w:ascii="宋体" w:hAnsi="宋体" w:hint="eastAsia"/>
          <w:sz w:val="24"/>
        </w:rPr>
        <w:tab/>
      </w:r>
      <w:r w:rsidRPr="0009089D">
        <w:rPr>
          <w:rFonts w:ascii="宋体" w:hAnsi="宋体" w:hint="eastAsia"/>
          <w:sz w:val="24"/>
        </w:rPr>
        <w:tab/>
        <w:t>B、具有不间断的专用消防电源</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C、留备用电源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D、具有自动和手动两种触发装置</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736、计算机场地安全测试包括（ABCD）。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A、温度，湿度，尘埃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B、照度，噪声，电磁场干扰环境场强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C、接地电阻，电压、频率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D、波形失真率，腐蚀性气体的分析方法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737、计算机信息系统设备处于不同雷电活动地区，其雷电电磁场强度有很大差异，根据这一差异，将被防护空间分为下列哪些防护区？（ABCD）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A、直击雷非防护区（LPZOA）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B、直击雷防护区（LPZOB）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C、第一防护区（LPZI）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D、后续防护区（LPZ2,3...等）</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738、静电的危害有（ABCD）。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A、导致磁盘读写错误，损坏磁头，引起计算机误动作    B、造成电路击穿或者毁坏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C、电击，影响工作人员身心健康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D、吸附灰尘</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739、灭火的基本方法有（ABCD）。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A、冷却法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B、隔离法    </w:t>
      </w:r>
      <w:r w:rsidRPr="0009089D">
        <w:rPr>
          <w:rFonts w:ascii="宋体" w:hAnsi="宋体" w:hint="eastAsia"/>
          <w:sz w:val="24"/>
        </w:rPr>
        <w:tab/>
      </w:r>
      <w:r w:rsidRPr="0009089D">
        <w:rPr>
          <w:rFonts w:ascii="宋体" w:hAnsi="宋体" w:hint="eastAsia"/>
          <w:sz w:val="24"/>
        </w:rPr>
        <w:tab/>
        <w:t xml:space="preserve">C、窒息法    </w:t>
      </w:r>
      <w:r w:rsidRPr="0009089D">
        <w:rPr>
          <w:rFonts w:ascii="宋体" w:hAnsi="宋体" w:hint="eastAsia"/>
          <w:sz w:val="24"/>
        </w:rPr>
        <w:tab/>
      </w:r>
      <w:r w:rsidRPr="0009089D">
        <w:rPr>
          <w:rFonts w:ascii="宋体" w:hAnsi="宋体" w:hint="eastAsia"/>
          <w:sz w:val="24"/>
        </w:rPr>
        <w:tab/>
        <w:t>D、抑制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740、实体安全技术包括（ABD）。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A、环境安全    </w:t>
      </w:r>
      <w:r w:rsidRPr="0009089D">
        <w:rPr>
          <w:rFonts w:ascii="宋体" w:hAnsi="宋体" w:hint="eastAsia"/>
          <w:sz w:val="24"/>
        </w:rPr>
        <w:tab/>
      </w:r>
      <w:r w:rsidRPr="0009089D">
        <w:rPr>
          <w:rFonts w:ascii="宋体" w:hAnsi="宋体" w:hint="eastAsia"/>
          <w:sz w:val="24"/>
        </w:rPr>
        <w:tab/>
        <w:t xml:space="preserve">B、设备安全    </w:t>
      </w:r>
      <w:r w:rsidRPr="0009089D">
        <w:rPr>
          <w:rFonts w:ascii="宋体" w:hAnsi="宋体" w:hint="eastAsia"/>
          <w:sz w:val="24"/>
        </w:rPr>
        <w:tab/>
      </w:r>
      <w:r w:rsidRPr="0009089D">
        <w:rPr>
          <w:rFonts w:ascii="宋体" w:hAnsi="宋体" w:hint="eastAsia"/>
          <w:sz w:val="24"/>
        </w:rPr>
        <w:tab/>
        <w:t xml:space="preserve">C、人员安全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D、媒体安全</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741、使用配有计算机的仪器设备时，不应该做的有：（ABCD）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A、更改登机密码和系统设置</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B、自行安装软件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C、玩各种电脑游戏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D、将获得的图像、数据等资料存储在未予指定的硬盘分区上</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742、硬件设备的使用管理包括（ABCD）。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A、严格按硬件设备的操作使用规程进行操作</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B、建立设备使用情况日志，并登记使用过程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C、建立硬件设备故障情况登记表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D、坚持对设备进行例行维护和保养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743、预防静电的措施有（ABCD）。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A、接地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B、不使用或安装产生静电的设备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C、不在产生静电场所穿脱工作服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D、作业</w:t>
      </w:r>
      <w:proofErr w:type="gramStart"/>
      <w:r w:rsidRPr="0009089D">
        <w:rPr>
          <w:rFonts w:ascii="宋体" w:hAnsi="宋体" w:hint="eastAsia"/>
          <w:sz w:val="24"/>
        </w:rPr>
        <w:t>人员穿防静电</w:t>
      </w:r>
      <w:proofErr w:type="gramEnd"/>
      <w:r w:rsidRPr="0009089D">
        <w:rPr>
          <w:rFonts w:ascii="宋体" w:hAnsi="宋体" w:hint="eastAsia"/>
          <w:sz w:val="24"/>
        </w:rPr>
        <w:t>鞋</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744、在实验室中引起火灾的通常原因包括：（ABCD）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A、明火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B、电器保养不良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C、仪器设备在不使用时未关闭电源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D、使用易燃物品时粗心大意</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745、直击雷：直接击在（ABCD）并产生电效应、热效应和机械力的雷电放电。</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A、建筑物    </w:t>
      </w:r>
      <w:r w:rsidRPr="0009089D">
        <w:rPr>
          <w:rFonts w:ascii="宋体" w:hAnsi="宋体" w:hint="eastAsia"/>
          <w:sz w:val="24"/>
        </w:rPr>
        <w:tab/>
        <w:t xml:space="preserve">B、构建物    </w:t>
      </w:r>
      <w:r w:rsidRPr="0009089D">
        <w:rPr>
          <w:rFonts w:ascii="宋体" w:hAnsi="宋体" w:hint="eastAsia"/>
          <w:sz w:val="24"/>
        </w:rPr>
        <w:tab/>
      </w:r>
      <w:r w:rsidRPr="0009089D">
        <w:rPr>
          <w:rFonts w:ascii="宋体" w:hAnsi="宋体" w:hint="eastAsia"/>
          <w:sz w:val="24"/>
        </w:rPr>
        <w:tab/>
        <w:t xml:space="preserve">C、地面突进物    </w:t>
      </w:r>
      <w:r w:rsidRPr="0009089D">
        <w:rPr>
          <w:rFonts w:ascii="宋体" w:hAnsi="宋体" w:hint="eastAsia"/>
          <w:sz w:val="24"/>
        </w:rPr>
        <w:tab/>
      </w:r>
      <w:r w:rsidRPr="0009089D">
        <w:rPr>
          <w:rFonts w:ascii="宋体" w:hAnsi="宋体" w:hint="eastAsia"/>
          <w:sz w:val="24"/>
        </w:rPr>
        <w:tab/>
        <w:t>D、大地或设备</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746、员工区域安全守则包括：（ABCD）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A、非工作时间，员工进入或离开办公区域，应在值班人员处登记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B、外来人员进入办公区域或机房，相关员工必须全程陪同</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C、将物品带入/带出公司，要遵守公司相关的规定及流程</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D、参加会议时遵守会前、会中、会后的保密流程</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747、机房出入控制措施包括：（ABCD）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A、机房接待前台须核查弄清业务系统安全区域的来访者的身份，并记录其进入和离开安全区域的日期与时间</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B、机房须告知进入安全区的来访者，该区域的安全要求和紧急情况下的行动步骤</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C、可采用强制性控制措施，对来访者的访问行为进行授权和验证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D、要求所有进出机房人员佩带易于辨识的标识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748、为了减小雷电损失，可以采取的措施有（ACD）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A、机房内应设等电位连接网络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B、部署UPS</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C、设置安全防护地与屏蔽地</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D、根据雷击在不同区域的电磁脉冲强度划分，不同的区域界面进行等电位连接</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749、安全要求可以分解为（ABCDE）。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A、可控性    B、保密性    C、可用性    D、完整性    E、不可否认性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750、HASH加密使用复杂的数字算法来实现有效的加密，其算法包括（ABC）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A、MD2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B、MD4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C、MD5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D、Cost256</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751、利用密码技术，可以实现网络安全所要求的。（ABCD）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A、数据保密性  </w:t>
      </w:r>
      <w:r w:rsidRPr="0009089D">
        <w:rPr>
          <w:rFonts w:ascii="宋体" w:hAnsi="宋体" w:hint="eastAsia"/>
          <w:sz w:val="24"/>
        </w:rPr>
        <w:tab/>
      </w:r>
      <w:r w:rsidRPr="0009089D">
        <w:rPr>
          <w:rFonts w:ascii="宋体" w:hAnsi="宋体" w:hint="eastAsia"/>
          <w:sz w:val="24"/>
        </w:rPr>
        <w:tab/>
        <w:t xml:space="preserve">B、数据完整性  </w:t>
      </w:r>
      <w:r w:rsidRPr="0009089D">
        <w:rPr>
          <w:rFonts w:ascii="宋体" w:hAnsi="宋体" w:hint="eastAsia"/>
          <w:sz w:val="24"/>
        </w:rPr>
        <w:tab/>
      </w:r>
      <w:r w:rsidRPr="0009089D">
        <w:rPr>
          <w:rFonts w:ascii="宋体" w:hAnsi="宋体" w:hint="eastAsia"/>
          <w:sz w:val="24"/>
        </w:rPr>
        <w:tab/>
        <w:t xml:space="preserve">C、数据可用性  </w:t>
      </w:r>
      <w:r w:rsidRPr="0009089D">
        <w:rPr>
          <w:rFonts w:ascii="宋体" w:hAnsi="宋体" w:hint="eastAsia"/>
          <w:sz w:val="24"/>
        </w:rPr>
        <w:tab/>
      </w:r>
      <w:r w:rsidRPr="0009089D">
        <w:rPr>
          <w:rFonts w:ascii="宋体" w:hAnsi="宋体" w:hint="eastAsia"/>
          <w:sz w:val="24"/>
        </w:rPr>
        <w:tab/>
        <w:t>D、身份验证</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752、一个密码体系一般分为以下哪几个部分？（ABCD）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A、明文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B、加密密钥和解密密钥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C、密文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D、加密算法和解密算法</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753、公</w:t>
      </w:r>
      <w:proofErr w:type="gramStart"/>
      <w:r w:rsidRPr="0009089D">
        <w:rPr>
          <w:rFonts w:ascii="宋体" w:hAnsi="宋体" w:hint="eastAsia"/>
          <w:sz w:val="24"/>
        </w:rPr>
        <w:t>钥</w:t>
      </w:r>
      <w:proofErr w:type="gramEnd"/>
      <w:r w:rsidRPr="0009089D">
        <w:rPr>
          <w:rFonts w:ascii="宋体" w:hAnsi="宋体" w:hint="eastAsia"/>
          <w:sz w:val="24"/>
        </w:rPr>
        <w:t>密码体质的应用主要在于。（AC）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A、数字签名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B、加密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C、密钥管理 </w:t>
      </w:r>
      <w:r w:rsidRPr="0009089D">
        <w:rPr>
          <w:rFonts w:ascii="宋体" w:hAnsi="宋体" w:hint="eastAsia"/>
          <w:sz w:val="24"/>
        </w:rPr>
        <w:tab/>
      </w:r>
      <w:r w:rsidRPr="0009089D">
        <w:rPr>
          <w:rFonts w:ascii="宋体" w:hAnsi="宋体" w:hint="eastAsia"/>
          <w:sz w:val="24"/>
        </w:rPr>
        <w:tab/>
        <w:t>D、哈希函数</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754、目前基于对称密钥体制的算法主要有。（BC）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RSA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AES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DSA</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755、使用esp协议时，可以使用的加密运算是。（ABC）</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3DES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AES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RSA</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756、数字签名的作用是。（ACD）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A、确定一个人的身份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B、保密性</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C、肯定是该人自己的签字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D、使该人与文件内容发生关系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757、以下属于对称加密算法的是：（ABD）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A、DES  </w:t>
      </w:r>
      <w:r w:rsidRPr="0009089D">
        <w:rPr>
          <w:rFonts w:ascii="宋体" w:hAnsi="宋体" w:hint="eastAsia"/>
          <w:sz w:val="24"/>
        </w:rPr>
        <w:tab/>
      </w:r>
      <w:r w:rsidRPr="0009089D">
        <w:rPr>
          <w:rFonts w:ascii="宋体" w:hAnsi="宋体" w:hint="eastAsia"/>
          <w:sz w:val="24"/>
        </w:rPr>
        <w:tab/>
        <w:t xml:space="preserve">B、3DES  </w:t>
      </w:r>
      <w:r w:rsidRPr="0009089D">
        <w:rPr>
          <w:rFonts w:ascii="宋体" w:hAnsi="宋体" w:hint="eastAsia"/>
          <w:sz w:val="24"/>
        </w:rPr>
        <w:tab/>
      </w:r>
      <w:r w:rsidRPr="0009089D">
        <w:rPr>
          <w:rFonts w:ascii="宋体" w:hAnsi="宋体" w:hint="eastAsia"/>
          <w:sz w:val="24"/>
        </w:rPr>
        <w:tab/>
        <w:t xml:space="preserve">C、SHA-1  </w:t>
      </w:r>
      <w:r w:rsidRPr="0009089D">
        <w:rPr>
          <w:rFonts w:ascii="宋体" w:hAnsi="宋体" w:hint="eastAsia"/>
          <w:sz w:val="24"/>
        </w:rPr>
        <w:tab/>
      </w:r>
      <w:r w:rsidRPr="0009089D">
        <w:rPr>
          <w:rFonts w:ascii="宋体" w:hAnsi="宋体" w:hint="eastAsia"/>
          <w:sz w:val="24"/>
        </w:rPr>
        <w:tab/>
        <w:t>D、RC4</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E、MD5</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758、在加密过程中，必须用到的三个主要元素是（ABC）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A、所传输的信息（明文）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B、加密 钥匙（Encryption Key）</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C、加密函数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D、传输信道</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759、账号口令管理办法适用于所有和DSMP系统、智能网系统、</w:t>
      </w:r>
      <w:proofErr w:type="gramStart"/>
      <w:r w:rsidRPr="0009089D">
        <w:rPr>
          <w:rFonts w:ascii="宋体" w:hAnsi="宋体" w:hint="eastAsia"/>
          <w:sz w:val="24"/>
        </w:rPr>
        <w:t>彩铃平台</w:t>
      </w:r>
      <w:proofErr w:type="gramEnd"/>
      <w:r w:rsidRPr="0009089D">
        <w:rPr>
          <w:rFonts w:ascii="宋体" w:hAnsi="宋体" w:hint="eastAsia"/>
          <w:sz w:val="24"/>
        </w:rPr>
        <w:t>相关的（ACD）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A、系统管理员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B、操作系统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C、操作维护人员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D、所有上述系统中存在的账号和口令</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760、为保证密码安全，我们应采取的正确措施有（ABC）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A、不使用生日做密码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B、不使用少于5为的密码</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C、不适应纯数字密码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D、将密码设的非常复杂并保证20位以上</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761、公司在使用数据签名技术时，除充分保护私</w:t>
      </w:r>
      <w:proofErr w:type="gramStart"/>
      <w:r w:rsidRPr="0009089D">
        <w:rPr>
          <w:rFonts w:ascii="宋体" w:hAnsi="宋体" w:hint="eastAsia"/>
          <w:sz w:val="24"/>
        </w:rPr>
        <w:t>钥</w:t>
      </w:r>
      <w:proofErr w:type="gramEnd"/>
      <w:r w:rsidRPr="0009089D">
        <w:rPr>
          <w:rFonts w:ascii="宋体" w:hAnsi="宋体" w:hint="eastAsia"/>
          <w:sz w:val="24"/>
        </w:rPr>
        <w:t>的机密性，防止窃取者伪造密钥持有人的签名外，还应注意（ABCD）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A、采取保护公</w:t>
      </w:r>
      <w:proofErr w:type="gramStart"/>
      <w:r w:rsidRPr="0009089D">
        <w:rPr>
          <w:rFonts w:ascii="宋体" w:hAnsi="宋体" w:hint="eastAsia"/>
          <w:sz w:val="24"/>
        </w:rPr>
        <w:t>钥</w:t>
      </w:r>
      <w:proofErr w:type="gramEnd"/>
      <w:r w:rsidRPr="0009089D">
        <w:rPr>
          <w:rFonts w:ascii="宋体" w:hAnsi="宋体" w:hint="eastAsia"/>
          <w:sz w:val="24"/>
        </w:rPr>
        <w:t>完整性的安全措施，例如使用公约证书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B、确定签名算法的类型、属性以及所用密钥长度</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C、用于数字签名的密钥应不同于用来加密内容的密钥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D、符合有关数字签名的法律法规，必要时，应在合同或协议中规定使用数字签名的相      关事宜</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762、相对于对称加密算法，非对称密钥加密算法（ACD）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A、加密数据的速率较低</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B、更适合于现有网络中对所传输数据（明文）的加解密处理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C、安全性更好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D、加密和解密的密钥不同</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763、一个典型的PKI应用系统包括（ABCD）实体</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A、认证机构CA  </w:t>
      </w:r>
      <w:r w:rsidRPr="0009089D">
        <w:rPr>
          <w:rFonts w:ascii="宋体" w:hAnsi="宋体" w:hint="eastAsia"/>
          <w:sz w:val="24"/>
        </w:rPr>
        <w:tab/>
      </w:r>
      <w:r w:rsidRPr="0009089D">
        <w:rPr>
          <w:rFonts w:ascii="宋体" w:hAnsi="宋体" w:hint="eastAsia"/>
          <w:sz w:val="24"/>
        </w:rPr>
        <w:tab/>
        <w:t>B、</w:t>
      </w:r>
      <w:proofErr w:type="gramStart"/>
      <w:r w:rsidRPr="0009089D">
        <w:rPr>
          <w:rFonts w:ascii="宋体" w:hAnsi="宋体" w:hint="eastAsia"/>
          <w:sz w:val="24"/>
        </w:rPr>
        <w:t>册机构</w:t>
      </w:r>
      <w:proofErr w:type="gramEnd"/>
      <w:r w:rsidRPr="0009089D">
        <w:rPr>
          <w:rFonts w:ascii="宋体" w:hAnsi="宋体" w:hint="eastAsia"/>
          <w:sz w:val="24"/>
        </w:rPr>
        <w:t xml:space="preserve">RA  </w:t>
      </w:r>
      <w:r w:rsidRPr="0009089D">
        <w:rPr>
          <w:rFonts w:ascii="宋体" w:hAnsi="宋体" w:hint="eastAsia"/>
          <w:sz w:val="24"/>
        </w:rPr>
        <w:tab/>
        <w:t>C、证书及CRL目录库  D、用户端软件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764、加密的强度主要取决于（ABD）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A、算法的强度  </w:t>
      </w:r>
      <w:r w:rsidRPr="0009089D">
        <w:rPr>
          <w:rFonts w:ascii="宋体" w:hAnsi="宋体" w:hint="eastAsia"/>
          <w:sz w:val="24"/>
        </w:rPr>
        <w:tab/>
        <w:t xml:space="preserve">B、密钥的保密性  </w:t>
      </w:r>
      <w:r w:rsidRPr="0009089D">
        <w:rPr>
          <w:rFonts w:ascii="宋体" w:hAnsi="宋体" w:hint="eastAsia"/>
          <w:sz w:val="24"/>
        </w:rPr>
        <w:tab/>
        <w:t>C、明文的长度</w:t>
      </w:r>
      <w:r w:rsidRPr="0009089D">
        <w:rPr>
          <w:rFonts w:ascii="宋体" w:hAnsi="宋体" w:hint="eastAsia"/>
          <w:sz w:val="24"/>
        </w:rPr>
        <w:tab/>
      </w:r>
      <w:r w:rsidRPr="0009089D">
        <w:rPr>
          <w:rFonts w:ascii="宋体" w:hAnsi="宋体" w:hint="eastAsia"/>
          <w:sz w:val="24"/>
        </w:rPr>
        <w:tab/>
        <w:t xml:space="preserve">  D、密钥的强度</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765、一下对于对称密钥加密说法正确的是（BCD）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A、对称加密算法的密钥易于管理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B、加解密双方使用同样的密钥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C、DES算法属于对称加密算法   D、相对于非对称加密算法，加解密处理速度比较快</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766、在通信过程中，只采用数字签名可以解决（ABC）等问题</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A、数据完整性  </w:t>
      </w:r>
      <w:r w:rsidRPr="0009089D">
        <w:rPr>
          <w:rFonts w:ascii="宋体" w:hAnsi="宋体" w:hint="eastAsia"/>
          <w:sz w:val="24"/>
        </w:rPr>
        <w:tab/>
        <w:t>B、数据的</w:t>
      </w:r>
      <w:proofErr w:type="gramStart"/>
      <w:r w:rsidRPr="0009089D">
        <w:rPr>
          <w:rFonts w:ascii="宋体" w:hAnsi="宋体" w:hint="eastAsia"/>
          <w:sz w:val="24"/>
        </w:rPr>
        <w:t>抵抗赖性</w:t>
      </w:r>
      <w:proofErr w:type="gramEnd"/>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C、数据的篡改  D、数据的保密性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767、对称密钥算法体系包括：（ABCDE）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A、明文(plaintext)：原始消息或数据，作为算法的输入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B、加密算法(encryption algorithm)：加密算法对明文进行各种替换和转换</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C、秘密密钥(secret key)：秘密密钥也是算法输入，算法进行的具体替换和转换取决于      这个密钥</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D、密文(ciphertext)：这是产生的已被打乱的消息输出。它取决于明文和秘密密钥。对      于一个给定的消息，两个不同的密钥会产生两个不同的密文</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、.解密算法(decryption algorithm)：本质上是加密算法的执行。它使用密文和统一密钥      产生原始明文</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768、一下对于混合加密方式说法正确的是。（BCD）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使用公开密钥密码体制对要传输的信息（明文）进行加解密处理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B、使用对称加密算法对要传输的信息（明文）进行加解密处理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C、使用公开密钥密码体制对称加密密码体制的密钥进行加密后的通信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D、对称密钥交换的安全信道是通过公开密钥密码体制来保证的</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769、电信的网页防篡改技术有（ABC）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A、外挂轮询技术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B、核心内嵌技术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C、时间触发技术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D、安装防病毒软件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770、病毒发展的趋势是？（ABC）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范围更广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B、度更快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C、方式更多</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771、病毒自启动方式一般有（ABC）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修改注册表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B、将自身添加为服务</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C、将自身添加到启动文件夹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D、修改系统配置文件</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772、常见Web攻击方法有一下哪种？（ABCD）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A、SQL Injection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B、Cookie欺骗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proofErr w:type="gramStart"/>
      <w:r w:rsidRPr="0009089D">
        <w:rPr>
          <w:rFonts w:ascii="宋体" w:hAnsi="宋体" w:hint="eastAsia"/>
          <w:sz w:val="24"/>
        </w:rPr>
        <w:t>跨站脚本</w:t>
      </w:r>
      <w:proofErr w:type="gramEnd"/>
      <w:r w:rsidRPr="0009089D">
        <w:rPr>
          <w:rFonts w:ascii="宋体" w:hAnsi="宋体" w:hint="eastAsia"/>
          <w:sz w:val="24"/>
        </w:rPr>
        <w:t>攻击</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lastRenderedPageBreak/>
        <w:t xml:space="preserve">D、信息泄露漏洞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E、文件腹泻脚本存在的安全隐患</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F、 GOOGLE HACKING</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773、宏病毒感染一下哪些类型的文件？（ABCDEF）</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 xml:space="preserve">A、DOC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EXE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XLS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DOT</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774、木马传播包括一下哪些途径：（ACD）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A、通过电子邮件的附件传播</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B、通过下载文件传播</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C、通过网页传播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D、通过聊天工具传播</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775、目前最好的防病毒软件能做到的是（ABCD）</w:t>
      </w:r>
    </w:p>
    <w:p w:rsidR="00CF6BAC" w:rsidRPr="0009089D" w:rsidRDefault="00CF6BAC" w:rsidP="0009089D">
      <w:pPr>
        <w:spacing w:line="360" w:lineRule="auto"/>
        <w:ind w:left="420"/>
        <w:jc w:val="left"/>
        <w:rPr>
          <w:rFonts w:ascii="宋体" w:hAnsi="宋体"/>
          <w:sz w:val="24"/>
        </w:rPr>
      </w:pPr>
      <w:r w:rsidRPr="0009089D">
        <w:rPr>
          <w:rFonts w:ascii="宋体" w:hAnsi="宋体" w:hint="eastAsia"/>
          <w:sz w:val="24"/>
        </w:rPr>
        <w:t>A、检查计算机是否感染病毒，消除已感染的任何病毒</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B、杜绝病毒对计算的侵害</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C、查出计算机已感染的已知病毒，消除其中的一部分</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D、检查计算机是否染有已知病毒，并作相应处理</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776、通用的DoS攻击手段有哪些？（CD）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 SYN Attack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ICMP Flood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UDP Flood</w:t>
      </w:r>
    </w:p>
    <w:p w:rsidR="00CF6BAC" w:rsidRPr="0009089D" w:rsidRDefault="00CF6BAC"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 xml:space="preserve">Ping of Death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E</w:t>
      </w:r>
      <w:r w:rsidRPr="0009089D">
        <w:rPr>
          <w:rFonts w:ascii="宋体" w:hAnsi="宋体" w:hint="eastAsia"/>
          <w:sz w:val="24"/>
        </w:rPr>
        <w:t>、</w:t>
      </w:r>
      <w:r w:rsidRPr="0009089D">
        <w:rPr>
          <w:rFonts w:ascii="宋体" w:hAnsi="宋体"/>
          <w:sz w:val="24"/>
        </w:rPr>
        <w:t xml:space="preserve">Tear Drop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F</w:t>
      </w:r>
      <w:r w:rsidRPr="0009089D">
        <w:rPr>
          <w:rFonts w:ascii="宋体" w:hAnsi="宋体" w:hint="eastAsia"/>
          <w:sz w:val="24"/>
        </w:rPr>
        <w:t>、</w:t>
      </w:r>
      <w:r w:rsidRPr="0009089D">
        <w:rPr>
          <w:rFonts w:ascii="宋体" w:hAnsi="宋体"/>
          <w:sz w:val="24"/>
        </w:rPr>
        <w:t>Ip Spoofing</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777、以下关于蠕虫的描述正确的有：（ABCDEF）</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蠕虫具有自动利用网络传播的特点，在传播的同时，造成了带宽的极大浪费，严重的情况可能会造成网络的瘫痪</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B、 隐藏式蠕虫的基本特征，通过在主机上隐藏，使得用户不容易发现它的存在</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C、蠕虫需要</w:t>
      </w:r>
      <w:proofErr w:type="gramStart"/>
      <w:r w:rsidRPr="0009089D">
        <w:rPr>
          <w:rFonts w:ascii="宋体" w:hAnsi="宋体" w:hint="eastAsia"/>
          <w:sz w:val="24"/>
        </w:rPr>
        <w:t>传播受</w:t>
      </w:r>
      <w:proofErr w:type="gramEnd"/>
      <w:r w:rsidRPr="0009089D">
        <w:rPr>
          <w:rFonts w:ascii="宋体" w:hAnsi="宋体" w:hint="eastAsia"/>
          <w:sz w:val="24"/>
        </w:rPr>
        <w:t>感染的宿主文件来进行复制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D、蠕虫的传染能力主要是针对计算机内的文件系统。</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778、以下哪几种扫描检测技术属于被动式的检测技术？（AB）</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 基于应用的检测技术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B、基于主动的检测技术</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C、基于目标的漏洞检测技术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D、基于网络的检测技术</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779、以下是检查磁盘与文件是否被病毒感染的有效方法：（BC）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 检查磁盘目录中是否有病毒文件  </w:t>
      </w:r>
      <w:r w:rsidRPr="0009089D">
        <w:rPr>
          <w:rFonts w:ascii="宋体" w:hAnsi="宋体" w:hint="eastAsia"/>
          <w:sz w:val="24"/>
        </w:rPr>
        <w:tab/>
      </w:r>
      <w:r w:rsidRPr="0009089D">
        <w:rPr>
          <w:rFonts w:ascii="宋体" w:hAnsi="宋体" w:hint="eastAsia"/>
          <w:sz w:val="24"/>
        </w:rPr>
        <w:tab/>
        <w:t>B、用抗病毒软件检查磁盘的各个文件</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C、用放大镜检查磁盘编码是否有霉变现象 </w:t>
      </w:r>
      <w:r w:rsidRPr="0009089D">
        <w:rPr>
          <w:rFonts w:ascii="宋体" w:hAnsi="宋体" w:hint="eastAsia"/>
          <w:sz w:val="24"/>
        </w:rPr>
        <w:tab/>
      </w:r>
      <w:r w:rsidRPr="0009089D">
        <w:rPr>
          <w:rFonts w:ascii="宋体" w:hAnsi="宋体" w:hint="eastAsia"/>
          <w:sz w:val="24"/>
        </w:rPr>
        <w:tab/>
        <w:t>D、检查文件的长度是否无故变化</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780、造成计算机不安全的因素有（BD）等多种。</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技术原因</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B、自然原因 </w:t>
      </w:r>
      <w:r w:rsidRPr="0009089D">
        <w:rPr>
          <w:rFonts w:ascii="宋体" w:hAnsi="宋体" w:hint="eastAsia"/>
          <w:sz w:val="24"/>
        </w:rPr>
        <w:tab/>
      </w:r>
      <w:r w:rsidRPr="0009089D">
        <w:rPr>
          <w:rFonts w:ascii="宋体" w:hAnsi="宋体" w:hint="eastAsia"/>
          <w:sz w:val="24"/>
        </w:rPr>
        <w:tab/>
        <w:t xml:space="preserve">C、认为原因 </w:t>
      </w:r>
      <w:r w:rsidRPr="0009089D">
        <w:rPr>
          <w:rFonts w:ascii="宋体" w:hAnsi="宋体" w:hint="eastAsia"/>
          <w:sz w:val="24"/>
        </w:rPr>
        <w:tab/>
      </w:r>
      <w:r w:rsidRPr="0009089D">
        <w:rPr>
          <w:rFonts w:ascii="宋体" w:hAnsi="宋体" w:hint="eastAsia"/>
          <w:sz w:val="24"/>
        </w:rPr>
        <w:tab/>
        <w:t>D、管理原因</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781、</w:t>
      </w:r>
      <w:proofErr w:type="gramStart"/>
      <w:r w:rsidRPr="0009089D">
        <w:rPr>
          <w:rFonts w:ascii="宋体" w:hAnsi="宋体" w:hint="eastAsia"/>
          <w:sz w:val="24"/>
        </w:rPr>
        <w:t>嗅探技术</w:t>
      </w:r>
      <w:proofErr w:type="gramEnd"/>
      <w:r w:rsidRPr="0009089D">
        <w:rPr>
          <w:rFonts w:ascii="宋体" w:hAnsi="宋体" w:hint="eastAsia"/>
          <w:sz w:val="24"/>
        </w:rPr>
        <w:t>有哪些特点？（ABCD）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A、间接性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B、.直接性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C、隐蔽性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D、开放性</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lastRenderedPageBreak/>
        <w:t>782、一个恶意的攻击者必须具备哪几点？（ABC）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方法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B、机会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C、动机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D、运气</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783、对于DOS网络攻击，可以采用以下哪些措施来缓解主机系统被攻击进程。（ACD）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A、缩短SYN Timeout时间和设置SYN Cookie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B、增加网络带宽</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C、在系统之前增加负载均衡设备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D、在防火墙上设置ACL或黑客路由</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784、利用Bind/DNS漏洞攻击的分类主要有（ACD）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 拒绝服务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B、匿名登录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C、.缓冲区溢出</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D、DNS缓存中毒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E、病毒或后门攻击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785、常见Web攻击方法有一下哪种？（ABCD）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 SQL Injection  </w:t>
      </w:r>
      <w:r w:rsidRPr="0009089D">
        <w:rPr>
          <w:rFonts w:ascii="宋体" w:hAnsi="宋体" w:hint="eastAsia"/>
          <w:sz w:val="24"/>
        </w:rPr>
        <w:tab/>
        <w:t xml:space="preserve">B、 Cookie欺骗 </w:t>
      </w:r>
      <w:r w:rsidRPr="0009089D">
        <w:rPr>
          <w:rFonts w:ascii="宋体" w:hAnsi="宋体" w:hint="eastAsia"/>
          <w:sz w:val="24"/>
        </w:rPr>
        <w:tab/>
      </w:r>
      <w:r w:rsidRPr="0009089D">
        <w:rPr>
          <w:rFonts w:ascii="宋体" w:hAnsi="宋体" w:hint="eastAsia"/>
          <w:sz w:val="24"/>
        </w:rPr>
        <w:tab/>
        <w:t xml:space="preserve">C、 </w:t>
      </w:r>
      <w:proofErr w:type="gramStart"/>
      <w:r w:rsidRPr="0009089D">
        <w:rPr>
          <w:rFonts w:ascii="宋体" w:hAnsi="宋体" w:hint="eastAsia"/>
          <w:sz w:val="24"/>
        </w:rPr>
        <w:t>跨站脚本</w:t>
      </w:r>
      <w:proofErr w:type="gramEnd"/>
      <w:r w:rsidRPr="0009089D">
        <w:rPr>
          <w:rFonts w:ascii="宋体" w:hAnsi="宋体" w:hint="eastAsia"/>
          <w:sz w:val="24"/>
        </w:rPr>
        <w:t xml:space="preserve">攻击 </w:t>
      </w:r>
      <w:r w:rsidRPr="0009089D">
        <w:rPr>
          <w:rFonts w:ascii="宋体" w:hAnsi="宋体" w:hint="eastAsia"/>
          <w:sz w:val="24"/>
        </w:rPr>
        <w:tab/>
        <w:t>D、信息泄露漏洞</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786、黑客所使用的入侵技术主要包括（ABCDE）</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A、协议漏洞渗透  </w:t>
      </w:r>
      <w:r w:rsidRPr="0009089D">
        <w:rPr>
          <w:rFonts w:ascii="宋体" w:hAnsi="宋体" w:hint="eastAsia"/>
          <w:sz w:val="24"/>
        </w:rPr>
        <w:tab/>
      </w:r>
      <w:r w:rsidRPr="0009089D">
        <w:rPr>
          <w:rFonts w:ascii="宋体" w:hAnsi="宋体" w:hint="eastAsia"/>
          <w:sz w:val="24"/>
        </w:rPr>
        <w:tab/>
        <w:t xml:space="preserve">B、密码分析还原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C、应用漏洞分析与渗透</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D、拒绝服务攻击   </w:t>
      </w:r>
      <w:r w:rsidRPr="0009089D">
        <w:rPr>
          <w:rFonts w:ascii="宋体" w:hAnsi="宋体" w:hint="eastAsia"/>
          <w:sz w:val="24"/>
        </w:rPr>
        <w:tab/>
      </w:r>
      <w:r w:rsidRPr="0009089D">
        <w:rPr>
          <w:rFonts w:ascii="宋体" w:hAnsi="宋体" w:hint="eastAsia"/>
          <w:sz w:val="24"/>
        </w:rPr>
        <w:tab/>
        <w:t>E、病毒或后门攻击</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787、主动响应，是指基于一个检测到的入侵所采取的措施。对于主动响应来说，其选择的措施可以归入的类别有（ABC）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A、针对入侵者采取措施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B、修正系统</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C、收集更详细的信息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D、入侵追踪</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788、下面哪些漏洞属于网络服务类安全漏洞：（BC）</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A、Windows 2000中文版输入法漏洞  </w:t>
      </w:r>
      <w:r w:rsidRPr="0009089D">
        <w:rPr>
          <w:rFonts w:ascii="宋体" w:hAnsi="宋体" w:hint="eastAsia"/>
          <w:sz w:val="24"/>
        </w:rPr>
        <w:tab/>
        <w:t>B、IS Web服务存在的IDQ远程溢出漏洞</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C、RPC DCOM服务漏洞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D、Web服务asp脚本漏洞</w:t>
      </w:r>
    </w:p>
    <w:p w:rsidR="00CF6BAC" w:rsidRPr="0009089D" w:rsidRDefault="00CF6BAC" w:rsidP="0009089D">
      <w:pPr>
        <w:spacing w:line="360" w:lineRule="auto"/>
        <w:jc w:val="left"/>
        <w:rPr>
          <w:rFonts w:ascii="宋体" w:hAnsi="宋体"/>
          <w:sz w:val="24"/>
        </w:rPr>
      </w:pPr>
      <w:r w:rsidRPr="0009089D">
        <w:rPr>
          <w:rFonts w:ascii="宋体" w:hAnsi="宋体" w:hint="eastAsia"/>
          <w:sz w:val="24"/>
        </w:rPr>
        <w:t>789、系统感染病毒后的现象有哪些？（ABCD）</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A、系统错误或系统崩溃</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B、系统反应慢，网络拥塞</w:t>
      </w:r>
    </w:p>
    <w:p w:rsidR="00CF6BAC" w:rsidRPr="0009089D" w:rsidRDefault="00CF6BAC" w:rsidP="0009089D">
      <w:pPr>
        <w:spacing w:line="360" w:lineRule="auto"/>
        <w:ind w:firstLine="420"/>
        <w:jc w:val="left"/>
        <w:rPr>
          <w:rFonts w:ascii="宋体" w:hAnsi="宋体"/>
          <w:sz w:val="24"/>
        </w:rPr>
      </w:pPr>
      <w:r w:rsidRPr="0009089D">
        <w:rPr>
          <w:rFonts w:ascii="宋体" w:hAnsi="宋体" w:hint="eastAsia"/>
          <w:sz w:val="24"/>
        </w:rPr>
        <w:t xml:space="preserve">C、陌生的进程或服务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D、陌生的自启动</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1.电子商务系统可能遭受的攻击有(    ABCDE      )</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A.系统穿透     B.植入     C.违反授权原则D.通信监视     E.计算机病毒</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2.属于公</w:t>
      </w:r>
      <w:proofErr w:type="gramStart"/>
      <w:r w:rsidRPr="0009089D">
        <w:rPr>
          <w:rFonts w:ascii="宋体" w:hAnsi="宋体" w:hint="eastAsia"/>
          <w:sz w:val="24"/>
        </w:rPr>
        <w:t>钥</w:t>
      </w:r>
      <w:proofErr w:type="gramEnd"/>
      <w:r w:rsidRPr="0009089D">
        <w:rPr>
          <w:rFonts w:ascii="宋体" w:hAnsi="宋体" w:hint="eastAsia"/>
          <w:sz w:val="24"/>
        </w:rPr>
        <w:t>加密体制的算法包括(     CDE     )</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A.DES       B.二重DES     C.</w:t>
      </w:r>
      <w:proofErr w:type="gramStart"/>
      <w:r w:rsidRPr="0009089D">
        <w:rPr>
          <w:rFonts w:ascii="宋体" w:hAnsi="宋体" w:hint="eastAsia"/>
          <w:sz w:val="24"/>
        </w:rPr>
        <w:t xml:space="preserve">RSA  </w:t>
      </w:r>
      <w:r w:rsidRPr="0009089D">
        <w:rPr>
          <w:rFonts w:ascii="宋体" w:hAnsi="宋体"/>
          <w:sz w:val="24"/>
        </w:rPr>
        <w:t>D.ECC</w:t>
      </w:r>
      <w:proofErr w:type="gramEnd"/>
      <w:r w:rsidRPr="0009089D">
        <w:rPr>
          <w:rFonts w:ascii="宋体" w:hAnsi="宋体"/>
          <w:sz w:val="24"/>
        </w:rPr>
        <w:t xml:space="preserve">       E.ELGamal</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3.签名可以解决的鉴别问题有(   BCDE       )</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A.发送者伪造     B.发送者否认    C.接收方篡改D.第三方冒充     E.接收方伪造</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4.公</w:t>
      </w:r>
      <w:proofErr w:type="gramStart"/>
      <w:r w:rsidRPr="0009089D">
        <w:rPr>
          <w:rFonts w:ascii="宋体" w:hAnsi="宋体" w:hint="eastAsia"/>
          <w:sz w:val="24"/>
        </w:rPr>
        <w:t>钥</w:t>
      </w:r>
      <w:proofErr w:type="gramEnd"/>
      <w:r w:rsidRPr="0009089D">
        <w:rPr>
          <w:rFonts w:ascii="宋体" w:hAnsi="宋体" w:hint="eastAsia"/>
          <w:sz w:val="24"/>
        </w:rPr>
        <w:t>证书的类型有(     ABC     )</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lastRenderedPageBreak/>
        <w:t>A.客户证书     B.服务器证书    C.安全邮件证书D.密钥证书     E.机密证书</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5.在SET中规范了商家服务器的核心功能是(   ABC       )</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A.联系客户端的电子钱包  B.联系支付网关   C.处理SET的错误信息</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D.处理客户的付款信息   E.查询客户</w:t>
      </w:r>
      <w:proofErr w:type="gramStart"/>
      <w:r w:rsidRPr="0009089D">
        <w:rPr>
          <w:rFonts w:ascii="宋体" w:hAnsi="宋体" w:hint="eastAsia"/>
          <w:sz w:val="24"/>
        </w:rPr>
        <w:t>帐号</w:t>
      </w:r>
      <w:proofErr w:type="gramEnd"/>
      <w:r w:rsidRPr="0009089D">
        <w:rPr>
          <w:rFonts w:ascii="宋体" w:hAnsi="宋体" w:hint="eastAsia"/>
          <w:sz w:val="24"/>
        </w:rPr>
        <w:t>信息</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6.从系统工程的角度，要求计算机信息网络具有(ABC )。</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A．可用性、完整性、保密性B．真实性(不可抵赖性) C．可靠性、可控性D．稳定性</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7.实施计算机信息系统安全保护的措施包括：(ABC )。</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A．安全法规B、安全管理C．安全技术D．安全培训</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8．OSI层的安全技术来考虑安全模型（ ABCD）。</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A．物理层B．数据链路层C．网络层、传输层、会话层D．表示层、应用层</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9．网络中所采用的安全机制主要有：（ BCD）。</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A．区域防护 B．加密和隐蔽机制；认证和身份鉴别机制；审计；完整性保护</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C．权力控制和存取控制；业务填充；路由控制 D．公证机制；冗余和备份</w:t>
      </w:r>
    </w:p>
    <w:p w:rsidR="00CF6BAC" w:rsidRPr="0009089D" w:rsidRDefault="00CF6BAC" w:rsidP="00895FF3">
      <w:pPr>
        <w:spacing w:line="360" w:lineRule="auto"/>
        <w:jc w:val="left"/>
        <w:rPr>
          <w:rFonts w:ascii="宋体" w:hAnsi="宋体"/>
          <w:sz w:val="24"/>
        </w:rPr>
      </w:pPr>
      <w:r w:rsidRPr="0009089D">
        <w:rPr>
          <w:rFonts w:ascii="宋体" w:hAnsi="宋体" w:hint="eastAsia"/>
          <w:sz w:val="24"/>
        </w:rPr>
        <w:t>10．公开密钥基础设施(PKl)由以下部分组成：（ AD）。</w:t>
      </w:r>
    </w:p>
    <w:p w:rsidR="00CF6BAC" w:rsidRDefault="00CF6BAC" w:rsidP="00895FF3">
      <w:pPr>
        <w:spacing w:line="360" w:lineRule="auto"/>
        <w:jc w:val="left"/>
        <w:rPr>
          <w:rFonts w:ascii="宋体" w:hAnsi="宋体"/>
          <w:sz w:val="24"/>
        </w:rPr>
      </w:pPr>
      <w:r w:rsidRPr="0009089D">
        <w:rPr>
          <w:rFonts w:ascii="宋体" w:hAnsi="宋体" w:hint="eastAsia"/>
          <w:sz w:val="24"/>
        </w:rPr>
        <w:t>A．认证中心；登记中心B．质检中心C．咨询服务D．证书持有者；用户；证书库</w:t>
      </w:r>
    </w:p>
    <w:p w:rsidR="00895FF3" w:rsidRDefault="00895FF3" w:rsidP="00895FF3">
      <w:pPr>
        <w:spacing w:line="360" w:lineRule="auto"/>
        <w:jc w:val="left"/>
        <w:rPr>
          <w:rFonts w:ascii="宋体" w:hAnsi="宋体"/>
          <w:sz w:val="24"/>
        </w:rPr>
      </w:pPr>
    </w:p>
    <w:p w:rsidR="00895FF3" w:rsidRPr="00895FF3" w:rsidRDefault="00895FF3" w:rsidP="00895FF3">
      <w:pPr>
        <w:spacing w:line="360" w:lineRule="auto"/>
        <w:jc w:val="left"/>
        <w:rPr>
          <w:rFonts w:ascii="宋体" w:hAnsi="宋体"/>
          <w:sz w:val="24"/>
        </w:rPr>
      </w:pPr>
      <w:r w:rsidRPr="00895FF3">
        <w:rPr>
          <w:rFonts w:ascii="宋体" w:hAnsi="宋体"/>
          <w:sz w:val="24"/>
        </w:rPr>
        <w:t>1. 信息系统的容</w:t>
      </w:r>
      <w:proofErr w:type="gramStart"/>
      <w:r w:rsidRPr="00895FF3">
        <w:rPr>
          <w:rFonts w:ascii="宋体" w:hAnsi="宋体"/>
          <w:sz w:val="24"/>
        </w:rPr>
        <w:t>灾方案</w:t>
      </w:r>
      <w:proofErr w:type="gramEnd"/>
      <w:r w:rsidRPr="00895FF3">
        <w:rPr>
          <w:rFonts w:ascii="宋体" w:hAnsi="宋体"/>
          <w:sz w:val="24"/>
        </w:rPr>
        <w:t>通常要考虑的要点有一一。</w:t>
      </w:r>
      <w:r w:rsidRPr="00895FF3">
        <w:rPr>
          <w:rFonts w:ascii="宋体" w:hAnsi="宋体" w:hint="eastAsia"/>
          <w:sz w:val="24"/>
        </w:rPr>
        <w:t>A</w:t>
      </w:r>
      <w:r w:rsidRPr="00895FF3">
        <w:rPr>
          <w:rFonts w:ascii="宋体" w:hAnsi="宋体"/>
          <w:sz w:val="24"/>
        </w:rPr>
        <w:t>BCDE</w:t>
      </w:r>
    </w:p>
    <w:p w:rsidR="00895FF3" w:rsidRPr="00895FF3" w:rsidRDefault="00895FF3" w:rsidP="00895FF3">
      <w:pPr>
        <w:spacing w:line="360" w:lineRule="auto"/>
        <w:jc w:val="left"/>
        <w:rPr>
          <w:rFonts w:ascii="宋体" w:hAnsi="宋体"/>
          <w:sz w:val="24"/>
        </w:rPr>
      </w:pPr>
      <w:r w:rsidRPr="00895FF3">
        <w:rPr>
          <w:rFonts w:ascii="宋体" w:hAnsi="宋体"/>
          <w:sz w:val="24"/>
        </w:rPr>
        <w:t>A. 灾难的类型</w:t>
      </w:r>
      <w:r w:rsidRPr="00895FF3">
        <w:rPr>
          <w:rFonts w:ascii="宋体" w:hAnsi="宋体"/>
          <w:sz w:val="24"/>
        </w:rPr>
        <w:tab/>
        <w:t>B. 恢复时间</w:t>
      </w:r>
    </w:p>
    <w:p w:rsidR="00895FF3" w:rsidRPr="00895FF3" w:rsidRDefault="00895FF3" w:rsidP="00895FF3">
      <w:pPr>
        <w:spacing w:line="360" w:lineRule="auto"/>
        <w:jc w:val="left"/>
        <w:rPr>
          <w:rFonts w:ascii="宋体" w:hAnsi="宋体"/>
          <w:sz w:val="24"/>
        </w:rPr>
      </w:pPr>
      <w:r w:rsidRPr="00895FF3">
        <w:rPr>
          <w:rFonts w:ascii="宋体" w:hAnsi="宋体"/>
          <w:sz w:val="24"/>
        </w:rPr>
        <w:t>C. 恢复程度</w:t>
      </w:r>
      <w:r w:rsidRPr="00895FF3">
        <w:rPr>
          <w:rFonts w:ascii="宋体" w:hAnsi="宋体"/>
          <w:sz w:val="24"/>
        </w:rPr>
        <w:tab/>
        <w:t>D. 实用技术</w:t>
      </w:r>
    </w:p>
    <w:p w:rsidR="00895FF3" w:rsidRPr="00895FF3" w:rsidRDefault="00895FF3" w:rsidP="00895FF3">
      <w:pPr>
        <w:spacing w:line="360" w:lineRule="auto"/>
        <w:jc w:val="left"/>
        <w:rPr>
          <w:rFonts w:ascii="宋体" w:hAnsi="宋体"/>
          <w:sz w:val="24"/>
        </w:rPr>
      </w:pPr>
      <w:r w:rsidRPr="00895FF3">
        <w:rPr>
          <w:rFonts w:ascii="宋体" w:hAnsi="宋体"/>
          <w:sz w:val="24"/>
        </w:rPr>
        <w:t>E 成本</w:t>
      </w:r>
    </w:p>
    <w:p w:rsidR="00895FF3" w:rsidRPr="00895FF3" w:rsidRDefault="00895FF3" w:rsidP="00895FF3">
      <w:pPr>
        <w:spacing w:line="360" w:lineRule="auto"/>
        <w:jc w:val="left"/>
        <w:rPr>
          <w:rFonts w:ascii="宋体" w:hAnsi="宋体"/>
          <w:sz w:val="24"/>
        </w:rPr>
      </w:pPr>
      <w:r w:rsidRPr="00895FF3">
        <w:rPr>
          <w:rFonts w:ascii="宋体" w:hAnsi="宋体"/>
          <w:sz w:val="24"/>
        </w:rPr>
        <w:t>2. 系统数据备份包括的对象有一一一。</w:t>
      </w:r>
      <w:r w:rsidRPr="00895FF3">
        <w:rPr>
          <w:rFonts w:ascii="宋体" w:hAnsi="宋体" w:hint="eastAsia"/>
          <w:sz w:val="24"/>
        </w:rPr>
        <w:t>A</w:t>
      </w:r>
      <w:r w:rsidRPr="00895FF3">
        <w:rPr>
          <w:rFonts w:ascii="宋体" w:hAnsi="宋体"/>
          <w:sz w:val="24"/>
        </w:rPr>
        <w:t>BD</w:t>
      </w:r>
    </w:p>
    <w:p w:rsidR="00895FF3" w:rsidRPr="00895FF3" w:rsidRDefault="00895FF3" w:rsidP="00895FF3">
      <w:pPr>
        <w:spacing w:line="360" w:lineRule="auto"/>
        <w:jc w:val="left"/>
        <w:rPr>
          <w:rFonts w:ascii="宋体" w:hAnsi="宋体"/>
          <w:sz w:val="24"/>
        </w:rPr>
      </w:pPr>
      <w:r w:rsidRPr="00895FF3">
        <w:rPr>
          <w:rFonts w:ascii="宋体" w:hAnsi="宋体"/>
          <w:sz w:val="24"/>
        </w:rPr>
        <w:t xml:space="preserve">A. 配置文件   B.日志文件 C. </w:t>
      </w:r>
      <w:proofErr w:type="gramStart"/>
      <w:r w:rsidRPr="00895FF3">
        <w:rPr>
          <w:rFonts w:ascii="宋体" w:hAnsi="宋体"/>
          <w:sz w:val="24"/>
        </w:rPr>
        <w:t>用户文档  D.系统设备文件</w:t>
      </w:r>
      <w:proofErr w:type="gramEnd"/>
    </w:p>
    <w:p w:rsidR="00895FF3" w:rsidRPr="00895FF3" w:rsidRDefault="00895FF3" w:rsidP="00895FF3">
      <w:pPr>
        <w:spacing w:line="360" w:lineRule="auto"/>
        <w:jc w:val="left"/>
        <w:rPr>
          <w:rFonts w:ascii="宋体" w:hAnsi="宋体"/>
          <w:sz w:val="24"/>
        </w:rPr>
      </w:pPr>
      <w:r w:rsidRPr="00895FF3">
        <w:rPr>
          <w:rFonts w:ascii="宋体" w:hAnsi="宋体"/>
          <w:sz w:val="24"/>
        </w:rPr>
        <w:t>3. 容灾等级越高，则一一一。</w:t>
      </w:r>
      <w:r w:rsidRPr="00895FF3">
        <w:rPr>
          <w:rFonts w:ascii="宋体" w:hAnsi="宋体" w:hint="eastAsia"/>
          <w:sz w:val="24"/>
        </w:rPr>
        <w:t>A</w:t>
      </w:r>
      <w:r w:rsidRPr="00895FF3">
        <w:rPr>
          <w:rFonts w:ascii="宋体" w:hAnsi="宋体"/>
          <w:sz w:val="24"/>
        </w:rPr>
        <w:t>CD</w:t>
      </w:r>
    </w:p>
    <w:p w:rsidR="00895FF3" w:rsidRPr="00895FF3" w:rsidRDefault="00895FF3" w:rsidP="00895FF3">
      <w:pPr>
        <w:spacing w:line="360" w:lineRule="auto"/>
        <w:jc w:val="left"/>
        <w:rPr>
          <w:rFonts w:ascii="宋体" w:hAnsi="宋体"/>
          <w:sz w:val="24"/>
        </w:rPr>
      </w:pPr>
      <w:r w:rsidRPr="00895FF3">
        <w:rPr>
          <w:rFonts w:ascii="宋体" w:hAnsi="宋体"/>
          <w:sz w:val="24"/>
        </w:rPr>
        <w:t>A. 业务恢复时间越短 C. 所需要成本越高   B. 所需人员越多   D. 保护的数据越重要</w:t>
      </w:r>
    </w:p>
    <w:p w:rsidR="00895FF3" w:rsidRPr="0009089D" w:rsidRDefault="00895FF3" w:rsidP="00895FF3">
      <w:pPr>
        <w:spacing w:line="360" w:lineRule="auto"/>
        <w:jc w:val="left"/>
        <w:rPr>
          <w:rFonts w:ascii="宋体" w:hAnsi="宋体"/>
          <w:sz w:val="24"/>
        </w:rPr>
      </w:pPr>
      <w:r w:rsidRPr="0009089D">
        <w:rPr>
          <w:rFonts w:ascii="宋体" w:hAnsi="宋体" w:hint="eastAsia"/>
          <w:sz w:val="24"/>
        </w:rPr>
        <w:t xml:space="preserve">4、数据安全备份有几种策略（ </w:t>
      </w:r>
      <w:r>
        <w:rPr>
          <w:rFonts w:ascii="宋体" w:hAnsi="宋体" w:hint="eastAsia"/>
          <w:sz w:val="24"/>
        </w:rPr>
        <w:t>ABC</w:t>
      </w:r>
      <w:r w:rsidRPr="0009089D">
        <w:rPr>
          <w:rFonts w:ascii="宋体" w:hAnsi="宋体" w:hint="eastAsia"/>
          <w:sz w:val="24"/>
        </w:rPr>
        <w:t xml:space="preserve"> ）</w:t>
      </w:r>
    </w:p>
    <w:p w:rsidR="00895FF3" w:rsidRPr="0009089D" w:rsidRDefault="00895FF3" w:rsidP="00895FF3">
      <w:pPr>
        <w:spacing w:line="360" w:lineRule="auto"/>
        <w:jc w:val="left"/>
        <w:rPr>
          <w:rFonts w:ascii="宋体" w:hAnsi="宋体"/>
          <w:sz w:val="24"/>
        </w:rPr>
      </w:pPr>
      <w:r w:rsidRPr="0009089D">
        <w:rPr>
          <w:rFonts w:ascii="宋体" w:hAnsi="宋体" w:hint="eastAsia"/>
          <w:sz w:val="24"/>
        </w:rPr>
        <w:t>A、全备份；  B、增量备份；   C、差异备份；  D、手工备份</w:t>
      </w:r>
    </w:p>
    <w:p w:rsidR="00895FF3" w:rsidRPr="0009089D" w:rsidRDefault="00895FF3" w:rsidP="00895FF3">
      <w:pPr>
        <w:spacing w:line="360" w:lineRule="auto"/>
        <w:jc w:val="left"/>
        <w:rPr>
          <w:rFonts w:ascii="宋体" w:hAnsi="宋体"/>
          <w:sz w:val="24"/>
        </w:rPr>
      </w:pPr>
    </w:p>
    <w:p w:rsidR="00895FF3" w:rsidRPr="0009089D" w:rsidRDefault="00895FF3" w:rsidP="00895FF3">
      <w:pPr>
        <w:spacing w:line="360" w:lineRule="auto"/>
        <w:jc w:val="left"/>
        <w:rPr>
          <w:rFonts w:ascii="宋体" w:hAnsi="宋体"/>
          <w:sz w:val="24"/>
        </w:rPr>
      </w:pPr>
      <w:r w:rsidRPr="0009089D">
        <w:rPr>
          <w:rFonts w:ascii="宋体" w:hAnsi="宋体" w:hint="eastAsia"/>
          <w:sz w:val="24"/>
        </w:rPr>
        <w:t>5、建立</w:t>
      </w:r>
      <w:r w:rsidRPr="0009089D">
        <w:rPr>
          <w:rFonts w:ascii="宋体" w:hAnsi="宋体"/>
          <w:sz w:val="24"/>
        </w:rPr>
        <w:t>Disaster Recovery</w:t>
      </w:r>
      <w:r w:rsidRPr="0009089D">
        <w:rPr>
          <w:rFonts w:ascii="宋体" w:hAnsi="宋体" w:hint="eastAsia"/>
          <w:sz w:val="24"/>
        </w:rPr>
        <w:t xml:space="preserve">（容灾系统）的前提是什么（  </w:t>
      </w:r>
      <w:r>
        <w:rPr>
          <w:rFonts w:ascii="宋体" w:hAnsi="宋体" w:hint="eastAsia"/>
          <w:sz w:val="24"/>
        </w:rPr>
        <w:t>ABC</w:t>
      </w:r>
      <w:r w:rsidRPr="0009089D">
        <w:rPr>
          <w:rFonts w:ascii="宋体" w:hAnsi="宋体" w:hint="eastAsia"/>
          <w:sz w:val="24"/>
        </w:rPr>
        <w:t xml:space="preserve"> ）多选</w:t>
      </w:r>
    </w:p>
    <w:p w:rsidR="00895FF3" w:rsidRPr="0009089D" w:rsidRDefault="00895FF3" w:rsidP="00895FF3">
      <w:pPr>
        <w:spacing w:line="360" w:lineRule="auto"/>
        <w:jc w:val="left"/>
        <w:rPr>
          <w:rFonts w:ascii="宋体" w:hAnsi="宋体"/>
          <w:sz w:val="24"/>
        </w:rPr>
      </w:pPr>
      <w:r w:rsidRPr="0009089D">
        <w:rPr>
          <w:rFonts w:ascii="宋体" w:hAnsi="宋体" w:hint="eastAsia"/>
          <w:sz w:val="24"/>
        </w:rPr>
        <w:t>A、自然灾害（地震、火灾，水灾...)；  B、人为灾害（错误操作、黑客攻击、病毒发作...)</w:t>
      </w:r>
    </w:p>
    <w:p w:rsidR="00895FF3" w:rsidRPr="0009089D" w:rsidRDefault="00895FF3" w:rsidP="00895FF3">
      <w:pPr>
        <w:spacing w:line="360" w:lineRule="auto"/>
        <w:jc w:val="left"/>
        <w:rPr>
          <w:rFonts w:ascii="宋体" w:hAnsi="宋体"/>
          <w:sz w:val="24"/>
        </w:rPr>
      </w:pPr>
      <w:r w:rsidRPr="0009089D">
        <w:rPr>
          <w:rFonts w:ascii="宋体" w:hAnsi="宋体" w:hint="eastAsia"/>
          <w:sz w:val="24"/>
        </w:rPr>
        <w:lastRenderedPageBreak/>
        <w:t>C、技术风险（设备失效、软件错误、电力失效...）</w:t>
      </w:r>
    </w:p>
    <w:p w:rsidR="00895FF3" w:rsidRPr="0009089D" w:rsidRDefault="00895FF3" w:rsidP="00895FF3">
      <w:pPr>
        <w:spacing w:line="360" w:lineRule="auto"/>
        <w:jc w:val="left"/>
        <w:rPr>
          <w:rFonts w:ascii="宋体" w:hAnsi="宋体"/>
          <w:sz w:val="24"/>
        </w:rPr>
      </w:pPr>
      <w:r w:rsidRPr="0009089D">
        <w:rPr>
          <w:rFonts w:ascii="宋体" w:hAnsi="宋体" w:hint="eastAsia"/>
          <w:sz w:val="24"/>
        </w:rPr>
        <w:t xml:space="preserve">6、IBM TSM Fastback 可以支持数据库系统包括（ </w:t>
      </w:r>
      <w:r>
        <w:rPr>
          <w:rFonts w:ascii="宋体" w:hAnsi="宋体"/>
          <w:sz w:val="24"/>
        </w:rPr>
        <w:t>ABC</w:t>
      </w:r>
      <w:r w:rsidRPr="0009089D">
        <w:rPr>
          <w:rFonts w:ascii="宋体" w:hAnsi="宋体" w:hint="eastAsia"/>
          <w:sz w:val="24"/>
        </w:rPr>
        <w:t xml:space="preserve">   ）多选</w:t>
      </w:r>
    </w:p>
    <w:p w:rsidR="00895FF3" w:rsidRPr="0009089D" w:rsidRDefault="00895FF3" w:rsidP="00895FF3">
      <w:pPr>
        <w:spacing w:line="360" w:lineRule="auto"/>
        <w:jc w:val="left"/>
        <w:rPr>
          <w:rFonts w:ascii="宋体" w:hAnsi="宋体"/>
          <w:sz w:val="24"/>
        </w:rPr>
      </w:pPr>
      <w:r w:rsidRPr="0009089D">
        <w:rPr>
          <w:rFonts w:ascii="宋体" w:hAnsi="宋体" w:hint="eastAsia"/>
          <w:sz w:val="24"/>
        </w:rPr>
        <w:t>A、MS SQL；  B、Oracle； C、DB2；  D、MY SQL</w:t>
      </w:r>
    </w:p>
    <w:p w:rsidR="00895FF3" w:rsidRPr="0009089D" w:rsidRDefault="00895FF3" w:rsidP="00895FF3">
      <w:pPr>
        <w:spacing w:line="360" w:lineRule="auto"/>
        <w:jc w:val="left"/>
        <w:rPr>
          <w:rFonts w:ascii="宋体" w:hAnsi="宋体"/>
          <w:sz w:val="24"/>
        </w:rPr>
      </w:pPr>
      <w:r w:rsidRPr="0009089D">
        <w:rPr>
          <w:rFonts w:ascii="宋体" w:hAnsi="宋体" w:hint="eastAsia"/>
          <w:sz w:val="24"/>
        </w:rPr>
        <w:t xml:space="preserve">7、IBM TSM Fastback 可以支持的存储介质包括（  </w:t>
      </w:r>
      <w:r>
        <w:rPr>
          <w:rFonts w:ascii="宋体" w:hAnsi="宋体"/>
          <w:sz w:val="24"/>
        </w:rPr>
        <w:t>BD</w:t>
      </w:r>
      <w:r w:rsidRPr="0009089D">
        <w:rPr>
          <w:rFonts w:ascii="宋体" w:hAnsi="宋体" w:hint="eastAsia"/>
          <w:sz w:val="24"/>
        </w:rPr>
        <w:t xml:space="preserve"> ）</w:t>
      </w:r>
    </w:p>
    <w:p w:rsidR="00895FF3" w:rsidRDefault="00895FF3" w:rsidP="00895FF3">
      <w:pPr>
        <w:spacing w:line="360" w:lineRule="auto"/>
        <w:jc w:val="left"/>
        <w:rPr>
          <w:rFonts w:ascii="宋体" w:hAnsi="宋体"/>
          <w:sz w:val="24"/>
        </w:rPr>
      </w:pPr>
      <w:r w:rsidRPr="0009089D">
        <w:rPr>
          <w:rFonts w:ascii="宋体" w:hAnsi="宋体" w:hint="eastAsia"/>
          <w:sz w:val="24"/>
        </w:rPr>
        <w:t>A、磁带介质；   B、磁盘介质；  C、磁带库；  D、磁盘柜</w:t>
      </w:r>
    </w:p>
    <w:p w:rsidR="00895FF3" w:rsidRPr="0009089D" w:rsidRDefault="00895FF3" w:rsidP="00895FF3">
      <w:pPr>
        <w:autoSpaceDE w:val="0"/>
        <w:autoSpaceDN w:val="0"/>
        <w:adjustRightInd w:val="0"/>
        <w:spacing w:line="400" w:lineRule="exact"/>
        <w:ind w:left="268" w:hanging="254"/>
        <w:jc w:val="left"/>
        <w:rPr>
          <w:rFonts w:ascii="宋体" w:hAnsi="宋体"/>
          <w:kern w:val="0"/>
          <w:sz w:val="24"/>
          <w:lang w:val="zh-CN"/>
        </w:rPr>
      </w:pPr>
      <w:r w:rsidRPr="0009089D">
        <w:rPr>
          <w:rFonts w:ascii="宋体" w:hAnsi="宋体"/>
          <w:kern w:val="0"/>
          <w:sz w:val="24"/>
          <w:lang w:val="zh-CN"/>
        </w:rPr>
        <w:t>1. 操作系统的基本功能有</w:t>
      </w:r>
      <w:r>
        <w:rPr>
          <w:rFonts w:ascii="宋体" w:hAnsi="宋体" w:hint="eastAsia"/>
          <w:kern w:val="0"/>
          <w:sz w:val="24"/>
          <w:lang w:val="zh-CN"/>
        </w:rPr>
        <w:t>(</w:t>
      </w:r>
      <w:r>
        <w:rPr>
          <w:rFonts w:ascii="宋体" w:hAnsi="宋体"/>
          <w:kern w:val="0"/>
          <w:sz w:val="24"/>
          <w:lang w:val="zh-CN"/>
        </w:rPr>
        <w:t>abcd)</w:t>
      </w:r>
    </w:p>
    <w:p w:rsidR="00895FF3" w:rsidRPr="0009089D" w:rsidRDefault="00895FF3" w:rsidP="00895FF3">
      <w:pPr>
        <w:autoSpaceDE w:val="0"/>
        <w:autoSpaceDN w:val="0"/>
        <w:adjustRightInd w:val="0"/>
        <w:spacing w:line="400" w:lineRule="exact"/>
        <w:ind w:left="268"/>
        <w:jc w:val="left"/>
        <w:rPr>
          <w:rFonts w:ascii="宋体" w:hAnsi="宋体"/>
          <w:kern w:val="0"/>
          <w:sz w:val="24"/>
          <w:lang w:val="zh-CN"/>
        </w:rPr>
      </w:pPr>
      <w:r w:rsidRPr="0009089D">
        <w:rPr>
          <w:rFonts w:ascii="宋体" w:hAnsi="宋体"/>
          <w:kern w:val="0"/>
          <w:sz w:val="24"/>
          <w:lang w:val="zh-CN"/>
        </w:rPr>
        <w:t>A. 处理器管理  B. 存储管理  C. 文件管理  D. 设备管理</w:t>
      </w:r>
    </w:p>
    <w:p w:rsidR="00895FF3" w:rsidRPr="0009089D" w:rsidRDefault="00895FF3" w:rsidP="00895FF3">
      <w:pPr>
        <w:tabs>
          <w:tab w:val="left" w:pos="676"/>
          <w:tab w:val="left" w:pos="4723"/>
        </w:tabs>
        <w:autoSpaceDE w:val="0"/>
        <w:autoSpaceDN w:val="0"/>
        <w:adjustRightInd w:val="0"/>
        <w:spacing w:line="400" w:lineRule="exact"/>
        <w:jc w:val="left"/>
        <w:rPr>
          <w:rFonts w:ascii="宋体" w:hAnsi="宋体"/>
          <w:kern w:val="0"/>
          <w:sz w:val="24"/>
          <w:lang w:val="zh-CN"/>
        </w:rPr>
      </w:pPr>
      <w:r w:rsidRPr="0009089D">
        <w:rPr>
          <w:rFonts w:ascii="宋体" w:hAnsi="宋体" w:hint="eastAsia"/>
          <w:kern w:val="0"/>
          <w:sz w:val="24"/>
          <w:lang w:val="zh-CN"/>
        </w:rPr>
        <w:t>2</w:t>
      </w:r>
      <w:r w:rsidRPr="0009089D">
        <w:rPr>
          <w:rFonts w:ascii="宋体" w:hAnsi="宋体"/>
          <w:kern w:val="0"/>
          <w:sz w:val="24"/>
          <w:lang w:val="zh-CN"/>
        </w:rPr>
        <w:t>.Windows 系统中的用户组包括</w:t>
      </w:r>
      <w:r>
        <w:rPr>
          <w:rFonts w:ascii="宋体" w:hAnsi="宋体" w:hint="eastAsia"/>
          <w:kern w:val="0"/>
          <w:sz w:val="24"/>
          <w:lang w:val="zh-CN"/>
        </w:rPr>
        <w:t>(</w:t>
      </w:r>
      <w:r>
        <w:rPr>
          <w:rFonts w:ascii="宋体" w:hAnsi="宋体"/>
          <w:kern w:val="0"/>
          <w:sz w:val="24"/>
          <w:lang w:val="zh-CN"/>
        </w:rPr>
        <w:t>abc)</w:t>
      </w:r>
    </w:p>
    <w:p w:rsidR="00895FF3" w:rsidRPr="0009089D" w:rsidRDefault="00895FF3" w:rsidP="00895FF3">
      <w:pPr>
        <w:tabs>
          <w:tab w:val="left" w:pos="676"/>
          <w:tab w:val="left" w:pos="4723"/>
        </w:tabs>
        <w:autoSpaceDE w:val="0"/>
        <w:autoSpaceDN w:val="0"/>
        <w:adjustRightInd w:val="0"/>
        <w:spacing w:line="400" w:lineRule="exact"/>
        <w:jc w:val="left"/>
        <w:rPr>
          <w:rFonts w:ascii="宋体" w:hAnsi="宋体"/>
          <w:kern w:val="0"/>
          <w:sz w:val="24"/>
          <w:lang w:val="zh-CN"/>
        </w:rPr>
      </w:pPr>
      <w:r w:rsidRPr="0009089D">
        <w:rPr>
          <w:rFonts w:ascii="宋体" w:hAnsi="宋体"/>
          <w:kern w:val="0"/>
          <w:sz w:val="24"/>
          <w:lang w:val="zh-CN"/>
        </w:rPr>
        <w:t>A. 全局组</w:t>
      </w:r>
      <w:r w:rsidRPr="0009089D">
        <w:rPr>
          <w:rFonts w:ascii="宋体" w:hAnsi="宋体"/>
          <w:kern w:val="0"/>
          <w:sz w:val="24"/>
          <w:lang w:val="zh-CN"/>
        </w:rPr>
        <w:tab/>
        <w:t>B. 本地组</w:t>
      </w:r>
    </w:p>
    <w:p w:rsidR="00895FF3" w:rsidRPr="0009089D" w:rsidRDefault="00895FF3" w:rsidP="00895FF3">
      <w:pPr>
        <w:tabs>
          <w:tab w:val="left" w:pos="676"/>
          <w:tab w:val="left" w:pos="4723"/>
        </w:tabs>
        <w:autoSpaceDE w:val="0"/>
        <w:autoSpaceDN w:val="0"/>
        <w:adjustRightInd w:val="0"/>
        <w:spacing w:line="400" w:lineRule="exact"/>
        <w:jc w:val="left"/>
        <w:rPr>
          <w:rFonts w:ascii="宋体" w:hAnsi="宋体"/>
          <w:kern w:val="0"/>
          <w:sz w:val="24"/>
          <w:lang w:val="zh-CN"/>
        </w:rPr>
      </w:pPr>
      <w:r w:rsidRPr="0009089D">
        <w:rPr>
          <w:rFonts w:ascii="宋体" w:hAnsi="宋体"/>
          <w:kern w:val="0"/>
          <w:sz w:val="24"/>
          <w:lang w:val="zh-CN"/>
        </w:rPr>
        <w:t>C. 特殊组</w:t>
      </w:r>
      <w:r w:rsidRPr="0009089D">
        <w:rPr>
          <w:rFonts w:ascii="宋体" w:hAnsi="宋体"/>
          <w:kern w:val="0"/>
          <w:sz w:val="24"/>
          <w:lang w:val="zh-CN"/>
        </w:rPr>
        <w:tab/>
        <w:t>D. 标准组</w:t>
      </w:r>
    </w:p>
    <w:p w:rsidR="00895FF3" w:rsidRPr="0009089D" w:rsidRDefault="00895FF3" w:rsidP="00895FF3">
      <w:pPr>
        <w:tabs>
          <w:tab w:val="left" w:pos="676"/>
          <w:tab w:val="left" w:pos="4723"/>
        </w:tabs>
        <w:autoSpaceDE w:val="0"/>
        <w:autoSpaceDN w:val="0"/>
        <w:adjustRightInd w:val="0"/>
        <w:spacing w:line="400" w:lineRule="exact"/>
        <w:jc w:val="left"/>
        <w:rPr>
          <w:rFonts w:ascii="宋体" w:hAnsi="宋体"/>
          <w:kern w:val="0"/>
          <w:sz w:val="24"/>
          <w:lang w:val="zh-CN"/>
        </w:rPr>
      </w:pPr>
      <w:r w:rsidRPr="0009089D">
        <w:rPr>
          <w:rFonts w:ascii="宋体" w:hAnsi="宋体" w:hint="eastAsia"/>
          <w:kern w:val="0"/>
          <w:sz w:val="24"/>
          <w:lang w:val="zh-CN"/>
        </w:rPr>
        <w:t>3</w:t>
      </w:r>
      <w:r w:rsidRPr="0009089D">
        <w:rPr>
          <w:rFonts w:ascii="宋体" w:hAnsi="宋体"/>
          <w:kern w:val="0"/>
          <w:sz w:val="24"/>
          <w:lang w:val="zh-CN"/>
        </w:rPr>
        <w:t>.Windows 系统登录流程中使用的系统安全模块有</w:t>
      </w:r>
      <w:r>
        <w:rPr>
          <w:rFonts w:ascii="宋体" w:hAnsi="宋体" w:hint="eastAsia"/>
          <w:kern w:val="0"/>
          <w:sz w:val="24"/>
          <w:lang w:val="zh-CN"/>
        </w:rPr>
        <w:t>(</w:t>
      </w:r>
      <w:r>
        <w:rPr>
          <w:rFonts w:ascii="宋体" w:hAnsi="宋体"/>
          <w:kern w:val="0"/>
          <w:sz w:val="24"/>
          <w:lang w:val="zh-CN"/>
        </w:rPr>
        <w:t>abc)</w:t>
      </w:r>
    </w:p>
    <w:p w:rsidR="00895FF3" w:rsidRPr="0009089D" w:rsidRDefault="00895FF3" w:rsidP="00895FF3">
      <w:pPr>
        <w:tabs>
          <w:tab w:val="left" w:pos="676"/>
          <w:tab w:val="left" w:pos="4723"/>
        </w:tabs>
        <w:autoSpaceDE w:val="0"/>
        <w:autoSpaceDN w:val="0"/>
        <w:adjustRightInd w:val="0"/>
        <w:spacing w:line="400" w:lineRule="exact"/>
        <w:ind w:left="676"/>
        <w:jc w:val="left"/>
        <w:rPr>
          <w:rFonts w:ascii="宋体" w:hAnsi="宋体"/>
          <w:kern w:val="0"/>
          <w:sz w:val="24"/>
          <w:lang w:val="zh-CN"/>
        </w:rPr>
      </w:pPr>
      <w:r w:rsidRPr="0009089D">
        <w:rPr>
          <w:rFonts w:ascii="宋体" w:hAnsi="宋体"/>
          <w:kern w:val="0"/>
          <w:sz w:val="24"/>
          <w:lang w:val="zh-CN"/>
        </w:rPr>
        <w:t>A. 安全</w:t>
      </w:r>
      <w:proofErr w:type="gramStart"/>
      <w:r w:rsidRPr="0009089D">
        <w:rPr>
          <w:rFonts w:ascii="宋体" w:hAnsi="宋体"/>
          <w:kern w:val="0"/>
          <w:sz w:val="24"/>
          <w:lang w:val="zh-CN"/>
        </w:rPr>
        <w:t>帐号</w:t>
      </w:r>
      <w:proofErr w:type="gramEnd"/>
      <w:r w:rsidRPr="0009089D">
        <w:rPr>
          <w:rFonts w:ascii="宋体" w:hAnsi="宋体"/>
          <w:kern w:val="0"/>
          <w:sz w:val="24"/>
          <w:lang w:val="zh-CN"/>
        </w:rPr>
        <w:t>管理 (Semrity Account Manager, 简称 SAM) 模块</w:t>
      </w:r>
    </w:p>
    <w:p w:rsidR="00895FF3" w:rsidRPr="0009089D" w:rsidRDefault="00895FF3" w:rsidP="00895FF3">
      <w:pPr>
        <w:tabs>
          <w:tab w:val="left" w:pos="676"/>
          <w:tab w:val="left" w:pos="4723"/>
        </w:tabs>
        <w:autoSpaceDE w:val="0"/>
        <w:autoSpaceDN w:val="0"/>
        <w:adjustRightInd w:val="0"/>
        <w:spacing w:line="400" w:lineRule="exact"/>
        <w:ind w:left="676"/>
        <w:jc w:val="left"/>
        <w:rPr>
          <w:rFonts w:ascii="宋体" w:hAnsi="宋体"/>
          <w:kern w:val="0"/>
          <w:sz w:val="24"/>
          <w:lang w:val="zh-CN"/>
        </w:rPr>
      </w:pPr>
      <w:r w:rsidRPr="0009089D">
        <w:rPr>
          <w:rFonts w:ascii="宋体" w:hAnsi="宋体"/>
          <w:kern w:val="0"/>
          <w:sz w:val="24"/>
          <w:lang w:val="zh-CN"/>
        </w:rPr>
        <w:t>B.Windows 系统的注册 (Winhgon) 模块</w:t>
      </w:r>
    </w:p>
    <w:p w:rsidR="00895FF3" w:rsidRPr="0009089D" w:rsidRDefault="00895FF3" w:rsidP="00895FF3">
      <w:pPr>
        <w:tabs>
          <w:tab w:val="left" w:pos="676"/>
          <w:tab w:val="left" w:pos="4723"/>
        </w:tabs>
        <w:autoSpaceDE w:val="0"/>
        <w:autoSpaceDN w:val="0"/>
        <w:adjustRightInd w:val="0"/>
        <w:spacing w:line="400" w:lineRule="exact"/>
        <w:ind w:left="676"/>
        <w:jc w:val="left"/>
        <w:rPr>
          <w:rFonts w:ascii="宋体" w:hAnsi="宋体"/>
          <w:kern w:val="0"/>
          <w:sz w:val="24"/>
          <w:lang w:val="zh-CN"/>
        </w:rPr>
      </w:pPr>
      <w:r w:rsidRPr="0009089D">
        <w:rPr>
          <w:rFonts w:ascii="宋体" w:hAnsi="宋体"/>
          <w:kern w:val="0"/>
          <w:sz w:val="24"/>
          <w:lang w:val="zh-CN"/>
        </w:rPr>
        <w:t>C. 本地安全认证 (Local Security Authority, 简称 LSA) 模块</w:t>
      </w:r>
    </w:p>
    <w:p w:rsidR="00895FF3" w:rsidRPr="0009089D" w:rsidRDefault="00895FF3" w:rsidP="00895FF3">
      <w:pPr>
        <w:tabs>
          <w:tab w:val="left" w:pos="676"/>
          <w:tab w:val="left" w:pos="4723"/>
        </w:tabs>
        <w:autoSpaceDE w:val="0"/>
        <w:autoSpaceDN w:val="0"/>
        <w:adjustRightInd w:val="0"/>
        <w:spacing w:line="400" w:lineRule="exact"/>
        <w:ind w:left="676"/>
        <w:jc w:val="left"/>
        <w:rPr>
          <w:rFonts w:ascii="宋体" w:hAnsi="宋体"/>
          <w:kern w:val="0"/>
          <w:sz w:val="24"/>
          <w:lang w:val="zh-CN"/>
        </w:rPr>
      </w:pPr>
      <w:r w:rsidRPr="0009089D">
        <w:rPr>
          <w:rFonts w:ascii="宋体" w:hAnsi="宋体"/>
          <w:kern w:val="0"/>
          <w:sz w:val="24"/>
          <w:lang w:val="zh-CN"/>
        </w:rPr>
        <w:t>D. 安全引用监控器模块</w:t>
      </w:r>
    </w:p>
    <w:p w:rsidR="00895FF3" w:rsidRPr="0009089D" w:rsidRDefault="00895FF3" w:rsidP="00895FF3">
      <w:pPr>
        <w:tabs>
          <w:tab w:val="left" w:pos="254"/>
          <w:tab w:val="left" w:pos="2553"/>
          <w:tab w:val="left" w:pos="4291"/>
        </w:tabs>
        <w:autoSpaceDE w:val="0"/>
        <w:autoSpaceDN w:val="0"/>
        <w:adjustRightInd w:val="0"/>
        <w:spacing w:line="400" w:lineRule="exact"/>
        <w:ind w:left="254" w:hanging="244"/>
        <w:jc w:val="left"/>
        <w:rPr>
          <w:rFonts w:ascii="宋体" w:hAnsi="宋体"/>
          <w:kern w:val="0"/>
          <w:sz w:val="24"/>
          <w:lang w:val="zh-CN"/>
        </w:rPr>
      </w:pPr>
      <w:r w:rsidRPr="0009089D">
        <w:rPr>
          <w:rFonts w:ascii="宋体" w:hAnsi="宋体" w:hint="eastAsia"/>
          <w:kern w:val="0"/>
          <w:sz w:val="24"/>
          <w:lang w:val="zh-CN"/>
        </w:rPr>
        <w:t>4</w:t>
      </w:r>
      <w:r w:rsidRPr="0009089D">
        <w:rPr>
          <w:rFonts w:ascii="宋体" w:hAnsi="宋体"/>
          <w:kern w:val="0"/>
          <w:sz w:val="24"/>
          <w:lang w:val="zh-CN"/>
        </w:rPr>
        <w:t>. 数据库故障可能有</w:t>
      </w:r>
      <w:r>
        <w:rPr>
          <w:rFonts w:ascii="宋体" w:hAnsi="宋体" w:hint="eastAsia"/>
          <w:kern w:val="0"/>
          <w:sz w:val="24"/>
          <w:lang w:val="zh-CN"/>
        </w:rPr>
        <w:t>(</w:t>
      </w:r>
      <w:r>
        <w:rPr>
          <w:rFonts w:ascii="宋体" w:hAnsi="宋体"/>
          <w:kern w:val="0"/>
          <w:sz w:val="24"/>
          <w:lang w:val="zh-CN"/>
        </w:rPr>
        <w:t>abcde)</w:t>
      </w:r>
    </w:p>
    <w:p w:rsidR="00895FF3" w:rsidRPr="0009089D" w:rsidRDefault="00895FF3" w:rsidP="00895FF3">
      <w:pPr>
        <w:tabs>
          <w:tab w:val="left" w:pos="254"/>
          <w:tab w:val="left" w:pos="2553"/>
          <w:tab w:val="left" w:pos="4291"/>
        </w:tabs>
        <w:autoSpaceDE w:val="0"/>
        <w:autoSpaceDN w:val="0"/>
        <w:adjustRightInd w:val="0"/>
        <w:spacing w:line="400" w:lineRule="exact"/>
        <w:ind w:left="254"/>
        <w:jc w:val="left"/>
        <w:rPr>
          <w:rFonts w:ascii="宋体" w:hAnsi="宋体"/>
          <w:kern w:val="0"/>
          <w:sz w:val="24"/>
          <w:lang w:val="zh-CN"/>
        </w:rPr>
      </w:pPr>
      <w:r w:rsidRPr="0009089D">
        <w:rPr>
          <w:rFonts w:ascii="宋体" w:hAnsi="宋体"/>
          <w:kern w:val="0"/>
          <w:sz w:val="24"/>
          <w:lang w:val="zh-CN"/>
        </w:rPr>
        <w:t>A. 磁盘故障  B. 事务内部的故障</w:t>
      </w:r>
    </w:p>
    <w:p w:rsidR="00895FF3" w:rsidRPr="0009089D" w:rsidRDefault="00895FF3" w:rsidP="00895FF3">
      <w:pPr>
        <w:tabs>
          <w:tab w:val="left" w:pos="254"/>
          <w:tab w:val="left" w:pos="2553"/>
          <w:tab w:val="left" w:pos="4291"/>
        </w:tabs>
        <w:autoSpaceDE w:val="0"/>
        <w:autoSpaceDN w:val="0"/>
        <w:adjustRightInd w:val="0"/>
        <w:spacing w:line="400" w:lineRule="exact"/>
        <w:ind w:left="254"/>
        <w:jc w:val="left"/>
        <w:rPr>
          <w:rFonts w:ascii="宋体" w:hAnsi="宋体"/>
          <w:kern w:val="0"/>
          <w:sz w:val="24"/>
          <w:lang w:val="zh-CN"/>
        </w:rPr>
      </w:pPr>
      <w:r w:rsidRPr="0009089D">
        <w:rPr>
          <w:rFonts w:ascii="宋体" w:hAnsi="宋体"/>
          <w:kern w:val="0"/>
          <w:sz w:val="24"/>
          <w:lang w:val="zh-CN"/>
        </w:rPr>
        <w:t>C. 系统故障  D. 介质故障</w:t>
      </w:r>
    </w:p>
    <w:p w:rsidR="00895FF3" w:rsidRPr="0009089D" w:rsidRDefault="00895FF3" w:rsidP="00895FF3">
      <w:pPr>
        <w:tabs>
          <w:tab w:val="left" w:pos="254"/>
          <w:tab w:val="left" w:pos="2553"/>
          <w:tab w:val="left" w:pos="4291"/>
        </w:tabs>
        <w:autoSpaceDE w:val="0"/>
        <w:autoSpaceDN w:val="0"/>
        <w:adjustRightInd w:val="0"/>
        <w:spacing w:line="400" w:lineRule="exact"/>
        <w:ind w:left="254"/>
        <w:jc w:val="left"/>
        <w:rPr>
          <w:rFonts w:ascii="宋体" w:hAnsi="宋体"/>
          <w:kern w:val="0"/>
          <w:sz w:val="24"/>
          <w:lang w:val="zh-CN"/>
        </w:rPr>
      </w:pPr>
      <w:r w:rsidRPr="0009089D">
        <w:rPr>
          <w:rFonts w:ascii="宋体" w:hAnsi="宋体"/>
          <w:kern w:val="0"/>
          <w:sz w:val="24"/>
          <w:lang w:val="zh-CN"/>
        </w:rPr>
        <w:t>E. 计算机病毒或恶意攻击</w:t>
      </w:r>
    </w:p>
    <w:p w:rsidR="00895FF3" w:rsidRPr="00895FF3" w:rsidRDefault="00895FF3" w:rsidP="00895FF3">
      <w:pPr>
        <w:spacing w:line="360" w:lineRule="auto"/>
        <w:jc w:val="left"/>
        <w:rPr>
          <w:rFonts w:ascii="宋体" w:hAnsi="宋体"/>
          <w:sz w:val="24"/>
        </w:rPr>
      </w:pPr>
    </w:p>
    <w:p w:rsidR="00895FF3" w:rsidRPr="00895FF3" w:rsidRDefault="00895FF3" w:rsidP="0009089D">
      <w:pPr>
        <w:spacing w:line="240" w:lineRule="atLeast"/>
        <w:ind w:leftChars="-135" w:left="-283" w:rightChars="-203" w:right="-426"/>
        <w:jc w:val="left"/>
        <w:rPr>
          <w:rFonts w:ascii="宋体" w:hAnsi="宋体"/>
          <w:sz w:val="24"/>
        </w:rPr>
      </w:pPr>
    </w:p>
    <w:p w:rsidR="0023232C" w:rsidRDefault="0023232C" w:rsidP="0009089D">
      <w:pPr>
        <w:spacing w:line="240" w:lineRule="atLeast"/>
        <w:ind w:leftChars="-135" w:left="-283" w:rightChars="-203" w:right="-426"/>
        <w:jc w:val="left"/>
        <w:rPr>
          <w:rFonts w:ascii="宋体" w:hAnsi="宋体"/>
          <w:b/>
          <w:sz w:val="24"/>
        </w:rPr>
      </w:pPr>
    </w:p>
    <w:p w:rsidR="00CF6BAC" w:rsidRPr="002B11F0" w:rsidRDefault="002B11F0" w:rsidP="002B11F0">
      <w:pPr>
        <w:pStyle w:val="ae"/>
        <w:jc w:val="left"/>
        <w:rPr>
          <w:sz w:val="24"/>
          <w:szCs w:val="24"/>
        </w:rPr>
      </w:pPr>
      <w:r w:rsidRPr="002B11F0">
        <w:rPr>
          <w:rFonts w:hint="eastAsia"/>
          <w:sz w:val="24"/>
          <w:szCs w:val="24"/>
        </w:rPr>
        <w:t>二</w:t>
      </w:r>
      <w:r w:rsidR="00CF6BAC" w:rsidRPr="002B11F0">
        <w:rPr>
          <w:rFonts w:hint="eastAsia"/>
          <w:sz w:val="24"/>
          <w:szCs w:val="24"/>
        </w:rPr>
        <w:t>、单项选择题</w:t>
      </w:r>
      <w:r w:rsidR="00895FF3">
        <w:rPr>
          <w:rFonts w:hint="eastAsia"/>
          <w:sz w:val="24"/>
          <w:szCs w:val="24"/>
        </w:rPr>
        <w:t>（</w:t>
      </w:r>
      <w:r w:rsidR="00895FF3">
        <w:rPr>
          <w:rFonts w:hint="eastAsia"/>
          <w:sz w:val="24"/>
          <w:szCs w:val="24"/>
        </w:rPr>
        <w:t>2</w:t>
      </w:r>
      <w:r w:rsidR="00895FF3">
        <w:rPr>
          <w:rFonts w:hint="eastAsia"/>
          <w:sz w:val="24"/>
          <w:szCs w:val="24"/>
        </w:rPr>
        <w:t>）</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1．下列对计算机网络的攻击方式中，属于被动攻击的是(　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w:t>
      </w:r>
      <w:proofErr w:type="gramStart"/>
      <w:r w:rsidRPr="0009089D">
        <w:rPr>
          <w:rFonts w:hAnsi="宋体" w:cs="宋体" w:hint="eastAsia"/>
          <w:sz w:val="24"/>
          <w:szCs w:val="24"/>
        </w:rPr>
        <w:t>口令嗅探</w:t>
      </w:r>
      <w:proofErr w:type="gramEnd"/>
      <w:r w:rsidRPr="0009089D">
        <w:rPr>
          <w:rFonts w:hAnsi="宋体" w:cs="宋体" w:hint="eastAsia"/>
          <w:sz w:val="24"/>
          <w:szCs w:val="24"/>
        </w:rPr>
        <w:tab/>
        <w:t>B．重放C．拒绝服务</w:t>
      </w:r>
      <w:r w:rsidRPr="0009089D">
        <w:rPr>
          <w:rFonts w:hAnsi="宋体" w:cs="宋体" w:hint="eastAsia"/>
          <w:sz w:val="24"/>
          <w:szCs w:val="24"/>
        </w:rPr>
        <w:tab/>
        <w:t>D．物理破坏</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2．OSI安全体系结构中定义了五大类安全服务，其中，数据机密性服务主要针对的安全威胁是(　　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A．拒绝服务</w:t>
      </w:r>
      <w:r w:rsidRPr="0009089D">
        <w:rPr>
          <w:rFonts w:hAnsi="宋体" w:cs="宋体" w:hint="eastAsia"/>
          <w:sz w:val="24"/>
          <w:szCs w:val="24"/>
        </w:rPr>
        <w:tab/>
        <w:t>B．窃听攻击C．服务否认</w:t>
      </w:r>
      <w:r w:rsidRPr="0009089D">
        <w:rPr>
          <w:rFonts w:hAnsi="宋体" w:cs="宋体" w:hint="eastAsia"/>
          <w:sz w:val="24"/>
          <w:szCs w:val="24"/>
        </w:rPr>
        <w:tab/>
        <w:t>D．硬件故障</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3．为了提高电子设备的防电磁泄漏和抗干扰能力，可采取的主要措施是(　　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A．对机房进行防潮处理</w:t>
      </w:r>
      <w:r w:rsidRPr="0009089D">
        <w:rPr>
          <w:rFonts w:hAnsi="宋体" w:cs="宋体" w:hint="eastAsia"/>
          <w:sz w:val="24"/>
          <w:szCs w:val="24"/>
        </w:rPr>
        <w:tab/>
        <w:t>B．对机房或电子设备进行电磁屏蔽处理</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C．对机房进行防静电处理</w:t>
      </w:r>
      <w:r w:rsidRPr="0009089D">
        <w:rPr>
          <w:rFonts w:hAnsi="宋体" w:cs="宋体" w:hint="eastAsia"/>
          <w:sz w:val="24"/>
          <w:szCs w:val="24"/>
        </w:rPr>
        <w:tab/>
        <w:t>D．对机房进行防尘处理</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4．为保证计算机网络系统的正常运行，对机房内的三度有明确的要求。其三度是指(　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A．温度、湿度和洁净度B．照明度、湿度和洁净度C．照明度、温度和湿度</w:t>
      </w:r>
      <w:r w:rsidRPr="0009089D">
        <w:rPr>
          <w:rFonts w:hAnsi="宋体" w:cs="宋体" w:hint="eastAsia"/>
          <w:sz w:val="24"/>
          <w:szCs w:val="24"/>
        </w:rPr>
        <w:tab/>
        <w:t>D．温度、照明度和洁净度</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5．下列加密算法中，属于双</w:t>
      </w:r>
      <w:proofErr w:type="gramStart"/>
      <w:r w:rsidRPr="0009089D">
        <w:rPr>
          <w:rFonts w:hAnsi="宋体" w:cs="宋体" w:hint="eastAsia"/>
          <w:sz w:val="24"/>
          <w:szCs w:val="24"/>
        </w:rPr>
        <w:t>钥</w:t>
      </w:r>
      <w:proofErr w:type="gramEnd"/>
      <w:r w:rsidRPr="0009089D">
        <w:rPr>
          <w:rFonts w:hAnsi="宋体" w:cs="宋体" w:hint="eastAsia"/>
          <w:sz w:val="24"/>
          <w:szCs w:val="24"/>
        </w:rPr>
        <w:t>加密算法的是(　　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A．DES</w:t>
      </w:r>
      <w:r w:rsidRPr="0009089D">
        <w:rPr>
          <w:rFonts w:hAnsi="宋体" w:cs="宋体" w:hint="eastAsia"/>
          <w:sz w:val="24"/>
          <w:szCs w:val="24"/>
        </w:rPr>
        <w:tab/>
        <w:t>B．IDEA   C．Blowfish</w:t>
      </w:r>
      <w:r w:rsidRPr="0009089D">
        <w:rPr>
          <w:rFonts w:hAnsi="宋体" w:cs="宋体" w:hint="eastAsia"/>
          <w:sz w:val="24"/>
          <w:szCs w:val="24"/>
        </w:rPr>
        <w:tab/>
        <w:t>D．RSA</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6．公</w:t>
      </w:r>
      <w:proofErr w:type="gramStart"/>
      <w:r w:rsidRPr="0009089D">
        <w:rPr>
          <w:rFonts w:hAnsi="宋体" w:cs="宋体" w:hint="eastAsia"/>
          <w:sz w:val="24"/>
          <w:szCs w:val="24"/>
        </w:rPr>
        <w:t>钥</w:t>
      </w:r>
      <w:proofErr w:type="gramEnd"/>
      <w:r w:rsidRPr="0009089D">
        <w:rPr>
          <w:rFonts w:hAnsi="宋体" w:cs="宋体" w:hint="eastAsia"/>
          <w:sz w:val="24"/>
          <w:szCs w:val="24"/>
        </w:rPr>
        <w:t>基础设施(PKI)的核心组成部分是(　　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A．认证机构CA</w:t>
      </w:r>
      <w:r w:rsidRPr="0009089D">
        <w:rPr>
          <w:rFonts w:hAnsi="宋体" w:cs="宋体" w:hint="eastAsia"/>
          <w:sz w:val="24"/>
          <w:szCs w:val="24"/>
        </w:rPr>
        <w:tab/>
        <w:t>B．X.509标准C．密钥备份和恢复</w:t>
      </w:r>
      <w:r w:rsidRPr="0009089D">
        <w:rPr>
          <w:rFonts w:hAnsi="宋体" w:cs="宋体" w:hint="eastAsia"/>
          <w:sz w:val="24"/>
          <w:szCs w:val="24"/>
        </w:rPr>
        <w:tab/>
        <w:t>D．PKI应用接口系统</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lastRenderedPageBreak/>
        <w:t>7．下面关于防火墙的说法中，正确的是(　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A．防火墙可以解决来自内部网络的攻击B．防火墙可以防止受病毒感染的文件的传输</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C．防火墙会削弱计算机网络系统的性能D．防火墙可以防止错误配置引起的安全威胁</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8．包过滤技术防火墙在过滤数据包时，一般不关心(　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A．数据包的源地址</w:t>
      </w:r>
      <w:r w:rsidRPr="0009089D">
        <w:rPr>
          <w:rFonts w:hAnsi="宋体" w:cs="宋体" w:hint="eastAsia"/>
          <w:sz w:val="24"/>
          <w:szCs w:val="24"/>
        </w:rPr>
        <w:tab/>
        <w:t>B．数据包的目的地址C．数据包的协议类型</w:t>
      </w:r>
      <w:r w:rsidRPr="0009089D">
        <w:rPr>
          <w:rFonts w:hAnsi="宋体" w:cs="宋体" w:hint="eastAsia"/>
          <w:sz w:val="24"/>
          <w:szCs w:val="24"/>
        </w:rPr>
        <w:tab/>
        <w:t>D．数据包的内容</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9．不属于CIDF体系结构的组件是(　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A．事件产生器</w:t>
      </w:r>
      <w:r w:rsidRPr="0009089D">
        <w:rPr>
          <w:rFonts w:hAnsi="宋体" w:cs="宋体" w:hint="eastAsia"/>
          <w:sz w:val="24"/>
          <w:szCs w:val="24"/>
        </w:rPr>
        <w:tab/>
        <w:t>B．事件分析器C．自我防护单元</w:t>
      </w:r>
      <w:r w:rsidRPr="0009089D">
        <w:rPr>
          <w:rFonts w:hAnsi="宋体" w:cs="宋体" w:hint="eastAsia"/>
          <w:sz w:val="24"/>
          <w:szCs w:val="24"/>
        </w:rPr>
        <w:tab/>
        <w:t>D．事件数据库</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10．阈值检验在入侵检测技术中属于(　　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A．状态转换法</w:t>
      </w:r>
      <w:r w:rsidRPr="0009089D">
        <w:rPr>
          <w:rFonts w:hAnsi="宋体" w:cs="宋体" w:hint="eastAsia"/>
          <w:sz w:val="24"/>
          <w:szCs w:val="24"/>
        </w:rPr>
        <w:tab/>
        <w:t>B．量化分析法C．免疫学方法</w:t>
      </w:r>
      <w:r w:rsidRPr="0009089D">
        <w:rPr>
          <w:rFonts w:hAnsi="宋体" w:cs="宋体" w:hint="eastAsia"/>
          <w:sz w:val="24"/>
          <w:szCs w:val="24"/>
        </w:rPr>
        <w:tab/>
        <w:t>D．神经网络法</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11．由于系统软件和应用软件的配置有误而产生的安全漏洞，属于(　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A．意外情况处置错误</w:t>
      </w:r>
      <w:r w:rsidRPr="0009089D">
        <w:rPr>
          <w:rFonts w:hAnsi="宋体" w:cs="宋体" w:hint="eastAsia"/>
          <w:sz w:val="24"/>
          <w:szCs w:val="24"/>
        </w:rPr>
        <w:tab/>
        <w:t>B．设计错误C．配置错误</w:t>
      </w:r>
      <w:r w:rsidRPr="0009089D">
        <w:rPr>
          <w:rFonts w:hAnsi="宋体" w:cs="宋体" w:hint="eastAsia"/>
          <w:sz w:val="24"/>
          <w:szCs w:val="24"/>
        </w:rPr>
        <w:tab/>
        <w:t>D．环境错误</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12．采用模拟攻击漏洞探测技术的好处是(　　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A．可以探测到所有漏洞</w:t>
      </w:r>
      <w:r w:rsidRPr="0009089D">
        <w:rPr>
          <w:rFonts w:hAnsi="宋体" w:cs="宋体" w:hint="eastAsia"/>
          <w:sz w:val="24"/>
          <w:szCs w:val="24"/>
        </w:rPr>
        <w:tab/>
        <w:t>B．完全没有破坏性</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C．对目标系统没有负面影响</w:t>
      </w:r>
      <w:r w:rsidRPr="0009089D">
        <w:rPr>
          <w:rFonts w:hAnsi="宋体" w:cs="宋体" w:hint="eastAsia"/>
          <w:sz w:val="24"/>
          <w:szCs w:val="24"/>
        </w:rPr>
        <w:tab/>
        <w:t>D．探测结果准确率高</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13．下列计算机病毒检测手段中，主要用于检测已知病毒的是(　　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A．特征代码法</w:t>
      </w:r>
      <w:r w:rsidRPr="0009089D">
        <w:rPr>
          <w:rFonts w:hAnsi="宋体" w:cs="宋体" w:hint="eastAsia"/>
          <w:sz w:val="24"/>
          <w:szCs w:val="24"/>
        </w:rPr>
        <w:tab/>
        <w:t>B．校验和法C．行为监测法</w:t>
      </w:r>
      <w:r w:rsidRPr="0009089D">
        <w:rPr>
          <w:rFonts w:hAnsi="宋体" w:cs="宋体" w:hint="eastAsia"/>
          <w:sz w:val="24"/>
          <w:szCs w:val="24"/>
        </w:rPr>
        <w:tab/>
        <w:t>D．软件模拟法</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14．在计算机病毒检测手段中，校验和法的优点是(　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A．不会误报</w:t>
      </w:r>
      <w:r w:rsidRPr="0009089D">
        <w:rPr>
          <w:rFonts w:hAnsi="宋体" w:cs="宋体" w:hint="eastAsia"/>
          <w:sz w:val="24"/>
          <w:szCs w:val="24"/>
        </w:rPr>
        <w:tab/>
        <w:t>B．能识别病毒名称C．能检测出隐蔽性病毒</w:t>
      </w:r>
      <w:r w:rsidRPr="0009089D">
        <w:rPr>
          <w:rFonts w:hAnsi="宋体" w:cs="宋体" w:hint="eastAsia"/>
          <w:sz w:val="24"/>
          <w:szCs w:val="24"/>
        </w:rPr>
        <w:tab/>
        <w:t>D．能发现未知病毒</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15．一份好的计算机网络安全解决方案，不仅要考虑到技术，还要考虑的是(　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A．软件和硬件</w:t>
      </w:r>
      <w:r w:rsidRPr="0009089D">
        <w:rPr>
          <w:rFonts w:hAnsi="宋体" w:cs="宋体" w:hint="eastAsia"/>
          <w:sz w:val="24"/>
          <w:szCs w:val="24"/>
        </w:rPr>
        <w:tab/>
        <w:t>B．机房和电源C．策略和管理</w:t>
      </w:r>
      <w:r w:rsidRPr="0009089D">
        <w:rPr>
          <w:rFonts w:hAnsi="宋体" w:cs="宋体" w:hint="eastAsia"/>
          <w:sz w:val="24"/>
          <w:szCs w:val="24"/>
        </w:rPr>
        <w:tab/>
        <w:t>D．加密和认证</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1</w:t>
      </w:r>
      <w:r w:rsidR="0023232C">
        <w:rPr>
          <w:rFonts w:hAnsi="宋体" w:cs="宋体" w:hint="eastAsia"/>
          <w:sz w:val="24"/>
          <w:szCs w:val="24"/>
        </w:rPr>
        <w:t>6</w:t>
      </w:r>
      <w:r w:rsidRPr="0009089D">
        <w:rPr>
          <w:rFonts w:hAnsi="宋体" w:cs="宋体" w:hint="eastAsia"/>
          <w:sz w:val="24"/>
          <w:szCs w:val="24"/>
        </w:rPr>
        <w:t>.下面有关 DES 的描述，不正确的是（ 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是由 IBM、Sun 等公司共同提出的 B. 其结构完全遵循 Feistel 密码结构</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其算法是完全公开的 D. 是目前应用最为广泛的一种分组密码算法</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17</w:t>
      </w:r>
      <w:r w:rsidR="00CF6BAC" w:rsidRPr="0009089D">
        <w:rPr>
          <w:rFonts w:hAnsi="宋体" w:cs="宋体" w:hint="eastAsia"/>
          <w:sz w:val="24"/>
          <w:szCs w:val="24"/>
        </w:rPr>
        <w:t>． 下面有关 MD5 的描述，不正确的是（A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是一种用于数字签名的算法 B. 得到的报文摘要长度为固定的 128 位</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输入以字节为单位 D. 用一个 8 字节的整数表示数据的原始长度</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18</w:t>
      </w:r>
      <w:r w:rsidR="00CF6BAC" w:rsidRPr="0009089D">
        <w:rPr>
          <w:rFonts w:hAnsi="宋体" w:cs="宋体" w:hint="eastAsia"/>
          <w:sz w:val="24"/>
          <w:szCs w:val="24"/>
        </w:rPr>
        <w:t>. 在 PKI 系统中，负责签发和管理数字证书的是（A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sz w:val="24"/>
          <w:szCs w:val="24"/>
        </w:rPr>
        <w:t>A. CA</w:t>
      </w:r>
      <w:r w:rsidRPr="0009089D">
        <w:rPr>
          <w:rFonts w:hAnsi="宋体" w:cs="宋体" w:hint="eastAsia"/>
          <w:sz w:val="24"/>
          <w:szCs w:val="24"/>
        </w:rPr>
        <w:t xml:space="preserve">      </w:t>
      </w:r>
      <w:r w:rsidRPr="0009089D">
        <w:rPr>
          <w:rFonts w:hAnsi="宋体" w:cs="宋体"/>
          <w:sz w:val="24"/>
          <w:szCs w:val="24"/>
        </w:rPr>
        <w:t xml:space="preserve"> B. RA </w:t>
      </w:r>
      <w:r w:rsidRPr="0009089D">
        <w:rPr>
          <w:rFonts w:hAnsi="宋体" w:cs="宋体" w:hint="eastAsia"/>
          <w:sz w:val="24"/>
          <w:szCs w:val="24"/>
        </w:rPr>
        <w:t xml:space="preserve">         </w:t>
      </w:r>
      <w:r w:rsidRPr="0009089D">
        <w:rPr>
          <w:rFonts w:hAnsi="宋体" w:cs="宋体"/>
          <w:sz w:val="24"/>
          <w:szCs w:val="24"/>
        </w:rPr>
        <w:t>C. LDAP</w:t>
      </w:r>
      <w:r w:rsidRPr="0009089D">
        <w:rPr>
          <w:rFonts w:hAnsi="宋体" w:cs="宋体" w:hint="eastAsia"/>
          <w:sz w:val="24"/>
          <w:szCs w:val="24"/>
        </w:rPr>
        <w:t xml:space="preserve">         </w:t>
      </w:r>
      <w:r w:rsidRPr="0009089D">
        <w:rPr>
          <w:rFonts w:hAnsi="宋体" w:cs="宋体"/>
          <w:sz w:val="24"/>
          <w:szCs w:val="24"/>
        </w:rPr>
        <w:t xml:space="preserve"> D. CPS</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19</w:t>
      </w:r>
      <w:r w:rsidR="00CF6BAC" w:rsidRPr="0009089D">
        <w:rPr>
          <w:rFonts w:hAnsi="宋体" w:cs="宋体" w:hint="eastAsia"/>
          <w:sz w:val="24"/>
          <w:szCs w:val="24"/>
        </w:rPr>
        <w:t>. 数字证书不包含（B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颁发机构的名称 B. 证书持有者的私有密钥信息</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证书的有效期 D. CA 签发证书时所使用的签名算法</w:t>
      </w:r>
    </w:p>
    <w:p w:rsidR="00CF6BAC" w:rsidRPr="0009089D" w:rsidRDefault="00CF6BAC" w:rsidP="0009089D">
      <w:pPr>
        <w:pStyle w:val="a4"/>
        <w:spacing w:line="240" w:lineRule="atLeast"/>
        <w:ind w:leftChars="-135" w:left="-283" w:rightChars="-203" w:right="-426"/>
        <w:jc w:val="left"/>
        <w:rPr>
          <w:rFonts w:hAnsi="宋体" w:cs="宋体"/>
          <w:sz w:val="24"/>
          <w:szCs w:val="24"/>
        </w:rPr>
      </w:pP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20</w:t>
      </w:r>
      <w:r w:rsidR="00CF6BAC" w:rsidRPr="0009089D">
        <w:rPr>
          <w:rFonts w:hAnsi="宋体" w:cs="宋体" w:hint="eastAsia"/>
          <w:sz w:val="24"/>
          <w:szCs w:val="24"/>
        </w:rPr>
        <w:t>. 套接字层（Socket Layer）位于（ 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网络层与传输层之间 B. 传输层与应用层之间 C. 应用层 D. 传输层</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21</w:t>
      </w:r>
      <w:r w:rsidR="00CF6BAC" w:rsidRPr="0009089D">
        <w:rPr>
          <w:rFonts w:hAnsi="宋体" w:cs="宋体" w:hint="eastAsia"/>
          <w:sz w:val="24"/>
          <w:szCs w:val="24"/>
        </w:rPr>
        <w:t>. 下面有关 SSL 的描述，不正确的是（D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目前大部分 Web 浏览器都内置了 SSL 协议</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B. SSL 协议分为 SSL 握手协议和 SSL 记录协议两部分</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SSL 协议中的数据压缩功能是可选的</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D. TLS 在功能和结构上与 SSL 完全相同</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22</w:t>
      </w:r>
      <w:r w:rsidR="00CF6BAC" w:rsidRPr="0009089D">
        <w:rPr>
          <w:rFonts w:hAnsi="宋体" w:cs="宋体" w:hint="eastAsia"/>
          <w:sz w:val="24"/>
          <w:szCs w:val="24"/>
        </w:rPr>
        <w:t>. 在基于 IEEE 802.1x 与 Radius 组成的认证系统中，Radius 服务器的功能不包括（D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验证用户身份的合法性 B. 授权用户访问网络资源</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对用户进行审计 D. 对客户端的 MAC 地址进行绑定</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23</w:t>
      </w:r>
      <w:r w:rsidR="00CF6BAC" w:rsidRPr="0009089D">
        <w:rPr>
          <w:rFonts w:hAnsi="宋体" w:cs="宋体" w:hint="eastAsia"/>
          <w:sz w:val="24"/>
          <w:szCs w:val="24"/>
        </w:rPr>
        <w:t>. 在生物特征认证中，不适宜于作为认证特征的是（D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指纹 B. 虹膜 C. 脸像 D. 体重</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9. 防止重放攻击最有效的方法是（ 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对用户账户和密码进行加密 B. 使用“一次一密”加密方式</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lastRenderedPageBreak/>
        <w:t>C. 经常修改用户账户名称和密码 D. 使用复杂的账户名称和密码</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24</w:t>
      </w:r>
      <w:r w:rsidR="00CF6BAC" w:rsidRPr="0009089D">
        <w:rPr>
          <w:rFonts w:hAnsi="宋体" w:cs="宋体" w:hint="eastAsia"/>
          <w:sz w:val="24"/>
          <w:szCs w:val="24"/>
        </w:rPr>
        <w:t>. 计算机病毒的危害性表现在（ 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能造成计算机部分配置永久性失效 B. 影响程序的执行或破坏用户数据与程序</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不影响计算机的运行速度 D. 不影响计算机的运算结果</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25</w:t>
      </w:r>
      <w:r w:rsidR="00CF6BAC" w:rsidRPr="0009089D">
        <w:rPr>
          <w:rFonts w:hAnsi="宋体" w:cs="宋体" w:hint="eastAsia"/>
          <w:sz w:val="24"/>
          <w:szCs w:val="24"/>
        </w:rPr>
        <w:t>. 下面有关计算机病毒的说法，描述正确的是（B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计算机病毒是一个 MIS 程序</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B. 计算机病毒是对人体有害的传染性疾病</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计算机病毒是一个能够通过自身传染，起破坏作用的计算机程序</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D. 计算机病毒是一段程序，只会影响计算机系统，但不会影响计算机网络</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26</w:t>
      </w:r>
      <w:r w:rsidR="00CF6BAC" w:rsidRPr="0009089D">
        <w:rPr>
          <w:rFonts w:hAnsi="宋体" w:cs="宋体" w:hint="eastAsia"/>
          <w:sz w:val="24"/>
          <w:szCs w:val="24"/>
        </w:rPr>
        <w:t>. 计算机病毒具有（A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传播性、潜伏性、破坏性 B. 传播性、破坏性、易读性</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潜伏性、破坏性、易读性 D. 传播性、潜伏性、安全性</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27</w:t>
      </w:r>
      <w:r w:rsidR="00CF6BAC" w:rsidRPr="0009089D">
        <w:rPr>
          <w:rFonts w:hAnsi="宋体" w:cs="宋体" w:hint="eastAsia"/>
          <w:sz w:val="24"/>
          <w:szCs w:val="24"/>
        </w:rPr>
        <w:t>. 目前使用的防杀病毒软件的作用是（C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检查计算机是否感染病毒，并消除已感染的任何病毒</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B. 杜绝病毒对计算机的侵害</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检查计算机是否感染病毒，并清除部分已感染的病毒</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D. 查出已感染的任何病毒，清除部分已感染的病毒</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28</w:t>
      </w:r>
      <w:r w:rsidR="00CF6BAC" w:rsidRPr="0009089D">
        <w:rPr>
          <w:rFonts w:hAnsi="宋体" w:cs="宋体" w:hint="eastAsia"/>
          <w:sz w:val="24"/>
          <w:szCs w:val="24"/>
        </w:rPr>
        <w:t>. 在 DDoS 攻击中，通过非法入侵并被控制，但并不向被攻击者直接发起攻击的计算机称为（B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攻击者 B. 主控端 C. 代理服务器 D. 被攻击者</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29</w:t>
      </w:r>
      <w:r w:rsidR="00CF6BAC" w:rsidRPr="0009089D">
        <w:rPr>
          <w:rFonts w:hAnsi="宋体" w:cs="宋体" w:hint="eastAsia"/>
          <w:sz w:val="24"/>
          <w:szCs w:val="24"/>
        </w:rPr>
        <w:t>. 对利用软件缺陷进行的网络攻击，最有效的防范方法是（A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及时更新补丁程序 B. 安装防病毒软件并及时更新病毒库</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安装防火墙 D. 安装漏洞扫描软件</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30</w:t>
      </w:r>
      <w:r w:rsidR="00CF6BAC" w:rsidRPr="0009089D">
        <w:rPr>
          <w:rFonts w:hAnsi="宋体" w:cs="宋体" w:hint="eastAsia"/>
          <w:sz w:val="24"/>
          <w:szCs w:val="24"/>
        </w:rPr>
        <w:t>. 在 IDS 中，将收集到的信息与数据库中已有的记录进行比较，从而发现违背安全策略的行为，</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这类操作方法称为（A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模式匹配 B. 统计分析 C. 完整性分析 D. 不确定</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31</w:t>
      </w:r>
      <w:r w:rsidR="00CF6BAC" w:rsidRPr="0009089D">
        <w:rPr>
          <w:rFonts w:hAnsi="宋体" w:cs="宋体" w:hint="eastAsia"/>
          <w:sz w:val="24"/>
          <w:szCs w:val="24"/>
        </w:rPr>
        <w:t>. IPS 能够实时检查和阻止入侵的原理在于 IPS 拥有众多的（C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主机传感器 B. 网络传感器 C. 过滤器 D. 管理控制台</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32</w:t>
      </w:r>
      <w:r w:rsidR="00CF6BAC" w:rsidRPr="0009089D">
        <w:rPr>
          <w:rFonts w:hAnsi="宋体" w:cs="宋体" w:hint="eastAsia"/>
          <w:sz w:val="24"/>
          <w:szCs w:val="24"/>
        </w:rPr>
        <w:t>. 将利用虚假 IP 地址进行 ICMP 报文传输的攻击方法称为（D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ICMP 泛洪 B. LAND 攻击 C. 死亡之 ping D. Smurf 攻击</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33</w:t>
      </w:r>
      <w:r w:rsidR="00CF6BAC" w:rsidRPr="0009089D">
        <w:rPr>
          <w:rFonts w:hAnsi="宋体" w:cs="宋体" w:hint="eastAsia"/>
          <w:sz w:val="24"/>
          <w:szCs w:val="24"/>
        </w:rPr>
        <w:t>. 以下哪一种方法无法防范口令攻击（C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启用防火墙功能 B. 设置复杂的系统认证口令</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关闭不需要的网络服务 D. 修改系统默认的认证名称</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34</w:t>
      </w:r>
      <w:r w:rsidR="00CF6BAC" w:rsidRPr="0009089D">
        <w:rPr>
          <w:rFonts w:hAnsi="宋体" w:cs="宋体" w:hint="eastAsia"/>
          <w:sz w:val="24"/>
          <w:szCs w:val="24"/>
        </w:rPr>
        <w:t>. 在分布式防火墙系统组成中不包括（D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网络防火墙 B. 主机防火墙 C. 中心管理服务器 D. 传统防火墙</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35</w:t>
      </w:r>
      <w:r w:rsidR="00CF6BAC" w:rsidRPr="0009089D">
        <w:rPr>
          <w:rFonts w:hAnsi="宋体" w:cs="宋体" w:hint="eastAsia"/>
          <w:sz w:val="24"/>
          <w:szCs w:val="24"/>
        </w:rPr>
        <w:t>. 下面对于</w:t>
      </w:r>
      <w:proofErr w:type="gramStart"/>
      <w:r w:rsidR="00CF6BAC" w:rsidRPr="0009089D">
        <w:rPr>
          <w:rFonts w:hAnsi="宋体" w:cs="宋体" w:hint="eastAsia"/>
          <w:sz w:val="24"/>
          <w:szCs w:val="24"/>
        </w:rPr>
        <w:t>个</w:t>
      </w:r>
      <w:proofErr w:type="gramEnd"/>
      <w:r w:rsidR="00CF6BAC" w:rsidRPr="0009089D">
        <w:rPr>
          <w:rFonts w:hAnsi="宋体" w:cs="宋体" w:hint="eastAsia"/>
          <w:sz w:val="24"/>
          <w:szCs w:val="24"/>
        </w:rPr>
        <w:t>人防火墙未来的发展方向，描述不准确的是（D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与 xDSL Modem、无线 AP 等网络设备集成</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B. 与防病毒软件集成，并实现与防病毒软件之间的安全联动</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 xml:space="preserve">C. </w:t>
      </w:r>
      <w:proofErr w:type="gramStart"/>
      <w:r w:rsidRPr="0009089D">
        <w:rPr>
          <w:rFonts w:hAnsi="宋体" w:cs="宋体" w:hint="eastAsia"/>
          <w:sz w:val="24"/>
          <w:szCs w:val="24"/>
        </w:rPr>
        <w:t>将个人防火墙作为企业防火墙的有机组成部分  D</w:t>
      </w:r>
      <w:proofErr w:type="gramEnd"/>
      <w:r w:rsidRPr="0009089D">
        <w:rPr>
          <w:rFonts w:hAnsi="宋体" w:cs="宋体" w:hint="eastAsia"/>
          <w:sz w:val="24"/>
          <w:szCs w:val="24"/>
        </w:rPr>
        <w:t>. 与集线器等物理层设备集成</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36</w:t>
      </w:r>
      <w:r w:rsidR="00CF6BAC" w:rsidRPr="0009089D">
        <w:rPr>
          <w:rFonts w:hAnsi="宋体" w:cs="宋体" w:hint="eastAsia"/>
          <w:sz w:val="24"/>
          <w:szCs w:val="24"/>
        </w:rPr>
        <w:t>. 在以下各项功能中，不可能集成在防火墙上的是（D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网络地址转换（NAT） B. 虚拟专用网（VPN）</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入侵检测和入侵防御 D. 过滤内部网络中设备的 MAC 地址</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37</w:t>
      </w:r>
      <w:r w:rsidR="00CF6BAC" w:rsidRPr="0009089D">
        <w:rPr>
          <w:rFonts w:hAnsi="宋体" w:cs="宋体" w:hint="eastAsia"/>
          <w:sz w:val="24"/>
          <w:szCs w:val="24"/>
        </w:rPr>
        <w:t>. 当某一服务器需要同时为内网用户和外网用户提供安全可靠的服务时，该服务器一般要置于防</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火墙的（C ）      A. 内部 B. 外部 C. DMZ 区 D. 都可以</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lastRenderedPageBreak/>
        <w:t>38</w:t>
      </w:r>
      <w:r w:rsidR="00CF6BAC" w:rsidRPr="0009089D">
        <w:rPr>
          <w:rFonts w:hAnsi="宋体" w:cs="宋体" w:hint="eastAsia"/>
          <w:sz w:val="24"/>
          <w:szCs w:val="24"/>
        </w:rPr>
        <w:t>. 以下关于状态检测防火墙的描述，不正确的是（ 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所检查的数据包称为状态包，多个数据包之间存在一些关联</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B. 能够自动打开和关闭防火墙上的通信端口</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其状态检测表由规则表和连接状态表两部分组成</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D. 在每一次操作中，必须首先检测规则表，然后再检测连接状态表</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39</w:t>
      </w:r>
      <w:r w:rsidR="00CF6BAC" w:rsidRPr="0009089D">
        <w:rPr>
          <w:rFonts w:hAnsi="宋体" w:cs="宋体" w:hint="eastAsia"/>
          <w:sz w:val="24"/>
          <w:szCs w:val="24"/>
        </w:rPr>
        <w:t>. 在以下的认证方式中，最不安全的是（A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sz w:val="24"/>
          <w:szCs w:val="24"/>
        </w:rPr>
        <w:t>A. PAP B. CHAP C. MS-CHAP D. SPAP</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40</w:t>
      </w:r>
      <w:r w:rsidR="00CF6BAC" w:rsidRPr="0009089D">
        <w:rPr>
          <w:rFonts w:hAnsi="宋体" w:cs="宋体" w:hint="eastAsia"/>
          <w:sz w:val="24"/>
          <w:szCs w:val="24"/>
        </w:rPr>
        <w:t>. 以下有关 VPN 的描述，不正确的是（ 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使用费用低廉 B. 为数据传输提供了机密性和完整性</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未改变原有网络的安全边界 D. 易于扩展</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41</w:t>
      </w:r>
      <w:r w:rsidR="00CF6BAC" w:rsidRPr="0009089D">
        <w:rPr>
          <w:rFonts w:hAnsi="宋体" w:cs="宋体" w:hint="eastAsia"/>
          <w:sz w:val="24"/>
          <w:szCs w:val="24"/>
        </w:rPr>
        <w:t>. 目前计算机网络中广泛使用的加密方式为（C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链路加密 B. 节点对节点加密 C. 端对端加密 D. 以上都是</w:t>
      </w:r>
    </w:p>
    <w:p w:rsidR="00CF6BAC" w:rsidRPr="0009089D" w:rsidRDefault="0023232C" w:rsidP="0009089D">
      <w:pPr>
        <w:pStyle w:val="a4"/>
        <w:spacing w:line="240" w:lineRule="atLeast"/>
        <w:ind w:leftChars="-135" w:left="-283" w:rightChars="-203" w:right="-426"/>
        <w:jc w:val="left"/>
        <w:rPr>
          <w:rFonts w:hAnsi="宋体" w:cs="宋体"/>
          <w:sz w:val="24"/>
          <w:szCs w:val="24"/>
        </w:rPr>
      </w:pPr>
      <w:r>
        <w:rPr>
          <w:rFonts w:hAnsi="宋体" w:cs="宋体" w:hint="eastAsia"/>
          <w:sz w:val="24"/>
          <w:szCs w:val="24"/>
        </w:rPr>
        <w:t>42</w:t>
      </w:r>
      <w:r w:rsidR="00CF6BAC" w:rsidRPr="0009089D">
        <w:rPr>
          <w:rFonts w:hAnsi="宋体" w:cs="宋体" w:hint="eastAsia"/>
          <w:sz w:val="24"/>
          <w:szCs w:val="24"/>
        </w:rPr>
        <w:t>. 以下有关软件加密和硬件加密的比较，不正确的是（B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硬件加密对用户是透明的，而软件加密需要在操作系统或软件中写入加密程序</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B. 硬件加密的兼容性比软件加密好</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 xml:space="preserve">C. </w:t>
      </w:r>
      <w:proofErr w:type="gramStart"/>
      <w:r w:rsidRPr="0009089D">
        <w:rPr>
          <w:rFonts w:hAnsi="宋体" w:cs="宋体" w:hint="eastAsia"/>
          <w:sz w:val="24"/>
          <w:szCs w:val="24"/>
        </w:rPr>
        <w:t>硬件加密的安全性比软件加密好  D</w:t>
      </w:r>
      <w:proofErr w:type="gramEnd"/>
      <w:r w:rsidRPr="0009089D">
        <w:rPr>
          <w:rFonts w:hAnsi="宋体" w:cs="宋体" w:hint="eastAsia"/>
          <w:sz w:val="24"/>
          <w:szCs w:val="24"/>
        </w:rPr>
        <w:t>. 硬件加密的速度比软件加密快</w:t>
      </w:r>
    </w:p>
    <w:p w:rsidR="00CF6BAC" w:rsidRPr="0009089D" w:rsidRDefault="0023232C" w:rsidP="002B11F0">
      <w:pPr>
        <w:pStyle w:val="a4"/>
        <w:spacing w:line="240" w:lineRule="atLeast"/>
        <w:ind w:leftChars="-135" w:left="-283" w:rightChars="-203" w:right="-426"/>
        <w:jc w:val="left"/>
        <w:rPr>
          <w:rFonts w:hAnsi="宋体" w:cs="宋体"/>
          <w:sz w:val="24"/>
          <w:szCs w:val="24"/>
        </w:rPr>
      </w:pPr>
      <w:r>
        <w:rPr>
          <w:rFonts w:hAnsi="宋体" w:cs="宋体" w:hint="eastAsia"/>
          <w:sz w:val="24"/>
          <w:szCs w:val="24"/>
        </w:rPr>
        <w:t>43</w:t>
      </w:r>
      <w:r w:rsidR="00CF6BAC" w:rsidRPr="0009089D">
        <w:rPr>
          <w:rFonts w:hAnsi="宋体" w:cs="宋体" w:hint="eastAsia"/>
          <w:sz w:val="24"/>
          <w:szCs w:val="24"/>
        </w:rPr>
        <w:t>. 对于一个组织，保障其信息安全并不能为其带来直接的经济效益，相反还会付出较大的成本，那么组织为什么需要信息安全？ （D ）</w:t>
      </w:r>
    </w:p>
    <w:p w:rsidR="00CF6BAC" w:rsidRPr="0009089D" w:rsidRDefault="00CF6BAC" w:rsidP="0009089D">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A. 有多余的经费 B. 全社会都在重视信息安全，我们也应该关注</w:t>
      </w:r>
    </w:p>
    <w:p w:rsidR="002B11F0" w:rsidRDefault="00CF6BAC" w:rsidP="002B11F0">
      <w:pPr>
        <w:pStyle w:val="a4"/>
        <w:spacing w:line="240" w:lineRule="atLeast"/>
        <w:ind w:leftChars="-135" w:left="-283" w:rightChars="-203" w:right="-426"/>
        <w:jc w:val="left"/>
        <w:rPr>
          <w:rFonts w:hAnsi="宋体" w:cs="宋体"/>
          <w:sz w:val="24"/>
          <w:szCs w:val="24"/>
        </w:rPr>
      </w:pPr>
      <w:r w:rsidRPr="0009089D">
        <w:rPr>
          <w:rFonts w:hAnsi="宋体" w:cs="宋体" w:hint="eastAsia"/>
          <w:sz w:val="24"/>
          <w:szCs w:val="24"/>
        </w:rPr>
        <w:t>C. 上级或领导的要求 D. 组织自身业务需要和法律法规要求</w:t>
      </w:r>
    </w:p>
    <w:p w:rsidR="00CF6BAC" w:rsidRPr="002B11F0" w:rsidRDefault="002B11F0" w:rsidP="002B11F0">
      <w:pPr>
        <w:pStyle w:val="a4"/>
        <w:spacing w:line="240" w:lineRule="atLeast"/>
        <w:ind w:leftChars="-135" w:left="-283" w:rightChars="-203" w:right="-426"/>
        <w:jc w:val="left"/>
        <w:rPr>
          <w:rFonts w:hAnsi="宋体" w:cs="宋体"/>
          <w:sz w:val="24"/>
          <w:szCs w:val="24"/>
        </w:rPr>
      </w:pPr>
      <w:r>
        <w:rPr>
          <w:rFonts w:hAnsi="宋体" w:hint="eastAsia"/>
          <w:sz w:val="24"/>
        </w:rPr>
        <w:t>44</w:t>
      </w:r>
      <w:r w:rsidR="00CF6BAC" w:rsidRPr="0009089D">
        <w:rPr>
          <w:rFonts w:hAnsi="宋体" w:hint="eastAsia"/>
          <w:sz w:val="24"/>
        </w:rPr>
        <w:t>.下面有关 DES 的描述，不正确的是（ A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是由 IBM、Sun 等公司共同提出的 B. 其结构完全遵循 Feistel 密码结构</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其算法是完全公开的 D. 是目前应用最为广泛的一种分组密码算法</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45</w:t>
      </w:r>
      <w:r w:rsidR="00CF6BAC" w:rsidRPr="0009089D">
        <w:rPr>
          <w:rFonts w:ascii="宋体" w:hAnsi="宋体" w:hint="eastAsia"/>
          <w:sz w:val="24"/>
        </w:rPr>
        <w:t>． 下面有关 MD5 的描述，不正确的是（A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是一种用于数字签名的算法 B. 得到的报文摘要长度为固定的 128 位</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输入以字节为单位 D. 用一个 8 字节的整数表示数据的原始长度</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46</w:t>
      </w:r>
      <w:r w:rsidR="00CF6BAC" w:rsidRPr="0009089D">
        <w:rPr>
          <w:rFonts w:ascii="宋体" w:hAnsi="宋体" w:hint="eastAsia"/>
          <w:sz w:val="24"/>
        </w:rPr>
        <w:t>. 在 PKI 系统中，负责签发和管理数字证书的是（A ）</w:t>
      </w:r>
    </w:p>
    <w:p w:rsidR="00CF6BAC" w:rsidRPr="0009089D" w:rsidRDefault="00CF6BAC" w:rsidP="0009089D">
      <w:pPr>
        <w:ind w:leftChars="-135" w:left="-283" w:rightChars="-203" w:right="-426"/>
        <w:jc w:val="left"/>
        <w:rPr>
          <w:rFonts w:ascii="宋体" w:hAnsi="宋体"/>
          <w:sz w:val="24"/>
        </w:rPr>
      </w:pPr>
      <w:r w:rsidRPr="0009089D">
        <w:rPr>
          <w:rFonts w:ascii="宋体" w:hAnsi="宋体"/>
          <w:sz w:val="24"/>
        </w:rPr>
        <w:t xml:space="preserve">A. CA </w:t>
      </w:r>
      <w:r w:rsidRPr="0009089D">
        <w:rPr>
          <w:rFonts w:ascii="宋体" w:hAnsi="宋体" w:hint="eastAsia"/>
          <w:sz w:val="24"/>
        </w:rPr>
        <w:t xml:space="preserve">  </w:t>
      </w:r>
      <w:r w:rsidRPr="0009089D">
        <w:rPr>
          <w:rFonts w:ascii="宋体" w:hAnsi="宋体"/>
          <w:sz w:val="24"/>
        </w:rPr>
        <w:t xml:space="preserve">B. RA </w:t>
      </w:r>
      <w:r w:rsidRPr="0009089D">
        <w:rPr>
          <w:rFonts w:ascii="宋体" w:hAnsi="宋体" w:hint="eastAsia"/>
          <w:sz w:val="24"/>
        </w:rPr>
        <w:t xml:space="preserve">  </w:t>
      </w:r>
      <w:r w:rsidRPr="0009089D">
        <w:rPr>
          <w:rFonts w:ascii="宋体" w:hAnsi="宋体"/>
          <w:sz w:val="24"/>
        </w:rPr>
        <w:t>C. LDAP</w:t>
      </w:r>
      <w:r w:rsidRPr="0009089D">
        <w:rPr>
          <w:rFonts w:ascii="宋体" w:hAnsi="宋体" w:hint="eastAsia"/>
          <w:sz w:val="24"/>
        </w:rPr>
        <w:t xml:space="preserve">   </w:t>
      </w:r>
      <w:r w:rsidRPr="0009089D">
        <w:rPr>
          <w:rFonts w:ascii="宋体" w:hAnsi="宋体"/>
          <w:sz w:val="24"/>
        </w:rPr>
        <w:t xml:space="preserve"> D. CPS</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4</w:t>
      </w:r>
      <w:r w:rsidR="002B11F0">
        <w:rPr>
          <w:rFonts w:ascii="宋体" w:hAnsi="宋体" w:hint="eastAsia"/>
          <w:sz w:val="24"/>
        </w:rPr>
        <w:t>7</w:t>
      </w:r>
      <w:r w:rsidRPr="0009089D">
        <w:rPr>
          <w:rFonts w:ascii="宋体" w:hAnsi="宋体" w:hint="eastAsia"/>
          <w:sz w:val="24"/>
        </w:rPr>
        <w:t>. 数字证书不包含（B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颁发机构的名称 B. 证书持有者的私有密钥信息</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证书的有效期 D. CA 签发证书时所使用的签名算法</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48</w:t>
      </w:r>
      <w:r w:rsidR="00CF6BAC" w:rsidRPr="0009089D">
        <w:rPr>
          <w:rFonts w:ascii="宋体" w:hAnsi="宋体" w:hint="eastAsia"/>
          <w:sz w:val="24"/>
        </w:rPr>
        <w:t>. 套接字层（Socket Layer）位于（ B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 xml:space="preserve">A. 网络层与传输层之间 B. </w:t>
      </w:r>
      <w:proofErr w:type="gramStart"/>
      <w:r w:rsidRPr="0009089D">
        <w:rPr>
          <w:rFonts w:ascii="宋体" w:hAnsi="宋体" w:hint="eastAsia"/>
          <w:sz w:val="24"/>
        </w:rPr>
        <w:t>传输层与应用层之间  C</w:t>
      </w:r>
      <w:proofErr w:type="gramEnd"/>
      <w:r w:rsidRPr="0009089D">
        <w:rPr>
          <w:rFonts w:ascii="宋体" w:hAnsi="宋体" w:hint="eastAsia"/>
          <w:sz w:val="24"/>
        </w:rPr>
        <w:t>. 应用层 D. 传输层</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49</w:t>
      </w:r>
      <w:r w:rsidR="00CF6BAC" w:rsidRPr="0009089D">
        <w:rPr>
          <w:rFonts w:ascii="宋体" w:hAnsi="宋体" w:hint="eastAsia"/>
          <w:sz w:val="24"/>
        </w:rPr>
        <w:t>. 下面有关 SSL 的描述，不正确的是（D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目前大部分 Web 浏览器都内置了 SSL 协议</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B. SSL 协议分为 SSL 握手协议和 SSL 记录协议两部分</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SSL 协议中的数据压缩功能是可选的</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D. TLS 在功能和结构上与 SSL 完全相同</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50</w:t>
      </w:r>
      <w:r w:rsidR="00CF6BAC" w:rsidRPr="0009089D">
        <w:rPr>
          <w:rFonts w:ascii="宋体" w:hAnsi="宋体" w:hint="eastAsia"/>
          <w:sz w:val="24"/>
        </w:rPr>
        <w:t>. 在基于 IEEE 802.1x 与 Radius 组成的认证系统中，Radius 服务器的功能不包括（D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验证用户身份的合法性 B. 授权用户访问网络资源</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对用户进行审计 D. 对客户端的 MAC 地址进行绑定</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51</w:t>
      </w:r>
      <w:r w:rsidR="00CF6BAC" w:rsidRPr="0009089D">
        <w:rPr>
          <w:rFonts w:ascii="宋体" w:hAnsi="宋体" w:hint="eastAsia"/>
          <w:sz w:val="24"/>
        </w:rPr>
        <w:t>. 在生物特征认证中，不适宜于作为认证特征的是（D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指纹 B. 虹膜 C. 脸像 D. 体重</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52</w:t>
      </w:r>
      <w:r w:rsidR="00CF6BAC" w:rsidRPr="0009089D">
        <w:rPr>
          <w:rFonts w:ascii="宋体" w:hAnsi="宋体" w:hint="eastAsia"/>
          <w:sz w:val="24"/>
        </w:rPr>
        <w:t>. 防止重放攻击最有效的方法是（ B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对用户账户和密码进行加密 B. 使用“一次一密”加密方式</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经常修改用户账户名称和密码 D. 使用复杂的账户名称和密码</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lastRenderedPageBreak/>
        <w:t>53</w:t>
      </w:r>
      <w:r w:rsidR="00CF6BAC" w:rsidRPr="0009089D">
        <w:rPr>
          <w:rFonts w:ascii="宋体" w:hAnsi="宋体" w:hint="eastAsia"/>
          <w:sz w:val="24"/>
        </w:rPr>
        <w:t>. 计算机病毒的危害性表现在（ B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能造成计算机部分配置永久性失效 B. 影响程序的执行或破坏用户数据与程序</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不影响计算机的运行速度 D. 不影响计算机的运算结果</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54</w:t>
      </w:r>
      <w:r w:rsidR="00CF6BAC" w:rsidRPr="0009089D">
        <w:rPr>
          <w:rFonts w:ascii="宋体" w:hAnsi="宋体" w:hint="eastAsia"/>
          <w:sz w:val="24"/>
        </w:rPr>
        <w:t>. 下面有关计算机病毒的说法，描述正确的是（B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计算机病毒是一个 MIS 程序</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B. 计算机病毒是对人体有害的传染性疾病</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计算机病毒是一个能够通过自身传染，起破坏作用的计算机程序</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D. 计算机病毒是一段程序，只会影响计算机系统，但不会影响计算机网络</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55</w:t>
      </w:r>
      <w:r w:rsidR="00CF6BAC" w:rsidRPr="0009089D">
        <w:rPr>
          <w:rFonts w:ascii="宋体" w:hAnsi="宋体" w:hint="eastAsia"/>
          <w:sz w:val="24"/>
        </w:rPr>
        <w:t>. 计算机病毒具有（A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传播性、潜伏性、破坏性 B. 传播性、破坏性、易读性</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潜伏性、破坏性、易读性 D. 传播性、潜伏性、安全性</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56</w:t>
      </w:r>
      <w:r w:rsidR="00CF6BAC" w:rsidRPr="0009089D">
        <w:rPr>
          <w:rFonts w:ascii="宋体" w:hAnsi="宋体" w:hint="eastAsia"/>
          <w:sz w:val="24"/>
        </w:rPr>
        <w:t>. 目前使用的防杀病毒软件的作用是（C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检查计算机是否感染病毒，并消除已感染的任何病毒</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B. 杜绝病毒对计算机的侵害</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检查计算机是否感染病毒，并清除部分已感染的病毒</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D. 查出已感染的任何病毒，清除部分已感染的病毒</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57</w:t>
      </w:r>
      <w:r w:rsidR="00CF6BAC" w:rsidRPr="0009089D">
        <w:rPr>
          <w:rFonts w:ascii="宋体" w:hAnsi="宋体" w:hint="eastAsia"/>
          <w:sz w:val="24"/>
        </w:rPr>
        <w:t>. 在 DDoS 攻击中，通过非法入侵并被控制，但并不向被攻击者直接发起攻击的计算机称为（B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攻击者 B. 主控端 C. 代理服务器 D. 被攻击者</w:t>
      </w:r>
    </w:p>
    <w:p w:rsidR="00CF6BAC" w:rsidRPr="0009089D" w:rsidRDefault="00CF6BAC" w:rsidP="0009089D">
      <w:pPr>
        <w:ind w:leftChars="-135" w:left="-283" w:rightChars="-203" w:right="-426"/>
        <w:jc w:val="left"/>
        <w:rPr>
          <w:rFonts w:ascii="宋体" w:hAnsi="宋体"/>
          <w:sz w:val="24"/>
        </w:rPr>
      </w:pP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58</w:t>
      </w:r>
      <w:r w:rsidR="00CF6BAC" w:rsidRPr="0009089D">
        <w:rPr>
          <w:rFonts w:ascii="宋体" w:hAnsi="宋体" w:hint="eastAsia"/>
          <w:sz w:val="24"/>
        </w:rPr>
        <w:t>. 对利用软件缺陷进行的网络攻击，最有效的防范方法是（A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及时更新补丁程序 B. 安装防病毒软件并及时更新病毒库</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安装防火墙 D. 安装漏洞扫描软件</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59</w:t>
      </w:r>
      <w:r w:rsidR="00CF6BAC" w:rsidRPr="0009089D">
        <w:rPr>
          <w:rFonts w:ascii="宋体" w:hAnsi="宋体" w:hint="eastAsia"/>
          <w:sz w:val="24"/>
        </w:rPr>
        <w:t>. 在 IDS 中，将收集到的信息与数据库中已有的记录进行比较，从而发现违背安全策略的行为，</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这类操作方法称为（A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模式匹配 B. 统计分析 C. 完整性分析 D. 不确定</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60</w:t>
      </w:r>
      <w:r w:rsidR="00CF6BAC" w:rsidRPr="0009089D">
        <w:rPr>
          <w:rFonts w:ascii="宋体" w:hAnsi="宋体" w:hint="eastAsia"/>
          <w:sz w:val="24"/>
        </w:rPr>
        <w:t>. IPS 能够实时检查和阻止入侵的原理在于 IPS 拥有众多的（C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主机传感器 B. 网络传感器 C. 过滤器 D. 管理控制台</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61</w:t>
      </w:r>
      <w:r w:rsidR="00CF6BAC" w:rsidRPr="0009089D">
        <w:rPr>
          <w:rFonts w:ascii="宋体" w:hAnsi="宋体" w:hint="eastAsia"/>
          <w:sz w:val="24"/>
        </w:rPr>
        <w:t>. 将利用虚假 IP 地址进行 ICMP 报文传输的攻击方法称为（D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 xml:space="preserve">A. ICMP 泛洪   B. LAND </w:t>
      </w:r>
      <w:proofErr w:type="gramStart"/>
      <w:r w:rsidRPr="0009089D">
        <w:rPr>
          <w:rFonts w:ascii="宋体" w:hAnsi="宋体" w:hint="eastAsia"/>
          <w:sz w:val="24"/>
        </w:rPr>
        <w:t>攻击  C</w:t>
      </w:r>
      <w:proofErr w:type="gramEnd"/>
      <w:r w:rsidRPr="0009089D">
        <w:rPr>
          <w:rFonts w:ascii="宋体" w:hAnsi="宋体" w:hint="eastAsia"/>
          <w:sz w:val="24"/>
        </w:rPr>
        <w:t>. 死亡之 ping   D. Smurf 攻击</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62</w:t>
      </w:r>
      <w:r w:rsidR="00CF6BAC" w:rsidRPr="0009089D">
        <w:rPr>
          <w:rFonts w:ascii="宋体" w:hAnsi="宋体" w:hint="eastAsia"/>
          <w:sz w:val="24"/>
        </w:rPr>
        <w:t>. 以下哪一种方法无法防范口令攻击（C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启用防火墙功能 B. 设置复杂的系统认证口令</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关闭不需要的网络服务 D. 修改系统默认的认证名称</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63</w:t>
      </w:r>
      <w:r w:rsidR="00CF6BAC" w:rsidRPr="0009089D">
        <w:rPr>
          <w:rFonts w:ascii="宋体" w:hAnsi="宋体" w:hint="eastAsia"/>
          <w:sz w:val="24"/>
        </w:rPr>
        <w:t>. 在分布式防火墙系统组成中不包括（D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网络防火墙 B. 主机防火墙 C. 中心管理服务器 D. 传统防火墙</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64</w:t>
      </w:r>
      <w:r w:rsidR="00CF6BAC" w:rsidRPr="0009089D">
        <w:rPr>
          <w:rFonts w:ascii="宋体" w:hAnsi="宋体" w:hint="eastAsia"/>
          <w:sz w:val="24"/>
        </w:rPr>
        <w:t>. 下面对于</w:t>
      </w:r>
      <w:proofErr w:type="gramStart"/>
      <w:r w:rsidR="00CF6BAC" w:rsidRPr="0009089D">
        <w:rPr>
          <w:rFonts w:ascii="宋体" w:hAnsi="宋体" w:hint="eastAsia"/>
          <w:sz w:val="24"/>
        </w:rPr>
        <w:t>个</w:t>
      </w:r>
      <w:proofErr w:type="gramEnd"/>
      <w:r w:rsidR="00CF6BAC" w:rsidRPr="0009089D">
        <w:rPr>
          <w:rFonts w:ascii="宋体" w:hAnsi="宋体" w:hint="eastAsia"/>
          <w:sz w:val="24"/>
        </w:rPr>
        <w:t>人防火墙未来的发展方向，描述不准确的是（D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与 xDSL Modem、无线 AP 等网络设备集成</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B. 与防病毒软件集成，并实现与防病毒软件之间的安全联动</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将个人防火墙作为企业防火墙的有机组成部分</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D. 与集线器等物理层设备集成</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65</w:t>
      </w:r>
      <w:r w:rsidR="00CF6BAC" w:rsidRPr="0009089D">
        <w:rPr>
          <w:rFonts w:ascii="宋体" w:hAnsi="宋体" w:hint="eastAsia"/>
          <w:sz w:val="24"/>
        </w:rPr>
        <w:t>. 在以下各项功能中，不可能集成在防火墙上的是（D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网络地址转换（NAT） B. 虚拟专用网（VPN）</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入侵检测和入侵防御 D. 过滤内部网络中设备的 MAC 地址</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66</w:t>
      </w:r>
      <w:r w:rsidR="00CF6BAC" w:rsidRPr="0009089D">
        <w:rPr>
          <w:rFonts w:ascii="宋体" w:hAnsi="宋体" w:hint="eastAsia"/>
          <w:sz w:val="24"/>
        </w:rPr>
        <w:t>. 当某一服务器需要同时为内网用户和外网用户提供安全可靠的服务时，该服务器一般要置于防</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lastRenderedPageBreak/>
        <w:t>火墙的（C ） A. 内部 B. 外部 C. DMZ 区   D. 都可以</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67</w:t>
      </w:r>
      <w:r w:rsidR="00CF6BAC" w:rsidRPr="0009089D">
        <w:rPr>
          <w:rFonts w:ascii="宋体" w:hAnsi="宋体" w:hint="eastAsia"/>
          <w:sz w:val="24"/>
        </w:rPr>
        <w:t>. 以下关于状态检测防火墙的描述，不正确的是（ 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所检查的数据包称为状态包，多个数据包之间存在一些关联</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B. 能够自动打开和关闭防火墙上的通信端口</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其状态检测表由规则表和连接状态表两部分组成</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D. 在每一次操作中，必须首先检测规则表，然后再检测连接状态表</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68</w:t>
      </w:r>
      <w:r w:rsidR="00CF6BAC" w:rsidRPr="0009089D">
        <w:rPr>
          <w:rFonts w:ascii="宋体" w:hAnsi="宋体" w:hint="eastAsia"/>
          <w:sz w:val="24"/>
        </w:rPr>
        <w:t>. 在以下的认证方式中，最不安全的是（A ）</w:t>
      </w:r>
    </w:p>
    <w:p w:rsidR="00CF6BAC" w:rsidRPr="0009089D" w:rsidRDefault="00CF6BAC" w:rsidP="0009089D">
      <w:pPr>
        <w:ind w:leftChars="-135" w:left="-283" w:rightChars="-203" w:right="-426"/>
        <w:jc w:val="left"/>
        <w:rPr>
          <w:rFonts w:ascii="宋体" w:hAnsi="宋体"/>
          <w:sz w:val="24"/>
        </w:rPr>
      </w:pPr>
      <w:r w:rsidRPr="0009089D">
        <w:rPr>
          <w:rFonts w:ascii="宋体" w:hAnsi="宋体"/>
          <w:sz w:val="24"/>
        </w:rPr>
        <w:t>A. PAP B. CHAP C. MS-CHAP D. SPAP</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69</w:t>
      </w:r>
      <w:r w:rsidR="00CF6BAC" w:rsidRPr="0009089D">
        <w:rPr>
          <w:rFonts w:ascii="宋体" w:hAnsi="宋体" w:hint="eastAsia"/>
          <w:sz w:val="24"/>
        </w:rPr>
        <w:t>. 以下有关 VPN 的描述，不正确的是（ C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使用费用低廉 B. 为数据传输提供了机密性和完整性</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未改变原有网络的安全边界 D. 易于扩展</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70</w:t>
      </w:r>
      <w:r w:rsidR="00CF6BAC" w:rsidRPr="0009089D">
        <w:rPr>
          <w:rFonts w:ascii="宋体" w:hAnsi="宋体" w:hint="eastAsia"/>
          <w:sz w:val="24"/>
        </w:rPr>
        <w:t>. 目前计算机网络中广泛使用的加密方式为（C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链路加密 B. 节点对节点加密 C. 端对端加密 D. 以上都是</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71</w:t>
      </w:r>
      <w:r w:rsidR="00CF6BAC" w:rsidRPr="0009089D">
        <w:rPr>
          <w:rFonts w:ascii="宋体" w:hAnsi="宋体" w:hint="eastAsia"/>
          <w:sz w:val="24"/>
        </w:rPr>
        <w:t>. 以下有关软件加密和硬件加密的比较，不正确的是（B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硬件加密对用户是透明的，而软件加密需要在操作系统或软件中写入加密程序</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B. 硬件加密的兼容性比软件加密好</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硬件加密的安全性比软件加密好</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D. 硬件加密的速度比软件加密快</w:t>
      </w:r>
    </w:p>
    <w:p w:rsidR="00CF6BAC" w:rsidRPr="0009089D" w:rsidRDefault="002B11F0" w:rsidP="0009089D">
      <w:pPr>
        <w:ind w:leftChars="-135" w:left="-283" w:rightChars="-203" w:right="-426"/>
        <w:jc w:val="left"/>
        <w:rPr>
          <w:rFonts w:ascii="宋体" w:hAnsi="宋体"/>
          <w:sz w:val="24"/>
        </w:rPr>
      </w:pPr>
      <w:r>
        <w:rPr>
          <w:rFonts w:ascii="宋体" w:hAnsi="宋体" w:hint="eastAsia"/>
          <w:sz w:val="24"/>
        </w:rPr>
        <w:t>72</w:t>
      </w:r>
      <w:r w:rsidR="00CF6BAC" w:rsidRPr="0009089D">
        <w:rPr>
          <w:rFonts w:ascii="宋体" w:hAnsi="宋体" w:hint="eastAsia"/>
          <w:sz w:val="24"/>
        </w:rPr>
        <w:t>. 对于一个组织，保障其信息安全并不能为其带来直接的经济效益，相反还会付出较大的成本，</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那么组织为什么需要信息安全？ （D ）</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A. 有多余的经费 B. 全社会都在重视信息安全，我们也应该关注</w:t>
      </w:r>
    </w:p>
    <w:p w:rsidR="00CF6BAC" w:rsidRPr="0009089D" w:rsidRDefault="00CF6BAC" w:rsidP="0009089D">
      <w:pPr>
        <w:ind w:leftChars="-135" w:left="-283" w:rightChars="-203" w:right="-426"/>
        <w:jc w:val="left"/>
        <w:rPr>
          <w:rFonts w:ascii="宋体" w:hAnsi="宋体"/>
          <w:sz w:val="24"/>
        </w:rPr>
      </w:pPr>
      <w:r w:rsidRPr="0009089D">
        <w:rPr>
          <w:rFonts w:ascii="宋体" w:hAnsi="宋体" w:hint="eastAsia"/>
          <w:sz w:val="24"/>
        </w:rPr>
        <w:t>C. 上级或领导的要求 D. 组织自身业务需要和法律法规要求</w:t>
      </w:r>
    </w:p>
    <w:p w:rsidR="002B11F0" w:rsidRPr="002B11F0" w:rsidRDefault="002B11F0" w:rsidP="002B11F0">
      <w:pPr>
        <w:ind w:leftChars="-135" w:left="-283" w:rightChars="-203" w:right="-426"/>
        <w:jc w:val="left"/>
        <w:rPr>
          <w:rFonts w:ascii="宋体" w:hAnsi="宋体"/>
          <w:sz w:val="24"/>
        </w:rPr>
      </w:pPr>
      <w:r>
        <w:rPr>
          <w:rFonts w:ascii="宋体" w:hAnsi="宋体" w:hint="eastAsia"/>
          <w:sz w:val="24"/>
        </w:rPr>
        <w:t>73</w:t>
      </w:r>
      <w:r w:rsidRPr="002B11F0">
        <w:rPr>
          <w:rFonts w:ascii="宋体" w:hAnsi="宋体"/>
          <w:sz w:val="24"/>
        </w:rPr>
        <w:t>. 代表了当灾难发生后，数据的恢复程度的指标是</w:t>
      </w:r>
      <w:r w:rsidRPr="002B11F0">
        <w:rPr>
          <w:rFonts w:ascii="宋体" w:hAnsi="宋体" w:hint="eastAsia"/>
          <w:sz w:val="24"/>
        </w:rPr>
        <w:t xml:space="preserve"> </w:t>
      </w:r>
      <w:r w:rsidRPr="002B11F0">
        <w:rPr>
          <w:rFonts w:ascii="宋体" w:hAnsi="宋体"/>
          <w:sz w:val="24"/>
        </w:rPr>
        <w:t>A</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A.RPO B.RTO C.NRO D.SDO</w:t>
      </w:r>
    </w:p>
    <w:p w:rsidR="002B11F0" w:rsidRPr="002B11F0" w:rsidRDefault="002B11F0" w:rsidP="002B11F0">
      <w:pPr>
        <w:ind w:leftChars="-135" w:left="-283" w:rightChars="-203" w:right="-426"/>
        <w:jc w:val="left"/>
        <w:rPr>
          <w:rFonts w:ascii="宋体" w:hAnsi="宋体"/>
          <w:sz w:val="24"/>
        </w:rPr>
      </w:pPr>
      <w:r>
        <w:rPr>
          <w:rFonts w:ascii="宋体" w:hAnsi="宋体" w:hint="eastAsia"/>
          <w:sz w:val="24"/>
        </w:rPr>
        <w:t>74</w:t>
      </w:r>
      <w:r w:rsidRPr="002B11F0">
        <w:rPr>
          <w:rFonts w:ascii="宋体" w:hAnsi="宋体"/>
          <w:sz w:val="24"/>
        </w:rPr>
        <w:t>. 代表了当灾难发生后，数据的恢复时间的指标是</w:t>
      </w:r>
      <w:r w:rsidRPr="002B11F0">
        <w:rPr>
          <w:rFonts w:ascii="宋体" w:hAnsi="宋体" w:hint="eastAsia"/>
          <w:sz w:val="24"/>
        </w:rPr>
        <w:t xml:space="preserve"> </w:t>
      </w:r>
      <w:r w:rsidRPr="002B11F0">
        <w:rPr>
          <w:rFonts w:ascii="宋体" w:hAnsi="宋体"/>
          <w:sz w:val="24"/>
        </w:rPr>
        <w:t>B</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A.RPO B.RTO C.NRO D.SD0</w:t>
      </w:r>
    </w:p>
    <w:p w:rsidR="002B11F0" w:rsidRPr="002B11F0" w:rsidRDefault="002B11F0" w:rsidP="002B11F0">
      <w:pPr>
        <w:ind w:leftChars="-135" w:left="-283" w:rightChars="-203" w:right="-426"/>
        <w:jc w:val="left"/>
        <w:rPr>
          <w:rFonts w:ascii="宋体" w:hAnsi="宋体"/>
          <w:sz w:val="24"/>
        </w:rPr>
      </w:pPr>
      <w:r>
        <w:rPr>
          <w:rFonts w:ascii="宋体" w:hAnsi="宋体" w:hint="eastAsia"/>
          <w:sz w:val="24"/>
        </w:rPr>
        <w:t>75</w:t>
      </w:r>
      <w:r w:rsidRPr="002B11F0">
        <w:rPr>
          <w:rFonts w:ascii="宋体" w:hAnsi="宋体"/>
          <w:sz w:val="24"/>
        </w:rPr>
        <w:t>. 容灾的目的和实质是</w:t>
      </w:r>
      <w:r w:rsidRPr="002B11F0">
        <w:rPr>
          <w:rFonts w:ascii="宋体" w:hAnsi="宋体" w:hint="eastAsia"/>
          <w:sz w:val="24"/>
        </w:rPr>
        <w:t xml:space="preserve"> </w:t>
      </w:r>
      <w:r w:rsidRPr="002B11F0">
        <w:rPr>
          <w:rFonts w:ascii="宋体" w:hAnsi="宋体"/>
          <w:sz w:val="24"/>
        </w:rPr>
        <w:t xml:space="preserve">C </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 xml:space="preserve">A. </w:t>
      </w:r>
      <w:proofErr w:type="gramStart"/>
      <w:r w:rsidRPr="002B11F0">
        <w:rPr>
          <w:rFonts w:ascii="宋体" w:hAnsi="宋体"/>
          <w:sz w:val="24"/>
        </w:rPr>
        <w:t>数据备份  B.心理安慰</w:t>
      </w:r>
      <w:proofErr w:type="gramEnd"/>
      <w:r w:rsidRPr="002B11F0">
        <w:rPr>
          <w:rFonts w:ascii="宋体" w:hAnsi="宋体"/>
          <w:sz w:val="24"/>
        </w:rPr>
        <w:t xml:space="preserve">  </w:t>
      </w:r>
      <w:r w:rsidRPr="002B11F0">
        <w:rPr>
          <w:rFonts w:ascii="宋体" w:hAnsi="宋体"/>
          <w:sz w:val="24"/>
        </w:rPr>
        <w:tab/>
        <w:t>C. 保持信息系统的业务持续性  D.系统的有益补充</w:t>
      </w:r>
    </w:p>
    <w:p w:rsidR="002B11F0" w:rsidRPr="002B11F0" w:rsidRDefault="002B11F0" w:rsidP="002B11F0">
      <w:pPr>
        <w:ind w:leftChars="-135" w:left="-283" w:rightChars="-203" w:right="-426"/>
        <w:jc w:val="left"/>
        <w:rPr>
          <w:rFonts w:ascii="宋体" w:hAnsi="宋体"/>
          <w:sz w:val="24"/>
        </w:rPr>
      </w:pPr>
      <w:r>
        <w:rPr>
          <w:rFonts w:ascii="宋体" w:hAnsi="宋体" w:hint="eastAsia"/>
          <w:sz w:val="24"/>
        </w:rPr>
        <w:t>76</w:t>
      </w:r>
      <w:r w:rsidRPr="002B11F0">
        <w:rPr>
          <w:rFonts w:ascii="宋体" w:hAnsi="宋体"/>
          <w:sz w:val="24"/>
        </w:rPr>
        <w:t>. 容</w:t>
      </w:r>
      <w:proofErr w:type="gramStart"/>
      <w:r w:rsidRPr="002B11F0">
        <w:rPr>
          <w:rFonts w:ascii="宋体" w:hAnsi="宋体"/>
          <w:sz w:val="24"/>
        </w:rPr>
        <w:t>灾项目</w:t>
      </w:r>
      <w:proofErr w:type="gramEnd"/>
      <w:r w:rsidRPr="002B11F0">
        <w:rPr>
          <w:rFonts w:ascii="宋体" w:hAnsi="宋体"/>
          <w:sz w:val="24"/>
        </w:rPr>
        <w:t>实施过程的分析阶段，需要进行</w:t>
      </w:r>
      <w:r w:rsidRPr="002B11F0">
        <w:rPr>
          <w:rFonts w:ascii="宋体" w:hAnsi="宋体" w:hint="eastAsia"/>
          <w:sz w:val="24"/>
        </w:rPr>
        <w:t xml:space="preserve"> </w:t>
      </w:r>
      <w:r w:rsidRPr="002B11F0">
        <w:rPr>
          <w:rFonts w:ascii="宋体" w:hAnsi="宋体"/>
          <w:sz w:val="24"/>
        </w:rPr>
        <w:t>D</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A. 灾难分析</w:t>
      </w:r>
      <w:r w:rsidRPr="002B11F0">
        <w:rPr>
          <w:rFonts w:ascii="宋体" w:hAnsi="宋体"/>
          <w:sz w:val="24"/>
        </w:rPr>
        <w:tab/>
        <w:t>B. 业务环境分析</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C. 当前业务状况分析</w:t>
      </w:r>
      <w:r w:rsidRPr="002B11F0">
        <w:rPr>
          <w:rFonts w:ascii="宋体" w:hAnsi="宋体"/>
          <w:sz w:val="24"/>
        </w:rPr>
        <w:tab/>
        <w:t>D. 以上均正确</w:t>
      </w:r>
    </w:p>
    <w:p w:rsidR="002B11F0" w:rsidRPr="002B11F0" w:rsidRDefault="002B11F0" w:rsidP="002B11F0">
      <w:pPr>
        <w:ind w:leftChars="-135" w:left="-283" w:rightChars="-203" w:right="-426"/>
        <w:jc w:val="left"/>
        <w:rPr>
          <w:rFonts w:ascii="宋体" w:hAnsi="宋体"/>
          <w:sz w:val="24"/>
        </w:rPr>
      </w:pPr>
      <w:r>
        <w:rPr>
          <w:rFonts w:ascii="宋体" w:hAnsi="宋体" w:hint="eastAsia"/>
          <w:sz w:val="24"/>
        </w:rPr>
        <w:t>77</w:t>
      </w:r>
      <w:r w:rsidRPr="002B11F0">
        <w:rPr>
          <w:rFonts w:ascii="宋体" w:hAnsi="宋体"/>
          <w:sz w:val="24"/>
        </w:rPr>
        <w:t>. 目前对于大量数据存储来说，容量大、成本低、技术成熟、广泛使用的介质是一一一。</w:t>
      </w:r>
      <w:r w:rsidRPr="002B11F0">
        <w:rPr>
          <w:rFonts w:ascii="宋体" w:hAnsi="宋体" w:hint="eastAsia"/>
          <w:sz w:val="24"/>
        </w:rPr>
        <w:t xml:space="preserve"> </w:t>
      </w:r>
      <w:r w:rsidRPr="002B11F0">
        <w:rPr>
          <w:rFonts w:ascii="宋体" w:hAnsi="宋体"/>
          <w:sz w:val="24"/>
        </w:rPr>
        <w:t>B</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A.磁盘</w:t>
      </w:r>
      <w:r w:rsidRPr="002B11F0">
        <w:rPr>
          <w:rFonts w:ascii="宋体" w:hAnsi="宋体"/>
          <w:sz w:val="24"/>
        </w:rPr>
        <w:tab/>
        <w:t>B. 磁带</w:t>
      </w:r>
      <w:r w:rsidRPr="002B11F0">
        <w:rPr>
          <w:rFonts w:ascii="宋体" w:hAnsi="宋体"/>
          <w:sz w:val="24"/>
        </w:rPr>
        <w:tab/>
      </w:r>
      <w:r w:rsidRPr="002B11F0">
        <w:rPr>
          <w:rFonts w:ascii="宋体" w:hAnsi="宋体"/>
          <w:sz w:val="24"/>
        </w:rPr>
        <w:tab/>
        <w:t>c. 光盘</w:t>
      </w:r>
      <w:r w:rsidRPr="002B11F0">
        <w:rPr>
          <w:rFonts w:ascii="宋体" w:hAnsi="宋体"/>
          <w:sz w:val="24"/>
        </w:rPr>
        <w:tab/>
        <w:t>D. 自软盘</w:t>
      </w:r>
    </w:p>
    <w:p w:rsidR="002B11F0" w:rsidRPr="002B11F0" w:rsidRDefault="002B11F0" w:rsidP="002B11F0">
      <w:pPr>
        <w:ind w:leftChars="-135" w:left="-283" w:rightChars="-203" w:right="-426"/>
        <w:jc w:val="left"/>
        <w:rPr>
          <w:rFonts w:ascii="宋体" w:hAnsi="宋体"/>
          <w:sz w:val="24"/>
        </w:rPr>
      </w:pPr>
      <w:r>
        <w:rPr>
          <w:rFonts w:ascii="宋体" w:hAnsi="宋体" w:hint="eastAsia"/>
          <w:sz w:val="24"/>
        </w:rPr>
        <w:t>78</w:t>
      </w:r>
      <w:r w:rsidRPr="002B11F0">
        <w:rPr>
          <w:rFonts w:ascii="宋体" w:hAnsi="宋体"/>
          <w:sz w:val="24"/>
        </w:rPr>
        <w:t>. 下列叙述不属于完全备份机制特点描述的是一一一。</w:t>
      </w:r>
      <w:r w:rsidRPr="002B11F0">
        <w:rPr>
          <w:rFonts w:ascii="宋体" w:hAnsi="宋体" w:hint="eastAsia"/>
          <w:sz w:val="24"/>
        </w:rPr>
        <w:t xml:space="preserve"> </w:t>
      </w:r>
      <w:r w:rsidRPr="002B11F0">
        <w:rPr>
          <w:rFonts w:ascii="宋体" w:hAnsi="宋体"/>
          <w:sz w:val="24"/>
        </w:rPr>
        <w:t>D</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A. 每次备份的数据量较大</w:t>
      </w:r>
      <w:r w:rsidRPr="002B11F0">
        <w:rPr>
          <w:rFonts w:ascii="宋体" w:hAnsi="宋体"/>
          <w:sz w:val="24"/>
        </w:rPr>
        <w:tab/>
        <w:t>B. 每次备份所需的时间也就校长</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C. 不能进行得太频繁</w:t>
      </w:r>
      <w:r w:rsidRPr="002B11F0">
        <w:rPr>
          <w:rFonts w:ascii="宋体" w:hAnsi="宋体"/>
          <w:sz w:val="24"/>
        </w:rPr>
        <w:tab/>
        <w:t>D. 需要存储空间小</w:t>
      </w:r>
    </w:p>
    <w:p w:rsidR="002B11F0" w:rsidRPr="002B11F0" w:rsidRDefault="002B11F0" w:rsidP="002B11F0">
      <w:pPr>
        <w:ind w:leftChars="-135" w:left="-283" w:rightChars="-203" w:right="-426"/>
        <w:jc w:val="left"/>
        <w:rPr>
          <w:rFonts w:ascii="宋体" w:hAnsi="宋体"/>
          <w:sz w:val="24"/>
        </w:rPr>
      </w:pPr>
      <w:r>
        <w:rPr>
          <w:rFonts w:ascii="宋体" w:hAnsi="宋体" w:hint="eastAsia"/>
          <w:sz w:val="24"/>
        </w:rPr>
        <w:t>79</w:t>
      </w:r>
      <w:r w:rsidRPr="002B11F0">
        <w:rPr>
          <w:rFonts w:ascii="宋体" w:hAnsi="宋体"/>
          <w:sz w:val="24"/>
        </w:rPr>
        <w:t>. 下面不属于容</w:t>
      </w:r>
      <w:proofErr w:type="gramStart"/>
      <w:r w:rsidRPr="002B11F0">
        <w:rPr>
          <w:rFonts w:ascii="宋体" w:hAnsi="宋体"/>
          <w:sz w:val="24"/>
        </w:rPr>
        <w:t>灾内容</w:t>
      </w:r>
      <w:proofErr w:type="gramEnd"/>
      <w:r w:rsidRPr="002B11F0">
        <w:rPr>
          <w:rFonts w:ascii="宋体" w:hAnsi="宋体"/>
          <w:sz w:val="24"/>
        </w:rPr>
        <w:t>的是</w:t>
      </w:r>
      <w:r w:rsidRPr="002B11F0">
        <w:rPr>
          <w:rFonts w:ascii="宋体" w:hAnsi="宋体" w:hint="eastAsia"/>
          <w:sz w:val="24"/>
        </w:rPr>
        <w:t xml:space="preserve"> </w:t>
      </w:r>
      <w:r w:rsidRPr="002B11F0">
        <w:rPr>
          <w:rFonts w:ascii="宋体" w:hAnsi="宋体"/>
          <w:sz w:val="24"/>
        </w:rPr>
        <w:t>A</w:t>
      </w:r>
    </w:p>
    <w:p w:rsidR="002B11F0" w:rsidRPr="002B11F0" w:rsidRDefault="002B11F0" w:rsidP="002B11F0">
      <w:pPr>
        <w:ind w:leftChars="-135" w:left="-283" w:rightChars="-203" w:right="-426"/>
        <w:jc w:val="left"/>
        <w:rPr>
          <w:rFonts w:ascii="宋体" w:hAnsi="宋体"/>
          <w:sz w:val="24"/>
        </w:rPr>
      </w:pPr>
      <w:r w:rsidRPr="002B11F0">
        <w:rPr>
          <w:rFonts w:ascii="宋体" w:hAnsi="宋体"/>
          <w:sz w:val="24"/>
        </w:rPr>
        <w:t>A. 灾难预测 B.灾难演习 C. 风险分析 D.业务影响分析</w:t>
      </w:r>
    </w:p>
    <w:p w:rsidR="002B11F0" w:rsidRPr="0009089D" w:rsidRDefault="002B11F0" w:rsidP="002B11F0">
      <w:pPr>
        <w:ind w:leftChars="-135" w:left="-283" w:rightChars="-203" w:right="-426"/>
        <w:jc w:val="left"/>
        <w:rPr>
          <w:rFonts w:ascii="宋体" w:hAnsi="宋体"/>
          <w:sz w:val="24"/>
        </w:rPr>
      </w:pPr>
      <w:r>
        <w:rPr>
          <w:rFonts w:ascii="宋体" w:hAnsi="宋体" w:hint="eastAsia"/>
          <w:sz w:val="24"/>
        </w:rPr>
        <w:t>80</w:t>
      </w:r>
      <w:r w:rsidRPr="0009089D">
        <w:rPr>
          <w:rFonts w:ascii="宋体" w:hAnsi="宋体" w:hint="eastAsia"/>
          <w:sz w:val="24"/>
        </w:rPr>
        <w:t xml:space="preserve">、IBM TSM Fastback 是一款什么软件（  </w:t>
      </w:r>
      <w:r>
        <w:rPr>
          <w:rFonts w:ascii="宋体" w:hAnsi="宋体"/>
          <w:sz w:val="24"/>
        </w:rPr>
        <w:t>D</w:t>
      </w:r>
      <w:r w:rsidRPr="0009089D">
        <w:rPr>
          <w:rFonts w:ascii="宋体" w:hAnsi="宋体" w:hint="eastAsia"/>
          <w:sz w:val="24"/>
        </w:rPr>
        <w:t>）</w:t>
      </w:r>
    </w:p>
    <w:p w:rsidR="002B11F0" w:rsidRPr="0009089D" w:rsidRDefault="002B11F0" w:rsidP="002B11F0">
      <w:pPr>
        <w:ind w:leftChars="-135" w:left="-283" w:rightChars="-203" w:right="-426"/>
        <w:jc w:val="left"/>
        <w:rPr>
          <w:rFonts w:ascii="宋体" w:hAnsi="宋体"/>
          <w:sz w:val="24"/>
        </w:rPr>
      </w:pPr>
      <w:r w:rsidRPr="0009089D">
        <w:rPr>
          <w:rFonts w:ascii="宋体" w:hAnsi="宋体" w:hint="eastAsia"/>
          <w:sz w:val="24"/>
        </w:rPr>
        <w:t>A、防病毒产品；  B、入侵防护产品；  C、上网行为管理产品；  D、数据存储备份产品</w:t>
      </w:r>
    </w:p>
    <w:p w:rsidR="002B11F0" w:rsidRPr="0009089D" w:rsidRDefault="002B11F0" w:rsidP="002B11F0">
      <w:pPr>
        <w:ind w:leftChars="-135" w:left="-283" w:rightChars="-203" w:right="-426"/>
        <w:jc w:val="left"/>
        <w:rPr>
          <w:rFonts w:ascii="宋体" w:hAnsi="宋体"/>
          <w:sz w:val="24"/>
        </w:rPr>
      </w:pPr>
      <w:r>
        <w:rPr>
          <w:rFonts w:ascii="宋体" w:hAnsi="宋体" w:hint="eastAsia"/>
          <w:sz w:val="24"/>
        </w:rPr>
        <w:t>81</w:t>
      </w:r>
      <w:r w:rsidRPr="0009089D">
        <w:rPr>
          <w:rFonts w:ascii="宋体" w:hAnsi="宋体" w:hint="eastAsia"/>
          <w:sz w:val="24"/>
        </w:rPr>
        <w:t>、IBM TSM Fastback产品使用的什么技术（</w:t>
      </w:r>
      <w:r>
        <w:rPr>
          <w:rFonts w:ascii="宋体" w:hAnsi="宋体" w:hint="eastAsia"/>
          <w:sz w:val="24"/>
        </w:rPr>
        <w:t>a</w:t>
      </w:r>
      <w:r w:rsidRPr="0009089D">
        <w:rPr>
          <w:rFonts w:ascii="宋体" w:hAnsi="宋体" w:hint="eastAsia"/>
          <w:sz w:val="24"/>
        </w:rPr>
        <w:t xml:space="preserve">   )</w:t>
      </w:r>
    </w:p>
    <w:p w:rsidR="002B11F0" w:rsidRDefault="002B11F0" w:rsidP="002B11F0">
      <w:pPr>
        <w:ind w:leftChars="-135" w:left="-283" w:rightChars="-203" w:right="-426"/>
        <w:jc w:val="left"/>
        <w:rPr>
          <w:rFonts w:ascii="宋体" w:hAnsi="宋体"/>
          <w:sz w:val="24"/>
        </w:rPr>
      </w:pPr>
      <w:r w:rsidRPr="0009089D">
        <w:rPr>
          <w:rFonts w:ascii="宋体" w:hAnsi="宋体" w:hint="eastAsia"/>
          <w:sz w:val="24"/>
        </w:rPr>
        <w:t>A、磁盘快照；  B、文件拷贝；  C、ISCSI技术；  D、磁盘共享</w:t>
      </w:r>
    </w:p>
    <w:p w:rsidR="00895FF3" w:rsidRPr="00895FF3" w:rsidRDefault="00895FF3" w:rsidP="00895FF3">
      <w:pPr>
        <w:ind w:leftChars="-135" w:left="-283" w:rightChars="-203" w:right="-426"/>
        <w:jc w:val="left"/>
        <w:rPr>
          <w:rFonts w:ascii="宋体" w:hAnsi="宋体"/>
          <w:sz w:val="24"/>
        </w:rPr>
      </w:pPr>
      <w:r>
        <w:rPr>
          <w:rFonts w:ascii="宋体" w:hAnsi="宋体" w:hint="eastAsia"/>
          <w:sz w:val="24"/>
        </w:rPr>
        <w:t>82</w:t>
      </w:r>
      <w:r w:rsidRPr="00895FF3">
        <w:rPr>
          <w:rFonts w:ascii="宋体" w:hAnsi="宋体"/>
          <w:sz w:val="24"/>
        </w:rPr>
        <w:t>.Windows 系统的用户</w:t>
      </w:r>
      <w:proofErr w:type="gramStart"/>
      <w:r w:rsidRPr="00895FF3">
        <w:rPr>
          <w:rFonts w:ascii="宋体" w:hAnsi="宋体"/>
          <w:sz w:val="24"/>
        </w:rPr>
        <w:t>帐号</w:t>
      </w:r>
      <w:proofErr w:type="gramEnd"/>
      <w:r w:rsidRPr="00895FF3">
        <w:rPr>
          <w:rFonts w:ascii="宋体" w:hAnsi="宋体"/>
          <w:sz w:val="24"/>
        </w:rPr>
        <w:t>有两种基本类型，分别是全局</w:t>
      </w:r>
      <w:proofErr w:type="gramStart"/>
      <w:r w:rsidRPr="00895FF3">
        <w:rPr>
          <w:rFonts w:ascii="宋体" w:hAnsi="宋体"/>
          <w:sz w:val="24"/>
        </w:rPr>
        <w:t>帐号</w:t>
      </w:r>
      <w:proofErr w:type="gramEnd"/>
      <w:r w:rsidRPr="00895FF3">
        <w:rPr>
          <w:rFonts w:ascii="宋体" w:hAnsi="宋体"/>
          <w:sz w:val="24"/>
        </w:rPr>
        <w:t>和</w:t>
      </w:r>
      <w:r w:rsidRPr="00895FF3">
        <w:rPr>
          <w:rFonts w:ascii="宋体" w:hAnsi="宋体" w:hint="eastAsia"/>
          <w:sz w:val="24"/>
        </w:rPr>
        <w:t xml:space="preserve"> </w:t>
      </w:r>
      <w:r w:rsidRPr="00895FF3">
        <w:rPr>
          <w:rFonts w:ascii="宋体" w:hAnsi="宋体"/>
          <w:sz w:val="24"/>
        </w:rPr>
        <w:t xml:space="preserve">  (A)</w:t>
      </w:r>
    </w:p>
    <w:p w:rsidR="00895FF3" w:rsidRPr="00895FF3" w:rsidRDefault="00895FF3" w:rsidP="00895FF3">
      <w:pPr>
        <w:ind w:leftChars="-135" w:left="-283" w:rightChars="-203" w:right="-426"/>
        <w:jc w:val="left"/>
        <w:rPr>
          <w:rFonts w:ascii="宋体" w:hAnsi="宋体"/>
          <w:sz w:val="24"/>
        </w:rPr>
      </w:pPr>
      <w:proofErr w:type="gramStart"/>
      <w:r w:rsidRPr="00895FF3">
        <w:rPr>
          <w:rFonts w:ascii="宋体" w:hAnsi="宋体"/>
          <w:sz w:val="24"/>
        </w:rPr>
        <w:t>A. 本地帐号</w:t>
      </w:r>
      <w:r w:rsidRPr="00895FF3">
        <w:rPr>
          <w:rFonts w:ascii="宋体" w:hAnsi="宋体"/>
          <w:sz w:val="24"/>
        </w:rPr>
        <w:tab/>
        <w:t>B. 域帐号</w:t>
      </w:r>
      <w:r w:rsidRPr="00895FF3">
        <w:rPr>
          <w:rFonts w:ascii="宋体" w:hAnsi="宋体"/>
          <w:sz w:val="24"/>
        </w:rPr>
        <w:tab/>
        <w:t>C. 来宾帐号D.</w:t>
      </w:r>
      <w:proofErr w:type="gramEnd"/>
      <w:r w:rsidRPr="00895FF3">
        <w:rPr>
          <w:rFonts w:ascii="宋体" w:hAnsi="宋体"/>
          <w:sz w:val="24"/>
        </w:rPr>
        <w:t xml:space="preserve"> 局部</w:t>
      </w:r>
      <w:proofErr w:type="gramStart"/>
      <w:r w:rsidRPr="00895FF3">
        <w:rPr>
          <w:rFonts w:ascii="宋体" w:hAnsi="宋体"/>
          <w:sz w:val="24"/>
        </w:rPr>
        <w:t>帐号</w:t>
      </w:r>
      <w:proofErr w:type="gramEnd"/>
    </w:p>
    <w:p w:rsidR="00895FF3" w:rsidRPr="00895FF3" w:rsidRDefault="00895FF3" w:rsidP="00895FF3">
      <w:pPr>
        <w:ind w:leftChars="-135" w:left="-283" w:rightChars="-203" w:right="-426"/>
        <w:jc w:val="left"/>
        <w:rPr>
          <w:rFonts w:ascii="宋体" w:hAnsi="宋体"/>
          <w:sz w:val="24"/>
        </w:rPr>
      </w:pPr>
      <w:r>
        <w:rPr>
          <w:rFonts w:ascii="宋体" w:hAnsi="宋体" w:hint="eastAsia"/>
          <w:sz w:val="24"/>
        </w:rPr>
        <w:t>83</w:t>
      </w:r>
      <w:r w:rsidRPr="00895FF3">
        <w:rPr>
          <w:rFonts w:ascii="宋体" w:hAnsi="宋体"/>
          <w:sz w:val="24"/>
        </w:rPr>
        <w:t>.Windows 系统安装完后，默认情况下系统将产生两个</w:t>
      </w:r>
      <w:proofErr w:type="gramStart"/>
      <w:r w:rsidRPr="00895FF3">
        <w:rPr>
          <w:rFonts w:ascii="宋体" w:hAnsi="宋体"/>
          <w:sz w:val="24"/>
        </w:rPr>
        <w:t>帐号</w:t>
      </w:r>
      <w:proofErr w:type="gramEnd"/>
      <w:r w:rsidRPr="00895FF3">
        <w:rPr>
          <w:rFonts w:ascii="宋体" w:hAnsi="宋体"/>
          <w:sz w:val="24"/>
        </w:rPr>
        <w:t>，分别是管理员</w:t>
      </w:r>
      <w:proofErr w:type="gramStart"/>
      <w:r w:rsidRPr="00895FF3">
        <w:rPr>
          <w:rFonts w:ascii="宋体" w:hAnsi="宋体"/>
          <w:sz w:val="24"/>
        </w:rPr>
        <w:t>帐号</w:t>
      </w:r>
      <w:proofErr w:type="gramEnd"/>
      <w:r w:rsidRPr="00895FF3">
        <w:rPr>
          <w:rFonts w:ascii="宋体" w:hAnsi="宋体"/>
          <w:sz w:val="24"/>
        </w:rPr>
        <w:t>和二一。</w:t>
      </w:r>
      <w:r w:rsidRPr="00895FF3">
        <w:rPr>
          <w:rFonts w:ascii="宋体" w:hAnsi="宋体" w:hint="eastAsia"/>
          <w:sz w:val="24"/>
        </w:rPr>
        <w:t xml:space="preserve"> </w:t>
      </w:r>
      <w:r w:rsidRPr="00895FF3">
        <w:rPr>
          <w:rFonts w:ascii="宋体" w:hAnsi="宋体"/>
          <w:sz w:val="24"/>
        </w:rPr>
        <w:t>(C)</w:t>
      </w:r>
    </w:p>
    <w:p w:rsidR="00895FF3" w:rsidRPr="00895FF3" w:rsidRDefault="00895FF3" w:rsidP="00895FF3">
      <w:pPr>
        <w:ind w:leftChars="-135" w:left="-283" w:rightChars="-203" w:right="-426"/>
        <w:jc w:val="left"/>
        <w:rPr>
          <w:rFonts w:ascii="宋体" w:hAnsi="宋体"/>
          <w:sz w:val="24"/>
        </w:rPr>
      </w:pPr>
      <w:r w:rsidRPr="00895FF3">
        <w:rPr>
          <w:rFonts w:ascii="宋体" w:hAnsi="宋体"/>
          <w:sz w:val="24"/>
        </w:rPr>
        <w:lastRenderedPageBreak/>
        <w:t>A. 本地帐号 B. 域帐号</w:t>
      </w:r>
      <w:r w:rsidRPr="00895FF3">
        <w:rPr>
          <w:rFonts w:ascii="宋体" w:hAnsi="宋体"/>
          <w:sz w:val="24"/>
        </w:rPr>
        <w:tab/>
        <w:t>C. 来宾帐号</w:t>
      </w:r>
      <w:r w:rsidRPr="00895FF3">
        <w:rPr>
          <w:rFonts w:ascii="宋体" w:hAnsi="宋体"/>
          <w:sz w:val="24"/>
        </w:rPr>
        <w:tab/>
        <w:t>D. 局部帐号</w:t>
      </w:r>
    </w:p>
    <w:p w:rsidR="00895FF3" w:rsidRPr="00895FF3" w:rsidRDefault="00895FF3" w:rsidP="00895FF3">
      <w:pPr>
        <w:ind w:leftChars="-135" w:left="-283" w:rightChars="-203" w:right="-426"/>
        <w:jc w:val="left"/>
        <w:rPr>
          <w:rFonts w:ascii="宋体" w:hAnsi="宋体"/>
          <w:sz w:val="24"/>
        </w:rPr>
      </w:pPr>
      <w:r>
        <w:rPr>
          <w:rFonts w:ascii="宋体" w:hAnsi="宋体" w:hint="eastAsia"/>
          <w:sz w:val="24"/>
        </w:rPr>
        <w:t>84</w:t>
      </w:r>
      <w:r w:rsidRPr="00895FF3">
        <w:rPr>
          <w:rFonts w:ascii="宋体" w:hAnsi="宋体"/>
          <w:sz w:val="24"/>
        </w:rPr>
        <w:t>. 计算机网络组织结构中有两种基本结构，分别是域和</w:t>
      </w:r>
      <w:r w:rsidRPr="00895FF3">
        <w:rPr>
          <w:rFonts w:ascii="宋体" w:hAnsi="宋体" w:hint="eastAsia"/>
          <w:sz w:val="24"/>
        </w:rPr>
        <w:t>(</w:t>
      </w:r>
      <w:r w:rsidRPr="00895FF3">
        <w:rPr>
          <w:rFonts w:ascii="宋体" w:hAnsi="宋体"/>
          <w:sz w:val="24"/>
        </w:rPr>
        <w:t>b)</w:t>
      </w:r>
    </w:p>
    <w:p w:rsidR="00895FF3" w:rsidRPr="00895FF3" w:rsidRDefault="00895FF3" w:rsidP="00895FF3">
      <w:pPr>
        <w:ind w:leftChars="-135" w:left="-283" w:rightChars="-203" w:right="-426"/>
        <w:jc w:val="left"/>
        <w:rPr>
          <w:rFonts w:ascii="宋体" w:hAnsi="宋体"/>
          <w:sz w:val="24"/>
        </w:rPr>
      </w:pPr>
      <w:r w:rsidRPr="00895FF3">
        <w:rPr>
          <w:rFonts w:ascii="宋体" w:hAnsi="宋体"/>
          <w:sz w:val="24"/>
        </w:rPr>
        <w:t>A. 用户组</w:t>
      </w:r>
      <w:r w:rsidRPr="00895FF3">
        <w:rPr>
          <w:rFonts w:ascii="宋体" w:hAnsi="宋体"/>
          <w:sz w:val="24"/>
        </w:rPr>
        <w:tab/>
        <w:t>B. 工作组</w:t>
      </w:r>
      <w:r w:rsidRPr="00895FF3">
        <w:rPr>
          <w:rFonts w:ascii="宋体" w:hAnsi="宋体"/>
          <w:sz w:val="24"/>
        </w:rPr>
        <w:tab/>
        <w:t>C. 本地组</w:t>
      </w:r>
      <w:r w:rsidRPr="00895FF3">
        <w:rPr>
          <w:rFonts w:ascii="宋体" w:hAnsi="宋体"/>
          <w:sz w:val="24"/>
        </w:rPr>
        <w:tab/>
        <w:t>D. 全局组</w:t>
      </w:r>
    </w:p>
    <w:p w:rsidR="00895FF3" w:rsidRPr="00895FF3" w:rsidRDefault="00895FF3" w:rsidP="00895FF3">
      <w:pPr>
        <w:ind w:leftChars="-135" w:left="-283" w:rightChars="-203" w:right="-426"/>
        <w:jc w:val="left"/>
        <w:rPr>
          <w:rFonts w:ascii="宋体" w:hAnsi="宋体"/>
          <w:sz w:val="24"/>
        </w:rPr>
      </w:pPr>
      <w:r>
        <w:rPr>
          <w:rFonts w:ascii="宋体" w:hAnsi="宋体" w:hint="eastAsia"/>
          <w:sz w:val="24"/>
        </w:rPr>
        <w:t>85</w:t>
      </w:r>
      <w:r w:rsidRPr="00895FF3">
        <w:rPr>
          <w:rFonts w:ascii="宋体" w:hAnsi="宋体"/>
          <w:sz w:val="24"/>
        </w:rPr>
        <w:t>. 某公司的工作时间是上午 8 点半至 12 点，下午 1 点至 5 点半，每次系统备份需要</w:t>
      </w:r>
      <w:proofErr w:type="gramStart"/>
      <w:r w:rsidRPr="00895FF3">
        <w:rPr>
          <w:rFonts w:ascii="宋体" w:hAnsi="宋体"/>
          <w:sz w:val="24"/>
        </w:rPr>
        <w:t>一</w:t>
      </w:r>
      <w:proofErr w:type="gramEnd"/>
      <w:r w:rsidRPr="00895FF3">
        <w:rPr>
          <w:rFonts w:ascii="宋体" w:hAnsi="宋体" w:hint="eastAsia"/>
          <w:sz w:val="24"/>
        </w:rPr>
        <w:t>(</w:t>
      </w:r>
      <w:r w:rsidRPr="00895FF3">
        <w:rPr>
          <w:rFonts w:ascii="宋体" w:hAnsi="宋体"/>
          <w:sz w:val="24"/>
        </w:rPr>
        <w:t>d)</w:t>
      </w:r>
    </w:p>
    <w:p w:rsidR="00895FF3" w:rsidRPr="00895FF3" w:rsidRDefault="00895FF3" w:rsidP="00895FF3">
      <w:pPr>
        <w:ind w:leftChars="-135" w:left="-283" w:rightChars="-203" w:right="-426"/>
        <w:jc w:val="left"/>
        <w:rPr>
          <w:rFonts w:ascii="宋体" w:hAnsi="宋体"/>
          <w:sz w:val="24"/>
        </w:rPr>
      </w:pPr>
      <w:proofErr w:type="gramStart"/>
      <w:r w:rsidRPr="00895FF3">
        <w:rPr>
          <w:rFonts w:ascii="宋体" w:hAnsi="宋体"/>
          <w:sz w:val="24"/>
        </w:rPr>
        <w:t>个</w:t>
      </w:r>
      <w:proofErr w:type="gramEnd"/>
      <w:r w:rsidRPr="00895FF3">
        <w:rPr>
          <w:rFonts w:ascii="宋体" w:hAnsi="宋体"/>
          <w:sz w:val="24"/>
        </w:rPr>
        <w:t>半小时，下列适合作为系统数据备份的时间是一一一。</w:t>
      </w:r>
    </w:p>
    <w:p w:rsidR="00895FF3" w:rsidRPr="00895FF3" w:rsidRDefault="00895FF3" w:rsidP="00895FF3">
      <w:pPr>
        <w:ind w:leftChars="-135" w:left="-283" w:rightChars="-203" w:right="-426"/>
        <w:jc w:val="left"/>
        <w:rPr>
          <w:rFonts w:ascii="宋体" w:hAnsi="宋体"/>
          <w:sz w:val="24"/>
        </w:rPr>
      </w:pPr>
      <w:r w:rsidRPr="00895FF3">
        <w:rPr>
          <w:rFonts w:ascii="宋体" w:hAnsi="宋体"/>
          <w:sz w:val="24"/>
        </w:rPr>
        <w:t>A. 上午 8 点</w:t>
      </w:r>
      <w:r w:rsidRPr="00895FF3">
        <w:rPr>
          <w:rFonts w:ascii="宋体" w:hAnsi="宋体"/>
          <w:sz w:val="24"/>
        </w:rPr>
        <w:tab/>
        <w:t>B. 中午 12 点</w:t>
      </w:r>
      <w:r w:rsidRPr="00895FF3">
        <w:rPr>
          <w:rFonts w:ascii="宋体" w:hAnsi="宋体"/>
          <w:sz w:val="24"/>
        </w:rPr>
        <w:tab/>
        <w:t xml:space="preserve">C. 下午 3 点   </w:t>
      </w:r>
      <w:r w:rsidRPr="00895FF3">
        <w:rPr>
          <w:rFonts w:ascii="宋体" w:hAnsi="宋体"/>
          <w:sz w:val="24"/>
        </w:rPr>
        <w:tab/>
        <w:t>D. 凌晨 1 点</w:t>
      </w:r>
    </w:p>
    <w:p w:rsidR="00895FF3" w:rsidRPr="00895FF3" w:rsidRDefault="00895FF3" w:rsidP="00895FF3">
      <w:pPr>
        <w:ind w:leftChars="-135" w:left="-283" w:rightChars="-203" w:right="-426"/>
        <w:jc w:val="left"/>
        <w:rPr>
          <w:rFonts w:ascii="宋体" w:hAnsi="宋体"/>
          <w:sz w:val="24"/>
        </w:rPr>
      </w:pPr>
      <w:r>
        <w:rPr>
          <w:rFonts w:ascii="宋体" w:hAnsi="宋体" w:hint="eastAsia"/>
          <w:sz w:val="24"/>
        </w:rPr>
        <w:t>86</w:t>
      </w:r>
      <w:r w:rsidRPr="00895FF3">
        <w:rPr>
          <w:rFonts w:ascii="宋体" w:hAnsi="宋体" w:hint="eastAsia"/>
          <w:sz w:val="24"/>
        </w:rPr>
        <w:t xml:space="preserve"> 、</w:t>
      </w:r>
      <w:r w:rsidRPr="00895FF3">
        <w:rPr>
          <w:rFonts w:ascii="宋体" w:hAnsi="宋体"/>
          <w:sz w:val="24"/>
        </w:rPr>
        <w:t xml:space="preserve">.FTP( 文件传输协议 ,File Transfer Protocol, 简称 HP) 服务、 SMTP( 简单邮件传 </w:t>
      </w:r>
      <w:proofErr w:type="gramStart"/>
      <w:r w:rsidRPr="00895FF3">
        <w:rPr>
          <w:rFonts w:ascii="宋体" w:hAnsi="宋体"/>
          <w:sz w:val="24"/>
        </w:rPr>
        <w:t>输协议</w:t>
      </w:r>
      <w:proofErr w:type="gramEnd"/>
      <w:r w:rsidRPr="00895FF3">
        <w:rPr>
          <w:rFonts w:ascii="宋体" w:hAnsi="宋体"/>
          <w:sz w:val="24"/>
        </w:rPr>
        <w:t xml:space="preserve"> ,Simple Mail Transfer Protocol, 简称 SMTP) 服务、 HTTP( 超文本传输协议 ,Hyper Text Transport Protocol, 简称 HTTP) 、 HTIPS( 加密并通过安全端口传输的另一种 HTIm 服</w:t>
      </w:r>
      <w:r w:rsidRPr="00895FF3">
        <w:rPr>
          <w:rFonts w:ascii="宋体" w:hAnsi="宋体"/>
          <w:sz w:val="24"/>
        </w:rPr>
        <w:tab/>
      </w:r>
      <w:proofErr w:type="gramStart"/>
      <w:r w:rsidRPr="00895FF3">
        <w:rPr>
          <w:rFonts w:ascii="宋体" w:hAnsi="宋体"/>
          <w:sz w:val="24"/>
        </w:rPr>
        <w:t>务</w:t>
      </w:r>
      <w:proofErr w:type="gramEnd"/>
      <w:r w:rsidRPr="00895FF3">
        <w:rPr>
          <w:rFonts w:ascii="宋体" w:hAnsi="宋体"/>
          <w:sz w:val="24"/>
        </w:rPr>
        <w:t>分别对应的端口是</w:t>
      </w:r>
      <w:r w:rsidRPr="00895FF3">
        <w:rPr>
          <w:rFonts w:ascii="宋体" w:hAnsi="宋体" w:hint="eastAsia"/>
          <w:sz w:val="24"/>
        </w:rPr>
        <w:t>(</w:t>
      </w:r>
      <w:r w:rsidRPr="00895FF3">
        <w:rPr>
          <w:rFonts w:ascii="宋体" w:hAnsi="宋体"/>
          <w:sz w:val="24"/>
        </w:rPr>
        <w:t>b)</w:t>
      </w:r>
    </w:p>
    <w:p w:rsidR="00895FF3" w:rsidRDefault="00895FF3" w:rsidP="00895FF3">
      <w:pPr>
        <w:ind w:leftChars="-135" w:left="-283" w:rightChars="-203" w:right="-426"/>
        <w:jc w:val="left"/>
        <w:rPr>
          <w:rFonts w:ascii="宋体" w:hAnsi="宋体"/>
          <w:sz w:val="24"/>
        </w:rPr>
      </w:pPr>
      <w:r w:rsidRPr="00895FF3">
        <w:rPr>
          <w:rFonts w:ascii="宋体" w:hAnsi="宋体"/>
          <w:sz w:val="24"/>
        </w:rPr>
        <w:t xml:space="preserve">A.25 21 80 </w:t>
      </w:r>
      <w:proofErr w:type="gramStart"/>
      <w:r w:rsidRPr="00895FF3">
        <w:rPr>
          <w:rFonts w:ascii="宋体" w:hAnsi="宋体"/>
          <w:sz w:val="24"/>
        </w:rPr>
        <w:t>554  B.21</w:t>
      </w:r>
      <w:proofErr w:type="gramEnd"/>
      <w:r w:rsidRPr="00895FF3">
        <w:rPr>
          <w:rFonts w:ascii="宋体" w:hAnsi="宋体"/>
          <w:sz w:val="24"/>
        </w:rPr>
        <w:t xml:space="preserve"> 25 80 </w:t>
      </w:r>
      <w:smartTag w:uri="urn:schemas-microsoft-com:office:smarttags" w:element="chmetcnv">
        <w:smartTagPr>
          <w:attr w:name="TCSC" w:val="0"/>
          <w:attr w:name="NumberType" w:val="1"/>
          <w:attr w:name="Negative" w:val="False"/>
          <w:attr w:name="HasSpace" w:val="True"/>
          <w:attr w:name="SourceValue" w:val="443"/>
          <w:attr w:name="UnitName" w:val="C"/>
        </w:smartTagPr>
        <w:r w:rsidRPr="00895FF3">
          <w:rPr>
            <w:rFonts w:ascii="宋体" w:hAnsi="宋体"/>
            <w:sz w:val="24"/>
          </w:rPr>
          <w:t>443    C</w:t>
        </w:r>
      </w:smartTag>
      <w:r w:rsidRPr="00895FF3">
        <w:rPr>
          <w:rFonts w:ascii="宋体" w:hAnsi="宋体"/>
          <w:sz w:val="24"/>
        </w:rPr>
        <w:t>.21 110 80 554   D.21 25 443 554</w:t>
      </w: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1．信息安全的基本属性是＿＿</w:t>
      </w:r>
      <w:r w:rsidR="00F45F20" w:rsidRPr="00F45F20">
        <w:rPr>
          <w:rFonts w:ascii="宋体" w:hAnsi="宋体" w:hint="eastAsia"/>
          <w:sz w:val="24"/>
        </w:rPr>
        <w:t>D</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A. </w:t>
      </w:r>
      <w:r w:rsidRPr="00F45F20">
        <w:rPr>
          <w:rFonts w:ascii="宋体" w:hAnsi="宋体" w:hint="eastAsia"/>
          <w:sz w:val="24"/>
        </w:rPr>
        <w:t>保密性</w:t>
      </w:r>
      <w:r w:rsidRPr="00F45F20">
        <w:rPr>
          <w:rFonts w:ascii="宋体" w:hAnsi="宋体"/>
          <w:sz w:val="24"/>
        </w:rPr>
        <w:t xml:space="preserve">      </w:t>
      </w:r>
      <w:r w:rsidRPr="00F45F20">
        <w:rPr>
          <w:rFonts w:ascii="宋体" w:hAnsi="宋体" w:hint="eastAsia"/>
          <w:sz w:val="24"/>
        </w:rPr>
        <w:t xml:space="preserve">                </w:t>
      </w:r>
      <w:r w:rsidRPr="00F45F20">
        <w:rPr>
          <w:rFonts w:ascii="宋体" w:hAnsi="宋体"/>
          <w:sz w:val="24"/>
        </w:rPr>
        <w:t>B.</w:t>
      </w:r>
      <w:r w:rsidRPr="00F45F20">
        <w:rPr>
          <w:rFonts w:ascii="宋体" w:hAnsi="宋体" w:hint="eastAsia"/>
          <w:sz w:val="24"/>
        </w:rPr>
        <w:t>完整性</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C. </w:t>
      </w:r>
      <w:r w:rsidRPr="00F45F20">
        <w:rPr>
          <w:rFonts w:ascii="宋体" w:hAnsi="宋体" w:hint="eastAsia"/>
          <w:sz w:val="24"/>
        </w:rPr>
        <w:t>可用性、可控性、可靠性</w:t>
      </w:r>
      <w:r w:rsidRPr="00F45F20">
        <w:rPr>
          <w:rFonts w:ascii="宋体" w:hAnsi="宋体"/>
          <w:sz w:val="24"/>
        </w:rPr>
        <w:t xml:space="preserve">      D. </w:t>
      </w:r>
      <w:r w:rsidRPr="00F45F20">
        <w:rPr>
          <w:rFonts w:ascii="宋体" w:hAnsi="宋体" w:hint="eastAsia"/>
          <w:sz w:val="24"/>
        </w:rPr>
        <w:t>A，B，C都是</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2．假设使用一种加密算法，它的加密方法很简单：将每一个字母加</w:t>
      </w:r>
      <w:r w:rsidRPr="00F45F20">
        <w:rPr>
          <w:rFonts w:ascii="宋体" w:hAnsi="宋体"/>
          <w:sz w:val="24"/>
        </w:rPr>
        <w:t>5</w:t>
      </w:r>
      <w:r w:rsidRPr="00F45F20">
        <w:rPr>
          <w:rFonts w:ascii="宋体" w:hAnsi="宋体" w:hint="eastAsia"/>
          <w:sz w:val="24"/>
        </w:rPr>
        <w:t>，即</w:t>
      </w:r>
      <w:r w:rsidRPr="00F45F20">
        <w:rPr>
          <w:rFonts w:ascii="宋体" w:hAnsi="宋体"/>
          <w:sz w:val="24"/>
        </w:rPr>
        <w:t>a</w:t>
      </w:r>
      <w:r w:rsidRPr="00F45F20">
        <w:rPr>
          <w:rFonts w:ascii="宋体" w:hAnsi="宋体" w:hint="eastAsia"/>
          <w:sz w:val="24"/>
        </w:rPr>
        <w:t>加密成</w:t>
      </w:r>
      <w:r w:rsidRPr="00F45F20">
        <w:rPr>
          <w:rFonts w:ascii="宋体" w:hAnsi="宋体"/>
          <w:sz w:val="24"/>
        </w:rPr>
        <w:t>f</w:t>
      </w:r>
      <w:r w:rsidRPr="00F45F20">
        <w:rPr>
          <w:rFonts w:ascii="宋体" w:hAnsi="宋体" w:hint="eastAsia"/>
          <w:sz w:val="24"/>
        </w:rPr>
        <w:t>。这种算法的密钥就是</w:t>
      </w:r>
      <w:r w:rsidRPr="00F45F20">
        <w:rPr>
          <w:rFonts w:ascii="宋体" w:hAnsi="宋体"/>
          <w:sz w:val="24"/>
        </w:rPr>
        <w:t>5</w:t>
      </w:r>
      <w:r w:rsidRPr="00F45F20">
        <w:rPr>
          <w:rFonts w:ascii="宋体" w:hAnsi="宋体" w:hint="eastAsia"/>
          <w:sz w:val="24"/>
        </w:rPr>
        <w:t>，那么它属于＿</w:t>
      </w:r>
      <w:r w:rsidR="00F45F20" w:rsidRPr="00F45F20">
        <w:rPr>
          <w:rFonts w:ascii="宋体" w:hAnsi="宋体" w:hint="eastAsia"/>
          <w:sz w:val="24"/>
        </w:rPr>
        <w:t>A</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A. </w:t>
      </w:r>
      <w:r w:rsidRPr="00F45F20">
        <w:rPr>
          <w:rFonts w:ascii="宋体" w:hAnsi="宋体" w:hint="eastAsia"/>
          <w:sz w:val="24"/>
        </w:rPr>
        <w:t>对称加密技术</w:t>
      </w:r>
      <w:r w:rsidRPr="00F45F20">
        <w:rPr>
          <w:rFonts w:ascii="宋体" w:hAnsi="宋体"/>
          <w:sz w:val="24"/>
        </w:rPr>
        <w:t xml:space="preserve">     B. </w:t>
      </w:r>
      <w:r w:rsidRPr="00F45F20">
        <w:rPr>
          <w:rFonts w:ascii="宋体" w:hAnsi="宋体" w:hint="eastAsia"/>
          <w:sz w:val="24"/>
        </w:rPr>
        <w:t>分组密码技术</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C. </w:t>
      </w:r>
      <w:r w:rsidRPr="00F45F20">
        <w:rPr>
          <w:rFonts w:ascii="宋体" w:hAnsi="宋体" w:hint="eastAsia"/>
          <w:sz w:val="24"/>
        </w:rPr>
        <w:t>公钥加密技术</w:t>
      </w:r>
      <w:r w:rsidRPr="00F45F20">
        <w:rPr>
          <w:rFonts w:ascii="宋体" w:hAnsi="宋体"/>
          <w:sz w:val="24"/>
        </w:rPr>
        <w:t xml:space="preserve">     D. </w:t>
      </w:r>
      <w:r w:rsidRPr="00F45F20">
        <w:rPr>
          <w:rFonts w:ascii="宋体" w:hAnsi="宋体" w:hint="eastAsia"/>
          <w:sz w:val="24"/>
        </w:rPr>
        <w:t>单向函数密码技术</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3．密码学的目的是＿＿</w:t>
      </w:r>
      <w:r w:rsidR="00F45F20" w:rsidRPr="00F45F20">
        <w:rPr>
          <w:rFonts w:ascii="宋体" w:hAnsi="宋体" w:hint="eastAsia"/>
          <w:sz w:val="24"/>
        </w:rPr>
        <w:t>C</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A. </w:t>
      </w:r>
      <w:r w:rsidRPr="00F45F20">
        <w:rPr>
          <w:rFonts w:ascii="宋体" w:hAnsi="宋体" w:hint="eastAsia"/>
          <w:sz w:val="24"/>
        </w:rPr>
        <w:t>研究数据加密</w:t>
      </w:r>
      <w:r w:rsidRPr="00F45F20">
        <w:rPr>
          <w:rFonts w:ascii="宋体" w:hAnsi="宋体"/>
          <w:sz w:val="24"/>
        </w:rPr>
        <w:t xml:space="preserve">     B. </w:t>
      </w:r>
      <w:r w:rsidRPr="00F45F20">
        <w:rPr>
          <w:rFonts w:ascii="宋体" w:hAnsi="宋体" w:hint="eastAsia"/>
          <w:sz w:val="24"/>
        </w:rPr>
        <w:t>研究数据解密</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C. </w:t>
      </w:r>
      <w:r w:rsidRPr="00F45F20">
        <w:rPr>
          <w:rFonts w:ascii="宋体" w:hAnsi="宋体" w:hint="eastAsia"/>
          <w:sz w:val="24"/>
        </w:rPr>
        <w:t>研究数据保密</w:t>
      </w:r>
      <w:r w:rsidRPr="00F45F20">
        <w:rPr>
          <w:rFonts w:ascii="宋体" w:hAnsi="宋体"/>
          <w:sz w:val="24"/>
        </w:rPr>
        <w:t xml:space="preserve">     D. </w:t>
      </w:r>
      <w:r w:rsidRPr="00F45F20">
        <w:rPr>
          <w:rFonts w:ascii="宋体" w:hAnsi="宋体" w:hint="eastAsia"/>
          <w:sz w:val="24"/>
        </w:rPr>
        <w:t>研究信息安全</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4．</w:t>
      </w:r>
      <w:r w:rsidRPr="00F45F20">
        <w:rPr>
          <w:rFonts w:ascii="宋体" w:hAnsi="宋体"/>
          <w:sz w:val="24"/>
        </w:rPr>
        <w:t>A</w:t>
      </w:r>
      <w:r w:rsidRPr="00F45F20">
        <w:rPr>
          <w:rFonts w:ascii="宋体" w:hAnsi="宋体" w:hint="eastAsia"/>
          <w:sz w:val="24"/>
        </w:rPr>
        <w:t>方有一对密钥（</w:t>
      </w:r>
      <w:r w:rsidRPr="00F45F20">
        <w:rPr>
          <w:rFonts w:ascii="宋体" w:hAnsi="宋体"/>
          <w:sz w:val="24"/>
        </w:rPr>
        <w:t>KA</w:t>
      </w:r>
      <w:r w:rsidRPr="00F45F20">
        <w:rPr>
          <w:rFonts w:ascii="宋体" w:hAnsi="宋体" w:hint="eastAsia"/>
          <w:sz w:val="24"/>
        </w:rPr>
        <w:t>公开，</w:t>
      </w:r>
      <w:r w:rsidRPr="00F45F20">
        <w:rPr>
          <w:rFonts w:ascii="宋体" w:hAnsi="宋体"/>
          <w:sz w:val="24"/>
        </w:rPr>
        <w:t>KA</w:t>
      </w:r>
      <w:r w:rsidRPr="00F45F20">
        <w:rPr>
          <w:rFonts w:ascii="宋体" w:hAnsi="宋体" w:hint="eastAsia"/>
          <w:sz w:val="24"/>
        </w:rPr>
        <w:t>秘密），</w:t>
      </w:r>
      <w:r w:rsidRPr="00F45F20">
        <w:rPr>
          <w:rFonts w:ascii="宋体" w:hAnsi="宋体"/>
          <w:sz w:val="24"/>
        </w:rPr>
        <w:t>B</w:t>
      </w:r>
      <w:r w:rsidRPr="00F45F20">
        <w:rPr>
          <w:rFonts w:ascii="宋体" w:hAnsi="宋体" w:hint="eastAsia"/>
          <w:sz w:val="24"/>
        </w:rPr>
        <w:t>方有一对密钥（</w:t>
      </w:r>
      <w:r w:rsidRPr="00F45F20">
        <w:rPr>
          <w:rFonts w:ascii="宋体" w:hAnsi="宋体"/>
          <w:sz w:val="24"/>
        </w:rPr>
        <w:t>KB</w:t>
      </w:r>
      <w:r w:rsidRPr="00F45F20">
        <w:rPr>
          <w:rFonts w:ascii="宋体" w:hAnsi="宋体" w:hint="eastAsia"/>
          <w:sz w:val="24"/>
        </w:rPr>
        <w:t>公开，</w:t>
      </w:r>
      <w:r w:rsidRPr="00F45F20">
        <w:rPr>
          <w:rFonts w:ascii="宋体" w:hAnsi="宋体"/>
          <w:sz w:val="24"/>
        </w:rPr>
        <w:t>KB</w:t>
      </w:r>
      <w:r w:rsidRPr="00F45F20">
        <w:rPr>
          <w:rFonts w:ascii="宋体" w:hAnsi="宋体" w:hint="eastAsia"/>
          <w:sz w:val="24"/>
        </w:rPr>
        <w:t>秘密），</w:t>
      </w:r>
      <w:r w:rsidRPr="00F45F20">
        <w:rPr>
          <w:rFonts w:ascii="宋体" w:hAnsi="宋体"/>
          <w:sz w:val="24"/>
        </w:rPr>
        <w:t>A</w:t>
      </w:r>
      <w:r w:rsidRPr="00F45F20">
        <w:rPr>
          <w:rFonts w:ascii="宋体" w:hAnsi="宋体" w:hint="eastAsia"/>
          <w:sz w:val="24"/>
        </w:rPr>
        <w:t>方向</w:t>
      </w:r>
      <w:r w:rsidRPr="00F45F20">
        <w:rPr>
          <w:rFonts w:ascii="宋体" w:hAnsi="宋体"/>
          <w:sz w:val="24"/>
        </w:rPr>
        <w:t>B</w:t>
      </w:r>
      <w:r w:rsidRPr="00F45F20">
        <w:rPr>
          <w:rFonts w:ascii="宋体" w:hAnsi="宋体" w:hint="eastAsia"/>
          <w:sz w:val="24"/>
        </w:rPr>
        <w:t>方发送数字签名</w:t>
      </w:r>
      <w:r w:rsidRPr="00F45F20">
        <w:rPr>
          <w:rFonts w:ascii="宋体" w:hAnsi="宋体"/>
          <w:sz w:val="24"/>
        </w:rPr>
        <w:t>M</w:t>
      </w:r>
      <w:r w:rsidRPr="00F45F20">
        <w:rPr>
          <w:rFonts w:ascii="宋体" w:hAnsi="宋体" w:hint="eastAsia"/>
          <w:sz w:val="24"/>
        </w:rPr>
        <w:t>，对信息</w:t>
      </w:r>
      <w:r w:rsidRPr="00F45F20">
        <w:rPr>
          <w:rFonts w:ascii="宋体" w:hAnsi="宋体"/>
          <w:sz w:val="24"/>
        </w:rPr>
        <w:t>M</w:t>
      </w:r>
      <w:r w:rsidRPr="00F45F20">
        <w:rPr>
          <w:rFonts w:ascii="宋体" w:hAnsi="宋体" w:hint="eastAsia"/>
          <w:sz w:val="24"/>
        </w:rPr>
        <w:t>加密为：</w:t>
      </w:r>
      <w:r w:rsidRPr="00F45F20">
        <w:rPr>
          <w:rFonts w:ascii="宋体" w:hAnsi="宋体"/>
          <w:sz w:val="24"/>
        </w:rPr>
        <w:t>M’= KB</w:t>
      </w:r>
      <w:r w:rsidRPr="00F45F20">
        <w:rPr>
          <w:rFonts w:ascii="宋体" w:hAnsi="宋体" w:hint="eastAsia"/>
          <w:sz w:val="24"/>
        </w:rPr>
        <w:t>公开（</w:t>
      </w:r>
      <w:r w:rsidRPr="00F45F20">
        <w:rPr>
          <w:rFonts w:ascii="宋体" w:hAnsi="宋体"/>
          <w:sz w:val="24"/>
        </w:rPr>
        <w:t>KA</w:t>
      </w:r>
      <w:r w:rsidRPr="00F45F20">
        <w:rPr>
          <w:rFonts w:ascii="宋体" w:hAnsi="宋体" w:hint="eastAsia"/>
          <w:sz w:val="24"/>
        </w:rPr>
        <w:t>秘密（</w:t>
      </w:r>
      <w:r w:rsidRPr="00F45F20">
        <w:rPr>
          <w:rFonts w:ascii="宋体" w:hAnsi="宋体"/>
          <w:sz w:val="24"/>
        </w:rPr>
        <w:t>M</w:t>
      </w:r>
      <w:r w:rsidRPr="00F45F20">
        <w:rPr>
          <w:rFonts w:ascii="宋体" w:hAnsi="宋体" w:hint="eastAsia"/>
          <w:sz w:val="24"/>
        </w:rPr>
        <w:t>））。</w:t>
      </w:r>
      <w:r w:rsidRPr="00F45F20">
        <w:rPr>
          <w:rFonts w:ascii="宋体" w:hAnsi="宋体"/>
          <w:sz w:val="24"/>
        </w:rPr>
        <w:t>B</w:t>
      </w:r>
      <w:r w:rsidRPr="00F45F20">
        <w:rPr>
          <w:rFonts w:ascii="宋体" w:hAnsi="宋体" w:hint="eastAsia"/>
          <w:sz w:val="24"/>
        </w:rPr>
        <w:t>方收到密文的解密方案是＿</w:t>
      </w:r>
      <w:r w:rsidR="00F45F20" w:rsidRPr="00F45F20">
        <w:rPr>
          <w:rFonts w:ascii="宋体" w:hAnsi="宋体" w:hint="eastAsia"/>
          <w:sz w:val="24"/>
        </w:rPr>
        <w:t>C</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A. KB</w:t>
      </w:r>
      <w:r w:rsidRPr="00F45F20">
        <w:rPr>
          <w:rFonts w:ascii="宋体" w:hAnsi="宋体" w:hint="eastAsia"/>
          <w:sz w:val="24"/>
        </w:rPr>
        <w:t>公开（</w:t>
      </w:r>
      <w:r w:rsidRPr="00F45F20">
        <w:rPr>
          <w:rFonts w:ascii="宋体" w:hAnsi="宋体"/>
          <w:sz w:val="24"/>
        </w:rPr>
        <w:t>KA</w:t>
      </w:r>
      <w:r w:rsidRPr="00F45F20">
        <w:rPr>
          <w:rFonts w:ascii="宋体" w:hAnsi="宋体" w:hint="eastAsia"/>
          <w:sz w:val="24"/>
        </w:rPr>
        <w:t>秘密（</w:t>
      </w:r>
      <w:r w:rsidRPr="00F45F20">
        <w:rPr>
          <w:rFonts w:ascii="宋体" w:hAnsi="宋体"/>
          <w:sz w:val="24"/>
        </w:rPr>
        <w:t>M’</w:t>
      </w:r>
      <w:r w:rsidRPr="00F45F20">
        <w:rPr>
          <w:rFonts w:ascii="宋体" w:hAnsi="宋体" w:hint="eastAsia"/>
          <w:sz w:val="24"/>
        </w:rPr>
        <w:t>））</w:t>
      </w:r>
      <w:r w:rsidRPr="00F45F20">
        <w:rPr>
          <w:rFonts w:ascii="宋体" w:hAnsi="宋体"/>
          <w:sz w:val="24"/>
        </w:rPr>
        <w:t xml:space="preserve">                B.  KA</w:t>
      </w:r>
      <w:r w:rsidRPr="00F45F20">
        <w:rPr>
          <w:rFonts w:ascii="宋体" w:hAnsi="宋体" w:hint="eastAsia"/>
          <w:sz w:val="24"/>
        </w:rPr>
        <w:t>公开（</w:t>
      </w:r>
      <w:r w:rsidRPr="00F45F20">
        <w:rPr>
          <w:rFonts w:ascii="宋体" w:hAnsi="宋体"/>
          <w:sz w:val="24"/>
        </w:rPr>
        <w:t>KA</w:t>
      </w:r>
      <w:r w:rsidRPr="00F45F20">
        <w:rPr>
          <w:rFonts w:ascii="宋体" w:hAnsi="宋体" w:hint="eastAsia"/>
          <w:sz w:val="24"/>
        </w:rPr>
        <w:t>公开（</w:t>
      </w:r>
      <w:r w:rsidRPr="00F45F20">
        <w:rPr>
          <w:rFonts w:ascii="宋体" w:hAnsi="宋体"/>
          <w:sz w:val="24"/>
        </w:rPr>
        <w:t>M’</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C. KA</w:t>
      </w:r>
      <w:r w:rsidRPr="00F45F20">
        <w:rPr>
          <w:rFonts w:ascii="宋体" w:hAnsi="宋体" w:hint="eastAsia"/>
          <w:sz w:val="24"/>
        </w:rPr>
        <w:t>公开（</w:t>
      </w:r>
      <w:r w:rsidRPr="00F45F20">
        <w:rPr>
          <w:rFonts w:ascii="宋体" w:hAnsi="宋体"/>
          <w:sz w:val="24"/>
        </w:rPr>
        <w:t>KB</w:t>
      </w:r>
      <w:r w:rsidRPr="00F45F20">
        <w:rPr>
          <w:rFonts w:ascii="宋体" w:hAnsi="宋体" w:hint="eastAsia"/>
          <w:sz w:val="24"/>
        </w:rPr>
        <w:t>秘密（</w:t>
      </w:r>
      <w:r w:rsidRPr="00F45F20">
        <w:rPr>
          <w:rFonts w:ascii="宋体" w:hAnsi="宋体"/>
          <w:sz w:val="24"/>
        </w:rPr>
        <w:t>M’</w:t>
      </w:r>
      <w:r w:rsidRPr="00F45F20">
        <w:rPr>
          <w:rFonts w:ascii="宋体" w:hAnsi="宋体" w:hint="eastAsia"/>
          <w:sz w:val="24"/>
        </w:rPr>
        <w:t>））</w:t>
      </w:r>
      <w:r w:rsidRPr="00F45F20">
        <w:rPr>
          <w:rFonts w:ascii="宋体" w:hAnsi="宋体"/>
          <w:sz w:val="24"/>
        </w:rPr>
        <w:t xml:space="preserve">                D.  KB</w:t>
      </w:r>
      <w:r w:rsidRPr="00F45F20">
        <w:rPr>
          <w:rFonts w:ascii="宋体" w:hAnsi="宋体" w:hint="eastAsia"/>
          <w:sz w:val="24"/>
        </w:rPr>
        <w:t>秘密（</w:t>
      </w:r>
      <w:r w:rsidRPr="00F45F20">
        <w:rPr>
          <w:rFonts w:ascii="宋体" w:hAnsi="宋体"/>
          <w:sz w:val="24"/>
        </w:rPr>
        <w:t>KA</w:t>
      </w:r>
      <w:r w:rsidRPr="00F45F20">
        <w:rPr>
          <w:rFonts w:ascii="宋体" w:hAnsi="宋体" w:hint="eastAsia"/>
          <w:sz w:val="24"/>
        </w:rPr>
        <w:t>秘密（</w:t>
      </w:r>
      <w:r w:rsidRPr="00F45F20">
        <w:rPr>
          <w:rFonts w:ascii="宋体" w:hAnsi="宋体"/>
          <w:sz w:val="24"/>
        </w:rPr>
        <w:t>M’</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5．数字签名要预先使用单向</w:t>
      </w:r>
      <w:r w:rsidRPr="00F45F20">
        <w:rPr>
          <w:rFonts w:ascii="宋体" w:hAnsi="宋体"/>
          <w:sz w:val="24"/>
        </w:rPr>
        <w:t>Hash</w:t>
      </w:r>
      <w:r w:rsidRPr="00F45F20">
        <w:rPr>
          <w:rFonts w:ascii="宋体" w:hAnsi="宋体" w:hint="eastAsia"/>
          <w:sz w:val="24"/>
        </w:rPr>
        <w:t>函数进行处理的原因是＿</w:t>
      </w:r>
      <w:r w:rsidR="00F45F20" w:rsidRPr="00F45F20">
        <w:rPr>
          <w:rFonts w:ascii="宋体" w:hAnsi="宋体" w:hint="eastAsia"/>
          <w:sz w:val="24"/>
        </w:rPr>
        <w:t>C</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A. </w:t>
      </w:r>
      <w:r w:rsidRPr="00F45F20">
        <w:rPr>
          <w:rFonts w:ascii="宋体" w:hAnsi="宋体" w:hint="eastAsia"/>
          <w:sz w:val="24"/>
        </w:rPr>
        <w:t>多一道加密工序使密文更难破译</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B. </w:t>
      </w:r>
      <w:r w:rsidRPr="00F45F20">
        <w:rPr>
          <w:rFonts w:ascii="宋体" w:hAnsi="宋体" w:hint="eastAsia"/>
          <w:sz w:val="24"/>
        </w:rPr>
        <w:t>提高密文的计算速度</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C. </w:t>
      </w:r>
      <w:r w:rsidRPr="00F45F20">
        <w:rPr>
          <w:rFonts w:ascii="宋体" w:hAnsi="宋体" w:hint="eastAsia"/>
          <w:sz w:val="24"/>
        </w:rPr>
        <w:t>缩小签名密文的长度，加快数字签名和验证签名的运算速度</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D. </w:t>
      </w:r>
      <w:r w:rsidRPr="00F45F20">
        <w:rPr>
          <w:rFonts w:ascii="宋体" w:hAnsi="宋体" w:hint="eastAsia"/>
          <w:sz w:val="24"/>
        </w:rPr>
        <w:t>保证密文能正确还原成明文</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6．身份鉴别是安全服务中的重要一环，以下关于身份鉴别叙述不正确的是＿</w:t>
      </w:r>
      <w:r w:rsidR="00F45F20" w:rsidRPr="00F45F20">
        <w:rPr>
          <w:rFonts w:ascii="宋体" w:hAnsi="宋体" w:hint="eastAsia"/>
          <w:sz w:val="24"/>
        </w:rPr>
        <w:t>B</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A. </w:t>
      </w:r>
      <w:r w:rsidRPr="00F45F20">
        <w:rPr>
          <w:rFonts w:ascii="宋体" w:hAnsi="宋体" w:hint="eastAsia"/>
          <w:sz w:val="24"/>
        </w:rPr>
        <w:t>身份鉴别是授权控制的基础</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B. </w:t>
      </w:r>
      <w:r w:rsidRPr="00F45F20">
        <w:rPr>
          <w:rFonts w:ascii="宋体" w:hAnsi="宋体" w:hint="eastAsia"/>
          <w:sz w:val="24"/>
        </w:rPr>
        <w:t>身份鉴别一般不用提供双向的认证</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C. </w:t>
      </w:r>
      <w:r w:rsidRPr="00F45F20">
        <w:rPr>
          <w:rFonts w:ascii="宋体" w:hAnsi="宋体" w:hint="eastAsia"/>
          <w:sz w:val="24"/>
        </w:rPr>
        <w:t>目前一般采用基于对称密钥加密或公开密钥加密的方法</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D. </w:t>
      </w:r>
      <w:r w:rsidRPr="00F45F20">
        <w:rPr>
          <w:rFonts w:ascii="宋体" w:hAnsi="宋体" w:hint="eastAsia"/>
          <w:sz w:val="24"/>
        </w:rPr>
        <w:t>数字签名机制是实现身份鉴别的重要机制</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7．防火墙用于将</w:t>
      </w:r>
      <w:r w:rsidRPr="00F45F20">
        <w:rPr>
          <w:rFonts w:ascii="宋体" w:hAnsi="宋体"/>
          <w:sz w:val="24"/>
        </w:rPr>
        <w:t>Internet</w:t>
      </w:r>
      <w:r w:rsidRPr="00F45F20">
        <w:rPr>
          <w:rFonts w:ascii="宋体" w:hAnsi="宋体" w:hint="eastAsia"/>
          <w:sz w:val="24"/>
        </w:rPr>
        <w:t>和内部网络隔离＿＿</w:t>
      </w:r>
      <w:r w:rsidR="00F45F20" w:rsidRPr="00F45F20">
        <w:rPr>
          <w:rFonts w:ascii="宋体" w:hAnsi="宋体" w:hint="eastAsia"/>
          <w:sz w:val="24"/>
        </w:rPr>
        <w:t>B</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A. </w:t>
      </w:r>
      <w:r w:rsidRPr="00F45F20">
        <w:rPr>
          <w:rFonts w:ascii="宋体" w:hAnsi="宋体" w:hint="eastAsia"/>
          <w:sz w:val="24"/>
        </w:rPr>
        <w:t>是防止</w:t>
      </w:r>
      <w:r w:rsidRPr="00F45F20">
        <w:rPr>
          <w:rFonts w:ascii="宋体" w:hAnsi="宋体"/>
          <w:sz w:val="24"/>
        </w:rPr>
        <w:t>Internet</w:t>
      </w:r>
      <w:r w:rsidRPr="00F45F20">
        <w:rPr>
          <w:rFonts w:ascii="宋体" w:hAnsi="宋体" w:hint="eastAsia"/>
          <w:sz w:val="24"/>
        </w:rPr>
        <w:t>火灾的硬件设施</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B.</w:t>
      </w:r>
      <w:r w:rsidRPr="00F45F20">
        <w:rPr>
          <w:rFonts w:ascii="宋体" w:hAnsi="宋体" w:hint="eastAsia"/>
          <w:sz w:val="24"/>
        </w:rPr>
        <w:t xml:space="preserve"> 是网络安全和信息安全的软件和硬件设施</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lastRenderedPageBreak/>
        <w:t>C.</w:t>
      </w:r>
      <w:r w:rsidRPr="00F45F20">
        <w:rPr>
          <w:rFonts w:ascii="宋体" w:hAnsi="宋体" w:hint="eastAsia"/>
          <w:sz w:val="24"/>
        </w:rPr>
        <w:t xml:space="preserve"> 是保护线路不受破坏的软件和硬件设施</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D.</w:t>
      </w:r>
      <w:r w:rsidRPr="00F45F20">
        <w:rPr>
          <w:rFonts w:ascii="宋体" w:hAnsi="宋体" w:hint="eastAsia"/>
          <w:sz w:val="24"/>
        </w:rPr>
        <w:t xml:space="preserve"> 是起抗电磁干扰作用的硬件设施</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8．</w:t>
      </w:r>
      <w:r w:rsidRPr="00F45F20">
        <w:rPr>
          <w:rFonts w:ascii="宋体" w:hAnsi="宋体"/>
          <w:sz w:val="24"/>
        </w:rPr>
        <w:t>PKI</w:t>
      </w:r>
      <w:r w:rsidRPr="00F45F20">
        <w:rPr>
          <w:rFonts w:ascii="宋体" w:hAnsi="宋体" w:hint="eastAsia"/>
          <w:sz w:val="24"/>
        </w:rPr>
        <w:t>支持的服务不包括＿</w:t>
      </w:r>
      <w:r w:rsidR="00F45F20" w:rsidRPr="00F45F20">
        <w:rPr>
          <w:rFonts w:ascii="宋体" w:hAnsi="宋体" w:hint="eastAsia"/>
          <w:sz w:val="24"/>
        </w:rPr>
        <w:t>D</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A. </w:t>
      </w:r>
      <w:r w:rsidRPr="00F45F20">
        <w:rPr>
          <w:rFonts w:ascii="宋体" w:hAnsi="宋体" w:hint="eastAsia"/>
          <w:sz w:val="24"/>
        </w:rPr>
        <w:t>非对称密钥技术及证书管理</w:t>
      </w:r>
      <w:r w:rsidRPr="00F45F20">
        <w:rPr>
          <w:rFonts w:ascii="宋体" w:hAnsi="宋体"/>
          <w:sz w:val="24"/>
        </w:rPr>
        <w:t xml:space="preserve">      B. </w:t>
      </w:r>
      <w:r w:rsidRPr="00F45F20">
        <w:rPr>
          <w:rFonts w:ascii="宋体" w:hAnsi="宋体" w:hint="eastAsia"/>
          <w:sz w:val="24"/>
        </w:rPr>
        <w:t>目录服务</w:t>
      </w:r>
    </w:p>
    <w:p w:rsidR="00895FF3" w:rsidRPr="00F45F20" w:rsidRDefault="00895FF3" w:rsidP="00F45F20">
      <w:pPr>
        <w:ind w:leftChars="-135" w:left="-283" w:rightChars="-203" w:right="-426"/>
        <w:jc w:val="left"/>
        <w:rPr>
          <w:rFonts w:ascii="宋体" w:hAnsi="宋体"/>
          <w:sz w:val="24"/>
        </w:rPr>
      </w:pPr>
      <w:r w:rsidRPr="00F45F20">
        <w:rPr>
          <w:rFonts w:ascii="宋体" w:hAnsi="宋体"/>
          <w:sz w:val="24"/>
        </w:rPr>
        <w:t xml:space="preserve">C. </w:t>
      </w:r>
      <w:r w:rsidRPr="00F45F20">
        <w:rPr>
          <w:rFonts w:ascii="宋体" w:hAnsi="宋体" w:hint="eastAsia"/>
          <w:sz w:val="24"/>
        </w:rPr>
        <w:t>对称密钥的产生和分发</w:t>
      </w:r>
      <w:r w:rsidRPr="00F45F20">
        <w:rPr>
          <w:rFonts w:ascii="宋体" w:hAnsi="宋体"/>
          <w:sz w:val="24"/>
        </w:rPr>
        <w:t xml:space="preserve">          D. </w:t>
      </w:r>
      <w:r w:rsidRPr="00F45F20">
        <w:rPr>
          <w:rFonts w:ascii="宋体" w:hAnsi="宋体" w:hint="eastAsia"/>
          <w:sz w:val="24"/>
        </w:rPr>
        <w:t>访问控制服务</w:t>
      </w:r>
    </w:p>
    <w:p w:rsidR="00895FF3" w:rsidRPr="00F45F20" w:rsidRDefault="00895FF3" w:rsidP="00F45F20">
      <w:pPr>
        <w:ind w:leftChars="-135" w:left="-283" w:rightChars="-203" w:right="-426"/>
        <w:jc w:val="left"/>
        <w:rPr>
          <w:rFonts w:ascii="宋体" w:hAnsi="宋体"/>
          <w:sz w:val="24"/>
        </w:rPr>
      </w:pP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9．设哈希函数H有128个可能的输出(即输出长度为128位)，如果H的k个随机输入中至少有两个产生相同输出的概率大于0.5，则k约等于＿</w:t>
      </w:r>
      <w:r w:rsidR="00F45F20" w:rsidRPr="00F45F20">
        <w:rPr>
          <w:rFonts w:ascii="宋体" w:hAnsi="宋体" w:hint="eastAsia"/>
          <w:sz w:val="24"/>
        </w:rPr>
        <w:t>B</w:t>
      </w:r>
      <w:r w:rsidRPr="00F45F20">
        <w:rPr>
          <w:rFonts w:ascii="宋体" w:hAnsi="宋体" w:hint="eastAsia"/>
          <w:sz w:val="24"/>
        </w:rPr>
        <w:t>＿。</w:t>
      </w: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A．2128                           B．264</w:t>
      </w: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C．232                            D．2256</w:t>
      </w: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10．Bell-LaPadula模型的出发点是维护系统的＿＿＿，而Biba模型与Bell-LaPadula模型完全对立，它修正了Bell-LaPadula模型所忽略的信息的＿＿</w:t>
      </w:r>
      <w:r w:rsidR="00F45F20" w:rsidRPr="00F45F20">
        <w:rPr>
          <w:rFonts w:ascii="宋体" w:hAnsi="宋体" w:hint="eastAsia"/>
          <w:sz w:val="24"/>
        </w:rPr>
        <w:t>C</w:t>
      </w:r>
      <w:r w:rsidRPr="00F45F20">
        <w:rPr>
          <w:rFonts w:ascii="宋体" w:hAnsi="宋体" w:hint="eastAsia"/>
          <w:sz w:val="24"/>
        </w:rPr>
        <w:t>＿问题。它们存在共同的缺点：直接绑定主体与客体，授权工作困难。</w:t>
      </w:r>
    </w:p>
    <w:p w:rsidR="00895FF3" w:rsidRPr="00F45F20" w:rsidRDefault="00895FF3" w:rsidP="00F45F20">
      <w:pPr>
        <w:ind w:leftChars="-135" w:left="-283" w:rightChars="-203" w:right="-426"/>
        <w:jc w:val="left"/>
        <w:rPr>
          <w:rFonts w:ascii="宋体" w:hAnsi="宋体"/>
          <w:sz w:val="24"/>
        </w:rPr>
      </w:pPr>
      <w:r w:rsidRPr="00F45F20">
        <w:rPr>
          <w:rFonts w:ascii="宋体" w:hAnsi="宋体" w:hint="eastAsia"/>
          <w:sz w:val="24"/>
        </w:rPr>
        <w:t>A．保密性  可用性                        B．可用性  保密性</w:t>
      </w:r>
    </w:p>
    <w:p w:rsidR="00895FF3" w:rsidRDefault="00895FF3" w:rsidP="00F45F20">
      <w:pPr>
        <w:ind w:leftChars="-135" w:left="-283" w:rightChars="-203" w:right="-426"/>
        <w:jc w:val="left"/>
        <w:rPr>
          <w:rFonts w:ascii="宋体" w:hAnsi="宋体"/>
          <w:sz w:val="24"/>
        </w:rPr>
      </w:pPr>
      <w:r w:rsidRPr="00F45F20">
        <w:rPr>
          <w:rFonts w:ascii="宋体" w:hAnsi="宋体" w:hint="eastAsia"/>
          <w:sz w:val="24"/>
        </w:rPr>
        <w:t>C．保密性  完整性                        D．完整性  保密性</w:t>
      </w:r>
    </w:p>
    <w:p w:rsidR="00F45F20" w:rsidRDefault="00F45F20" w:rsidP="00F45F20">
      <w:pPr>
        <w:ind w:leftChars="-135" w:left="-283" w:rightChars="-203" w:right="-426"/>
        <w:jc w:val="left"/>
        <w:rPr>
          <w:rFonts w:ascii="宋体" w:hAnsi="宋体"/>
          <w:sz w:val="24"/>
        </w:rPr>
      </w:pP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1.、加密算法分为（对称密码体制和非对称密码体制）</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2。、口令破解的最好方法是（B）</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A暴力破解         B组合破解    C字典攻击         D生日攻击</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3、杂凑码最好的攻击方式是（D）</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A 穷举攻击         B中途相遇    C字典攻击          D生日攻击</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4、可以被数据完整性机制防止的攻击方式是（D）</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A假冒***   B抵赖****   C数据中途窃取 D数据中途篡改</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5、会话侦听与劫持技术属于（B）技术</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A密码分析还原      B协议漏洞渗透    C应用漏洞分析与渗透   D  DOS攻击</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6、PKI的主要组成不包括（B）</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A  CA     B SSL   C  RA     D CR</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7，恶意代码是（</w:t>
      </w:r>
      <w:r w:rsidRPr="00F45F20">
        <w:rPr>
          <w:rFonts w:ascii="宋体" w:hAnsi="宋体"/>
          <w:sz w:val="24"/>
        </w:rPr>
        <w:t>指没有作用却会带来危险的代码</w:t>
      </w:r>
      <w:r w:rsidRPr="00F45F20">
        <w:rPr>
          <w:rFonts w:ascii="宋体" w:hAnsi="宋体" w:hint="eastAsia"/>
          <w:sz w:val="24"/>
        </w:rPr>
        <w:t>D）</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 病毒***   B 广告***   C间谍**    D 都是</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8，社会工程学常被黑客用于（踩点阶段信息收集A）</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 口令获取   B ARP     C TCP        D DDOS</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9，windows中强制终止进程的命令是（C）</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 Tasklist    B Netsat  C Taskkill    D Netshare</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10，现代病毒木马融合了（D）新技术</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 进程注入  B注册表隐藏  C漏洞扫描  D都是</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11，网络蜜罐技术使用于（</w:t>
      </w:r>
      <w:r w:rsidRPr="00F45F20">
        <w:rPr>
          <w:rFonts w:ascii="宋体" w:hAnsi="宋体"/>
          <w:sz w:val="24"/>
        </w:rPr>
        <w:t xml:space="preserve">.迷惑入侵者，保护服务器诱捕网络罪犯  </w:t>
      </w:r>
      <w:r w:rsidRPr="00F45F20">
        <w:rPr>
          <w:rFonts w:ascii="宋体" w:hAnsi="宋体" w:hint="eastAsia"/>
          <w:sz w:val="24"/>
        </w:rPr>
        <w:t>）</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12，利用三次握手攻击的攻击方式是（DOS\DDOS\DRDOS）</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13，溢出攻击的核心是（A）</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 修改堆栈记录中进程的返回地址  B利用Shellcode   C 提升用户进程权限    D 捕捉程序漏洞</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14，在被屏蔽的主机体系中，堡垒主机位于（A）中，所有的外部连接都经过滤路由器到它上面去。</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 内部网络  B周边网络 C外部网络  D自由连接</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15，外部数据包经过过滤路由只能阻止（D）唯一的ip欺骗</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 内部主机伪装成外部主机IP      B内部主机伪装成内部主机IP</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lastRenderedPageBreak/>
        <w:t>C外部主机伪装成外部主机IP      D外部主机伪装成内部主机IP</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17，ICMP数据包的过滤主要基于（D）</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A目标端口       B 源端口     C消息源代码     D协议prot  </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18，网络安全的特征包含保密性，完整性（D）四个方面</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A可用性和可靠性      B 可用性和合法性   C可用性和有效性      D可用性和可控性</w:t>
      </w:r>
    </w:p>
    <w:p w:rsidR="00F45F20" w:rsidRPr="00F45F20" w:rsidRDefault="00F45F20" w:rsidP="00F45F20">
      <w:pPr>
        <w:ind w:leftChars="-135" w:left="-283" w:rightChars="-203" w:right="-426"/>
        <w:jc w:val="left"/>
        <w:rPr>
          <w:rFonts w:ascii="宋体" w:hAnsi="宋体"/>
          <w:sz w:val="24"/>
        </w:rPr>
      </w:pP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1、关于密码学的讨论中，下列（ D ）观点是不正确的。 </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A、密码学是研究与信息安全相关的方面如机密性、完整性、实体鉴别、抗否认等的综</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合技术</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B、密码学的两大分支是密码编码学和密码分析学</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C、密码并不是提供安全的单一的手段，而是一组技术</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  D、密码学中存在一次一密的密码体制，它是绝对安全的</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2、</w:t>
      </w:r>
      <w:r w:rsidRPr="00F45F20">
        <w:rPr>
          <w:rFonts w:ascii="宋体" w:hAnsi="宋体"/>
          <w:sz w:val="24"/>
        </w:rPr>
        <w:t>在</w:t>
      </w:r>
      <w:r w:rsidRPr="00F45F20">
        <w:rPr>
          <w:rFonts w:ascii="宋体" w:hAnsi="宋体" w:hint="eastAsia"/>
          <w:sz w:val="24"/>
        </w:rPr>
        <w:t>以下古典密码体制中，属于置换密码的是（  B）</w:t>
      </w:r>
      <w:r w:rsidRPr="00F45F20">
        <w:rPr>
          <w:rFonts w:ascii="宋体" w:hAnsi="宋体"/>
          <w:sz w:val="24"/>
        </w:rPr>
        <w:t>。</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A</w:t>
      </w:r>
      <w:r w:rsidRPr="00F45F20">
        <w:rPr>
          <w:rFonts w:ascii="宋体" w:hAnsi="宋体" w:hint="eastAsia"/>
          <w:sz w:val="24"/>
        </w:rPr>
        <w:t xml:space="preserve">、移位密码                   </w:t>
      </w:r>
      <w:r w:rsidRPr="00F45F20">
        <w:rPr>
          <w:rFonts w:ascii="宋体" w:hAnsi="宋体"/>
          <w:sz w:val="24"/>
        </w:rPr>
        <w:t>B</w:t>
      </w:r>
      <w:r w:rsidRPr="00F45F20">
        <w:rPr>
          <w:rFonts w:ascii="宋体" w:hAnsi="宋体" w:hint="eastAsia"/>
          <w:sz w:val="24"/>
        </w:rPr>
        <w:t>、倒序密码</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C</w:t>
      </w:r>
      <w:r w:rsidRPr="00F45F20">
        <w:rPr>
          <w:rFonts w:ascii="宋体" w:hAnsi="宋体" w:hint="eastAsia"/>
          <w:sz w:val="24"/>
        </w:rPr>
        <w:t>、仿射密码</w:t>
      </w:r>
      <w:r w:rsidRPr="00F45F20">
        <w:rPr>
          <w:rFonts w:ascii="宋体" w:hAnsi="宋体"/>
          <w:sz w:val="24"/>
        </w:rPr>
        <w:t xml:space="preserve"> </w:t>
      </w:r>
      <w:r w:rsidRPr="00F45F20">
        <w:rPr>
          <w:rFonts w:ascii="宋体" w:hAnsi="宋体" w:hint="eastAsia"/>
          <w:sz w:val="24"/>
        </w:rPr>
        <w:t xml:space="preserve">                  </w:t>
      </w:r>
      <w:r w:rsidRPr="00F45F20">
        <w:rPr>
          <w:rFonts w:ascii="宋体" w:hAnsi="宋体"/>
          <w:sz w:val="24"/>
        </w:rPr>
        <w:t>D</w:t>
      </w:r>
      <w:r w:rsidRPr="00F45F20">
        <w:rPr>
          <w:rFonts w:ascii="宋体" w:hAnsi="宋体" w:hint="eastAsia"/>
          <w:sz w:val="24"/>
        </w:rPr>
        <w:t>、PlayFair密码</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3、一个完整的密码体制，不包括以下（</w:t>
      </w:r>
      <w:r w:rsidRPr="00F45F20">
        <w:rPr>
          <w:rFonts w:ascii="宋体" w:hAnsi="宋体"/>
          <w:sz w:val="24"/>
        </w:rPr>
        <w:t> </w:t>
      </w:r>
      <w:r w:rsidRPr="00F45F20">
        <w:rPr>
          <w:rFonts w:ascii="宋体" w:hAnsi="宋体" w:hint="eastAsia"/>
          <w:sz w:val="24"/>
        </w:rPr>
        <w:t>C</w:t>
      </w:r>
      <w:r w:rsidRPr="00F45F20">
        <w:rPr>
          <w:rFonts w:ascii="宋体" w:hAnsi="宋体"/>
          <w:sz w:val="24"/>
        </w:rPr>
        <w:t xml:space="preserve">   </w:t>
      </w:r>
      <w:r w:rsidRPr="00F45F20">
        <w:rPr>
          <w:rFonts w:ascii="宋体" w:hAnsi="宋体" w:hint="eastAsia"/>
          <w:sz w:val="24"/>
        </w:rPr>
        <w:t>）要素。</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A</w:t>
      </w:r>
      <w:r w:rsidRPr="00F45F20">
        <w:rPr>
          <w:rFonts w:ascii="宋体" w:hAnsi="宋体" w:hint="eastAsia"/>
          <w:sz w:val="24"/>
        </w:rPr>
        <w:t>、明文空间</w:t>
      </w:r>
      <w:r w:rsidRPr="00F45F20">
        <w:rPr>
          <w:rFonts w:ascii="宋体" w:hAnsi="宋体"/>
          <w:sz w:val="24"/>
        </w:rPr>
        <w:t xml:space="preserve">         </w:t>
      </w:r>
      <w:r w:rsidRPr="00F45F20">
        <w:rPr>
          <w:rFonts w:ascii="宋体" w:hAnsi="宋体" w:hint="eastAsia"/>
          <w:sz w:val="24"/>
        </w:rPr>
        <w:t xml:space="preserve">          </w:t>
      </w:r>
      <w:r w:rsidRPr="00F45F20">
        <w:rPr>
          <w:rFonts w:ascii="宋体" w:hAnsi="宋体"/>
          <w:sz w:val="24"/>
        </w:rPr>
        <w:t>B</w:t>
      </w:r>
      <w:r w:rsidRPr="00F45F20">
        <w:rPr>
          <w:rFonts w:ascii="宋体" w:hAnsi="宋体" w:hint="eastAsia"/>
          <w:sz w:val="24"/>
        </w:rPr>
        <w:t xml:space="preserve">、密文空间        </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C</w:t>
      </w:r>
      <w:r w:rsidRPr="00F45F20">
        <w:rPr>
          <w:rFonts w:ascii="宋体" w:hAnsi="宋体" w:hint="eastAsia"/>
          <w:sz w:val="24"/>
        </w:rPr>
        <w:t>、数字签名</w:t>
      </w:r>
      <w:r w:rsidRPr="00F45F20">
        <w:rPr>
          <w:rFonts w:ascii="宋体" w:hAnsi="宋体"/>
          <w:sz w:val="24"/>
        </w:rPr>
        <w:t xml:space="preserve">         </w:t>
      </w:r>
      <w:r w:rsidRPr="00F45F20">
        <w:rPr>
          <w:rFonts w:ascii="宋体" w:hAnsi="宋体" w:hint="eastAsia"/>
          <w:sz w:val="24"/>
        </w:rPr>
        <w:t xml:space="preserve">          </w:t>
      </w:r>
      <w:r w:rsidRPr="00F45F20">
        <w:rPr>
          <w:rFonts w:ascii="宋体" w:hAnsi="宋体"/>
          <w:sz w:val="24"/>
        </w:rPr>
        <w:t>D</w:t>
      </w:r>
      <w:r w:rsidRPr="00F45F20">
        <w:rPr>
          <w:rFonts w:ascii="宋体" w:hAnsi="宋体" w:hint="eastAsia"/>
          <w:sz w:val="24"/>
        </w:rPr>
        <w:t>、密钥空间</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4、关于DES算法，除了（C  ）以外，下列描述DES算法子密钥产生过程是正确的。</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A</w:t>
      </w:r>
      <w:r w:rsidRPr="00F45F20">
        <w:rPr>
          <w:rFonts w:ascii="宋体" w:hAnsi="宋体" w:hint="eastAsia"/>
          <w:sz w:val="24"/>
        </w:rPr>
        <w:t>、首先将 DES 算法所接受的输入密钥 K（64 位），去除奇偶校验位，得到56位密钥（即经过PC-1置换，得到56位密钥）</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B</w:t>
      </w:r>
      <w:r w:rsidRPr="00F45F20">
        <w:rPr>
          <w:rFonts w:ascii="宋体" w:hAnsi="宋体" w:hint="eastAsia"/>
          <w:sz w:val="24"/>
        </w:rPr>
        <w:t>、在计算第i轮迭代所需的子密钥时，首先进行循环左移，循环左移的位数取决于i的值，这些经过循环移位的值作为下一次循环左移的输入</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C</w:t>
      </w:r>
      <w:r w:rsidRPr="00F45F20">
        <w:rPr>
          <w:rFonts w:ascii="宋体" w:hAnsi="宋体" w:hint="eastAsia"/>
          <w:sz w:val="24"/>
        </w:rPr>
        <w:t>、在计算第i轮迭代所需的子密钥时，首先进行循环左移，每轮循环左移的位数都相同，这些经过循环移位的值作为下一次循环左移的输入</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D</w:t>
      </w:r>
      <w:r w:rsidRPr="00F45F20">
        <w:rPr>
          <w:rFonts w:ascii="宋体" w:hAnsi="宋体" w:hint="eastAsia"/>
          <w:sz w:val="24"/>
        </w:rPr>
        <w:t>、然后将每轮循环移位后的值经PC-2置换，所得到的置换结果即为第i轮所需的子密钥Ki</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5、</w:t>
      </w:r>
      <w:smartTag w:uri="urn:schemas-microsoft-com:office:smarttags" w:element="chsdate">
        <w:smartTagPr>
          <w:attr w:name="Year" w:val="2000"/>
          <w:attr w:name="Month" w:val="10"/>
          <w:attr w:name="Day" w:val="2"/>
          <w:attr w:name="IsLunarDate" w:val="False"/>
          <w:attr w:name="IsROCDate" w:val="False"/>
        </w:smartTagPr>
        <w:r w:rsidRPr="00F45F20">
          <w:rPr>
            <w:rFonts w:ascii="宋体" w:hAnsi="宋体" w:hint="eastAsia"/>
            <w:sz w:val="24"/>
          </w:rPr>
          <w:t>2000年10月2日</w:t>
        </w:r>
      </w:smartTag>
      <w:r w:rsidRPr="00F45F20">
        <w:rPr>
          <w:rFonts w:ascii="宋体" w:hAnsi="宋体" w:hint="eastAsia"/>
          <w:sz w:val="24"/>
        </w:rPr>
        <w:t>，NIST正式宣布将（ B ）候选算法作为高级数据加密标准，该算法是由两位比利时密码学者提出的。</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A</w:t>
      </w:r>
      <w:r w:rsidRPr="00F45F20">
        <w:rPr>
          <w:rFonts w:ascii="宋体" w:hAnsi="宋体" w:hint="eastAsia"/>
          <w:sz w:val="24"/>
        </w:rPr>
        <w:t xml:space="preserve">、MARS                        </w:t>
      </w:r>
      <w:r w:rsidRPr="00F45F20">
        <w:rPr>
          <w:rFonts w:ascii="宋体" w:hAnsi="宋体"/>
          <w:sz w:val="24"/>
        </w:rPr>
        <w:t>B</w:t>
      </w:r>
      <w:r w:rsidRPr="00F45F20">
        <w:rPr>
          <w:rFonts w:ascii="宋体" w:hAnsi="宋体" w:hint="eastAsia"/>
          <w:sz w:val="24"/>
        </w:rPr>
        <w:t xml:space="preserve">、Rijndael     </w:t>
      </w:r>
    </w:p>
    <w:p w:rsidR="00F45F20" w:rsidRPr="00F45F20" w:rsidRDefault="00F45F20" w:rsidP="00F45F20">
      <w:pPr>
        <w:ind w:leftChars="-135" w:left="-283" w:rightChars="-203" w:right="-426"/>
        <w:jc w:val="left"/>
        <w:rPr>
          <w:rFonts w:ascii="宋体" w:hAnsi="宋体"/>
          <w:sz w:val="24"/>
        </w:rPr>
      </w:pPr>
      <w:r w:rsidRPr="00F45F20">
        <w:rPr>
          <w:rFonts w:ascii="宋体" w:hAnsi="宋体"/>
          <w:sz w:val="24"/>
        </w:rPr>
        <w:t>C</w:t>
      </w:r>
      <w:r w:rsidRPr="00F45F20">
        <w:rPr>
          <w:rFonts w:ascii="宋体" w:hAnsi="宋体" w:hint="eastAsia"/>
          <w:sz w:val="24"/>
        </w:rPr>
        <w:t xml:space="preserve">、Twofish                       </w:t>
      </w:r>
      <w:r w:rsidRPr="00F45F20">
        <w:rPr>
          <w:rFonts w:ascii="宋体" w:hAnsi="宋体"/>
          <w:sz w:val="24"/>
        </w:rPr>
        <w:t>D</w:t>
      </w:r>
      <w:r w:rsidRPr="00F45F20">
        <w:rPr>
          <w:rFonts w:ascii="宋体" w:hAnsi="宋体" w:hint="eastAsia"/>
          <w:sz w:val="24"/>
        </w:rPr>
        <w:t>、Bluefish</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6、根据所依据的数学难题，除了（ A ）以外，公钥密码体制可以分为以下几类。</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A、模幂运算问题                 B、大整数因子分解问题</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C、离散对数问题                 D、椭圆曲线离散对数问题</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7、密码学中的杂凑函数（Hash函数）按照是否使用密钥分为两大类：带密钥的杂凑函数和不带密钥的杂凑函数，下面（ C ）是带密钥的杂凑函数。</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A、MD4                         B、SHA-1        </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C、whirlpool                     D、MD5</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8、完整的数字签名过程（包括从发送方发送消息到接收方安全的接收到消息）包括（C  ）和验证过程。</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A、加密                         B、解密          </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C、签名                         D、保密传输</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 xml:space="preserve">9、除了（ D ）以外，下列都属于公钥的分配方法。 </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A、公用目录表</w:t>
      </w:r>
      <w:r w:rsidRPr="00F45F20">
        <w:rPr>
          <w:rFonts w:ascii="宋体" w:hAnsi="宋体" w:hint="eastAsia"/>
          <w:sz w:val="24"/>
        </w:rPr>
        <w:tab/>
        <w:t xml:space="preserve">                B、公钥管理机构</w:t>
      </w:r>
      <w:r w:rsidRPr="00F45F20">
        <w:rPr>
          <w:rFonts w:ascii="宋体" w:hAnsi="宋体" w:hint="eastAsia"/>
          <w:sz w:val="24"/>
        </w:rPr>
        <w:tab/>
        <w:t xml:space="preserve"> </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C、公钥证书                     D、秘密传输</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10、密码学在信息安全中的应用是多样的，以下（ A  ）不属于密码学的具体应用。</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t>A、生成种种网络协议             B、消息认证，确保信息完整性</w:t>
      </w:r>
    </w:p>
    <w:p w:rsidR="00F45F20" w:rsidRPr="00F45F20" w:rsidRDefault="00F45F20" w:rsidP="00F45F20">
      <w:pPr>
        <w:ind w:leftChars="-135" w:left="-283" w:rightChars="-203" w:right="-426"/>
        <w:jc w:val="left"/>
        <w:rPr>
          <w:rFonts w:ascii="宋体" w:hAnsi="宋体"/>
          <w:sz w:val="24"/>
        </w:rPr>
      </w:pPr>
      <w:r w:rsidRPr="00F45F20">
        <w:rPr>
          <w:rFonts w:ascii="宋体" w:hAnsi="宋体" w:hint="eastAsia"/>
          <w:sz w:val="24"/>
        </w:rPr>
        <w:lastRenderedPageBreak/>
        <w:t>C、加密技术，保护传输信息       D、进行身份认证</w:t>
      </w:r>
    </w:p>
    <w:p w:rsidR="00F45F20" w:rsidRDefault="00F45F20" w:rsidP="00F45F20">
      <w:pPr>
        <w:ind w:leftChars="-135" w:left="-283" w:rightChars="-203" w:right="-426"/>
        <w:jc w:val="left"/>
        <w:rPr>
          <w:rFonts w:ascii="宋体" w:hAnsi="宋体"/>
          <w:sz w:val="24"/>
        </w:rPr>
      </w:pP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1</w:t>
      </w:r>
      <w:r w:rsidRPr="002846AB">
        <w:rPr>
          <w:rFonts w:ascii="宋体" w:hAnsi="宋体" w:hint="eastAsia"/>
          <w:sz w:val="24"/>
        </w:rPr>
        <w:t>．以下哪些行为属于威胁计算机网络安全的因素：（</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、操作员安全配置不当而造成的安全漏洞</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、在不影响网络正常工作的情况下，进行截获、窃取、破译以获得重要机密信息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、安装非正版软件</w:t>
      </w:r>
      <w:r w:rsidRPr="002846AB">
        <w:rPr>
          <w:rFonts w:ascii="宋体" w:hAnsi="宋体"/>
          <w:sz w:val="24"/>
        </w:rPr>
        <w:t>    D</w:t>
      </w:r>
      <w:r w:rsidRPr="002846AB">
        <w:rPr>
          <w:rFonts w:ascii="宋体" w:hAnsi="宋体" w:hint="eastAsia"/>
          <w:sz w:val="24"/>
        </w:rPr>
        <w:t>、以上均是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w:t>
      </w:r>
      <w:r w:rsidRPr="002846AB">
        <w:rPr>
          <w:rFonts w:ascii="宋体" w:hAnsi="宋体" w:hint="eastAsia"/>
          <w:sz w:val="24"/>
        </w:rPr>
        <w:t>．防毒系统在哪个阶段可以获得病毒入侵报告</w:t>
      </w:r>
      <w:r w:rsidRPr="002846AB">
        <w:rPr>
          <w:rFonts w:ascii="宋体" w:hAnsi="宋体"/>
          <w:sz w:val="24"/>
        </w:rPr>
        <w:t>(C)</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．扩散预防阶段</w:t>
      </w:r>
      <w:r w:rsidRPr="002846AB">
        <w:rPr>
          <w:rFonts w:ascii="宋体" w:hAnsi="宋体"/>
          <w:sz w:val="24"/>
        </w:rPr>
        <w:t>     B.</w:t>
      </w:r>
      <w:r w:rsidRPr="002846AB">
        <w:rPr>
          <w:rFonts w:ascii="宋体" w:hAnsi="宋体" w:hint="eastAsia"/>
          <w:sz w:val="24"/>
        </w:rPr>
        <w:t>快速响应清除阶段</w:t>
      </w: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评估与恢复阶段</w:t>
      </w:r>
      <w:r w:rsidRPr="002846AB">
        <w:rPr>
          <w:rFonts w:ascii="宋体" w:hAnsi="宋体"/>
          <w:sz w:val="24"/>
        </w:rPr>
        <w:t>    D.</w:t>
      </w:r>
      <w:r w:rsidRPr="002846AB">
        <w:rPr>
          <w:rFonts w:ascii="宋体" w:hAnsi="宋体" w:hint="eastAsia"/>
          <w:sz w:val="24"/>
        </w:rPr>
        <w:t>向领导汇报阶段</w:t>
      </w: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w:t>
      </w:r>
      <w:r w:rsidRPr="002846AB">
        <w:rPr>
          <w:rFonts w:ascii="宋体" w:hAnsi="宋体" w:hint="eastAsia"/>
          <w:sz w:val="24"/>
        </w:rPr>
        <w:t>目前病毒的主流类型是什么</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．木马与蠕虫</w:t>
      </w:r>
      <w:r w:rsidRPr="002846AB">
        <w:rPr>
          <w:rFonts w:ascii="宋体" w:hAnsi="宋体"/>
          <w:sz w:val="24"/>
        </w:rPr>
        <w:t>    B.</w:t>
      </w:r>
      <w:r w:rsidRPr="002846AB">
        <w:rPr>
          <w:rFonts w:ascii="宋体" w:hAnsi="宋体" w:hint="eastAsia"/>
          <w:sz w:val="24"/>
        </w:rPr>
        <w:t>引导区病毒</w:t>
      </w:r>
      <w:r w:rsidRPr="002846AB">
        <w:rPr>
          <w:rFonts w:ascii="宋体" w:hAnsi="宋体"/>
          <w:sz w:val="24"/>
        </w:rPr>
        <w:t>    C.</w:t>
      </w:r>
      <w:r w:rsidRPr="002846AB">
        <w:rPr>
          <w:rFonts w:ascii="宋体" w:hAnsi="宋体" w:hint="eastAsia"/>
          <w:sz w:val="24"/>
        </w:rPr>
        <w:t>宏病毒</w:t>
      </w:r>
      <w:r w:rsidRPr="002846AB">
        <w:rPr>
          <w:rFonts w:ascii="宋体" w:hAnsi="宋体"/>
          <w:sz w:val="24"/>
        </w:rPr>
        <w:t>    D.</w:t>
      </w:r>
      <w:r w:rsidRPr="002846AB">
        <w:rPr>
          <w:rFonts w:ascii="宋体" w:hAnsi="宋体" w:hint="eastAsia"/>
          <w:sz w:val="24"/>
        </w:rPr>
        <w:t>恶作剧程序</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w:t>
      </w:r>
      <w:r w:rsidRPr="002846AB">
        <w:rPr>
          <w:rFonts w:ascii="宋体" w:hAnsi="宋体" w:hint="eastAsia"/>
          <w:sz w:val="24"/>
        </w:rPr>
        <w:t>．你想实现每天自动进行磁盘的病毒扫描工作，可以从本地扫描器菜单的以下选项实现（</w:t>
      </w:r>
      <w:r w:rsidRPr="002846AB">
        <w:rPr>
          <w:rFonts w:ascii="宋体" w:hAnsi="宋体"/>
          <w:sz w:val="24"/>
        </w:rPr>
        <w:t>C</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实时扫描选项</w:t>
      </w:r>
      <w:r w:rsidRPr="002846AB">
        <w:rPr>
          <w:rFonts w:ascii="宋体" w:hAnsi="宋体"/>
          <w:sz w:val="24"/>
        </w:rPr>
        <w:t>    B.</w:t>
      </w:r>
      <w:r w:rsidRPr="002846AB">
        <w:rPr>
          <w:rFonts w:ascii="宋体" w:hAnsi="宋体" w:hint="eastAsia"/>
          <w:sz w:val="24"/>
        </w:rPr>
        <w:t>本地扫描选项</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安排扫描工作</w:t>
      </w:r>
      <w:r w:rsidRPr="002846AB">
        <w:rPr>
          <w:rFonts w:ascii="宋体" w:hAnsi="宋体"/>
          <w:sz w:val="24"/>
        </w:rPr>
        <w:t>    D.</w:t>
      </w:r>
      <w:r w:rsidRPr="002846AB">
        <w:rPr>
          <w:rFonts w:ascii="宋体" w:hAnsi="宋体" w:hint="eastAsia"/>
          <w:sz w:val="24"/>
        </w:rPr>
        <w:t>服务管理器</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5</w:t>
      </w:r>
      <w:r w:rsidRPr="002846AB">
        <w:rPr>
          <w:rFonts w:ascii="宋体" w:hAnsi="宋体" w:hint="eastAsia"/>
          <w:sz w:val="24"/>
        </w:rPr>
        <w:t>．安全员日常工作包括：（</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保障本单位</w:t>
      </w:r>
      <w:r w:rsidRPr="002846AB">
        <w:rPr>
          <w:rFonts w:ascii="宋体" w:hAnsi="宋体"/>
          <w:sz w:val="24"/>
        </w:rPr>
        <w:t>KILL</w:t>
      </w:r>
      <w:r w:rsidRPr="002846AB">
        <w:rPr>
          <w:rFonts w:ascii="宋体" w:hAnsi="宋体" w:hint="eastAsia"/>
          <w:sz w:val="24"/>
        </w:rPr>
        <w:t>服务器的正常运行</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保障一机两用监控端的正常运行</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定时整理本单位</w:t>
      </w:r>
      <w:r w:rsidRPr="002846AB">
        <w:rPr>
          <w:rFonts w:ascii="宋体" w:hAnsi="宋体"/>
          <w:sz w:val="24"/>
        </w:rPr>
        <w:t>IP</w:t>
      </w:r>
      <w:r w:rsidRPr="002846AB">
        <w:rPr>
          <w:rFonts w:ascii="宋体" w:hAnsi="宋体" w:hint="eastAsia"/>
          <w:sz w:val="24"/>
        </w:rPr>
        <w:t>地址，并将</w:t>
      </w:r>
      <w:r w:rsidRPr="002846AB">
        <w:rPr>
          <w:rFonts w:ascii="宋体" w:hAnsi="宋体"/>
          <w:sz w:val="24"/>
        </w:rPr>
        <w:t>IP</w:t>
      </w:r>
      <w:r w:rsidRPr="002846AB">
        <w:rPr>
          <w:rFonts w:ascii="宋体" w:hAnsi="宋体" w:hint="eastAsia"/>
          <w:sz w:val="24"/>
        </w:rPr>
        <w:t>地址变更情况及时上报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    D. </w:t>
      </w:r>
      <w:r w:rsidRPr="002846AB">
        <w:rPr>
          <w:rFonts w:ascii="宋体" w:hAnsi="宋体" w:hint="eastAsia"/>
          <w:sz w:val="24"/>
        </w:rPr>
        <w:t>以上均是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6</w:t>
      </w:r>
      <w:r w:rsidRPr="002846AB">
        <w:rPr>
          <w:rFonts w:ascii="宋体" w:hAnsi="宋体" w:hint="eastAsia"/>
          <w:sz w:val="24"/>
        </w:rPr>
        <w:t>．数字签名是使用：（</w:t>
      </w:r>
      <w:r w:rsidRPr="002846AB">
        <w:rPr>
          <w:rFonts w:ascii="宋体" w:hAnsi="宋体"/>
          <w:sz w:val="24"/>
        </w:rPr>
        <w:t>A</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自己的私</w:t>
      </w:r>
      <w:proofErr w:type="gramStart"/>
      <w:r w:rsidRPr="002846AB">
        <w:rPr>
          <w:rFonts w:ascii="宋体" w:hAnsi="宋体" w:hint="eastAsia"/>
          <w:sz w:val="24"/>
        </w:rPr>
        <w:t>钥</w:t>
      </w:r>
      <w:proofErr w:type="gramEnd"/>
      <w:r w:rsidRPr="002846AB">
        <w:rPr>
          <w:rFonts w:ascii="宋体" w:hAnsi="宋体" w:hint="eastAsia"/>
          <w:sz w:val="24"/>
        </w:rPr>
        <w:t>签名</w:t>
      </w:r>
      <w:r w:rsidRPr="002846AB">
        <w:rPr>
          <w:rFonts w:ascii="宋体" w:hAnsi="宋体"/>
          <w:sz w:val="24"/>
        </w:rPr>
        <w:t>    B.</w:t>
      </w:r>
      <w:r w:rsidRPr="002846AB">
        <w:rPr>
          <w:rFonts w:ascii="宋体" w:hAnsi="宋体" w:hint="eastAsia"/>
          <w:sz w:val="24"/>
        </w:rPr>
        <w:t>自己的公</w:t>
      </w:r>
      <w:proofErr w:type="gramStart"/>
      <w:r w:rsidRPr="002846AB">
        <w:rPr>
          <w:rFonts w:ascii="宋体" w:hAnsi="宋体" w:hint="eastAsia"/>
          <w:sz w:val="24"/>
        </w:rPr>
        <w:t>钥</w:t>
      </w:r>
      <w:proofErr w:type="gramEnd"/>
      <w:r w:rsidRPr="002846AB">
        <w:rPr>
          <w:rFonts w:ascii="宋体" w:hAnsi="宋体" w:hint="eastAsia"/>
          <w:sz w:val="24"/>
        </w:rPr>
        <w:t>签名</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对方的私</w:t>
      </w:r>
      <w:proofErr w:type="gramStart"/>
      <w:r w:rsidRPr="002846AB">
        <w:rPr>
          <w:rFonts w:ascii="宋体" w:hAnsi="宋体" w:hint="eastAsia"/>
          <w:sz w:val="24"/>
        </w:rPr>
        <w:t>钥</w:t>
      </w:r>
      <w:proofErr w:type="gramEnd"/>
      <w:r w:rsidRPr="002846AB">
        <w:rPr>
          <w:rFonts w:ascii="宋体" w:hAnsi="宋体" w:hint="eastAsia"/>
          <w:sz w:val="24"/>
        </w:rPr>
        <w:t>签名</w:t>
      </w:r>
      <w:r w:rsidRPr="002846AB">
        <w:rPr>
          <w:rFonts w:ascii="宋体" w:hAnsi="宋体"/>
          <w:sz w:val="24"/>
        </w:rPr>
        <w:t>    D.</w:t>
      </w:r>
      <w:r w:rsidRPr="002846AB">
        <w:rPr>
          <w:rFonts w:ascii="宋体" w:hAnsi="宋体" w:hint="eastAsia"/>
          <w:sz w:val="24"/>
        </w:rPr>
        <w:t>对方的公</w:t>
      </w:r>
      <w:proofErr w:type="gramStart"/>
      <w:r w:rsidRPr="002846AB">
        <w:rPr>
          <w:rFonts w:ascii="宋体" w:hAnsi="宋体" w:hint="eastAsia"/>
          <w:sz w:val="24"/>
        </w:rPr>
        <w:t>钥</w:t>
      </w:r>
      <w:proofErr w:type="gramEnd"/>
      <w:r w:rsidRPr="002846AB">
        <w:rPr>
          <w:rFonts w:ascii="宋体" w:hAnsi="宋体" w:hint="eastAsia"/>
          <w:sz w:val="24"/>
        </w:rPr>
        <w:t>签名</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7. PKI</w:t>
      </w:r>
      <w:r w:rsidRPr="002846AB">
        <w:rPr>
          <w:rFonts w:ascii="宋体" w:hAnsi="宋体" w:hint="eastAsia"/>
          <w:sz w:val="24"/>
        </w:rPr>
        <w:t>基于以下哪种方式保证网络通讯安全：（</w:t>
      </w:r>
      <w:r w:rsidRPr="002846AB">
        <w:rPr>
          <w:rFonts w:ascii="宋体" w:hAnsi="宋体"/>
          <w:sz w:val="24"/>
        </w:rPr>
        <w:t>A</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公开密钥加密算法</w:t>
      </w:r>
      <w:r w:rsidRPr="002846AB">
        <w:rPr>
          <w:rFonts w:ascii="宋体" w:hAnsi="宋体"/>
          <w:sz w:val="24"/>
        </w:rPr>
        <w:t>    B.</w:t>
      </w:r>
      <w:r w:rsidRPr="002846AB">
        <w:rPr>
          <w:rFonts w:ascii="宋体" w:hAnsi="宋体" w:hint="eastAsia"/>
          <w:sz w:val="24"/>
        </w:rPr>
        <w:t>对称加密算法</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加密设备</w:t>
      </w:r>
      <w:r w:rsidRPr="002846AB">
        <w:rPr>
          <w:rFonts w:ascii="宋体" w:hAnsi="宋体"/>
          <w:sz w:val="24"/>
        </w:rPr>
        <w:t>            D.</w:t>
      </w:r>
      <w:r w:rsidRPr="002846AB">
        <w:rPr>
          <w:rFonts w:ascii="宋体" w:hAnsi="宋体" w:hint="eastAsia"/>
          <w:sz w:val="24"/>
        </w:rPr>
        <w:t>其它</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8.</w:t>
      </w:r>
      <w:r w:rsidRPr="002846AB">
        <w:rPr>
          <w:rFonts w:ascii="宋体" w:hAnsi="宋体" w:hint="eastAsia"/>
          <w:sz w:val="24"/>
        </w:rPr>
        <w:t>下列对子网系统的防火墙的描述错误的是</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w:t>
      </w:r>
      <w:r w:rsidRPr="002846AB">
        <w:rPr>
          <w:rFonts w:ascii="宋体" w:hAnsi="宋体"/>
          <w:sz w:val="24"/>
        </w:rPr>
        <w:t xml:space="preserve"> </w:t>
      </w:r>
      <w:r w:rsidRPr="002846AB">
        <w:rPr>
          <w:rFonts w:ascii="宋体" w:hAnsi="宋体" w:hint="eastAsia"/>
          <w:sz w:val="24"/>
        </w:rPr>
        <w:t>控制对系统的访问</w:t>
      </w:r>
      <w:r w:rsidRPr="002846AB">
        <w:rPr>
          <w:rFonts w:ascii="宋体" w:hAnsi="宋体"/>
          <w:sz w:val="24"/>
        </w:rPr>
        <w:t>    B</w:t>
      </w:r>
      <w:r w:rsidRPr="002846AB">
        <w:rPr>
          <w:rFonts w:ascii="宋体" w:hAnsi="宋体" w:hint="eastAsia"/>
          <w:sz w:val="24"/>
        </w:rPr>
        <w:t>．集中的安全管理</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．增强的保密性</w:t>
      </w:r>
      <w:r w:rsidRPr="002846AB">
        <w:rPr>
          <w:rFonts w:ascii="宋体" w:hAnsi="宋体"/>
          <w:sz w:val="24"/>
        </w:rPr>
        <w:t>         D</w:t>
      </w:r>
      <w:r w:rsidRPr="002846AB">
        <w:rPr>
          <w:rFonts w:ascii="宋体" w:hAnsi="宋体" w:hint="eastAsia"/>
          <w:sz w:val="24"/>
        </w:rPr>
        <w:t>．防止内部和外部的威胁</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9.</w:t>
      </w:r>
      <w:proofErr w:type="gramStart"/>
      <w:r w:rsidRPr="002846AB">
        <w:rPr>
          <w:rFonts w:ascii="宋体" w:hAnsi="宋体" w:hint="eastAsia"/>
          <w:sz w:val="24"/>
        </w:rPr>
        <w:t>被以下</w:t>
      </w:r>
      <w:proofErr w:type="gramEnd"/>
      <w:r w:rsidRPr="002846AB">
        <w:rPr>
          <w:rFonts w:ascii="宋体" w:hAnsi="宋体" w:hint="eastAsia"/>
          <w:sz w:val="24"/>
        </w:rPr>
        <w:t>那种病毒感染后，会使计算机产生下列现象：系统资源被大量占用，有时会弹出</w:t>
      </w:r>
      <w:r w:rsidRPr="002846AB">
        <w:rPr>
          <w:rFonts w:ascii="宋体" w:hAnsi="宋体"/>
          <w:sz w:val="24"/>
        </w:rPr>
        <w:t>RPC</w:t>
      </w:r>
      <w:r w:rsidRPr="002846AB">
        <w:rPr>
          <w:rFonts w:ascii="宋体" w:hAnsi="宋体" w:hint="eastAsia"/>
          <w:sz w:val="24"/>
        </w:rPr>
        <w:t>服务终止的对话框，并且系统反复重启</w:t>
      </w:r>
      <w:r w:rsidRPr="002846AB">
        <w:rPr>
          <w:rFonts w:ascii="宋体" w:hAnsi="宋体"/>
          <w:sz w:val="24"/>
        </w:rPr>
        <w:t xml:space="preserve">, </w:t>
      </w:r>
      <w:r w:rsidRPr="002846AB">
        <w:rPr>
          <w:rFonts w:ascii="宋体" w:hAnsi="宋体" w:hint="eastAsia"/>
          <w:sz w:val="24"/>
        </w:rPr>
        <w:t>不能收发邮件、不能正常复制文件、无法正常浏览网页，复制粘贴等操作受到严重影响，</w:t>
      </w:r>
      <w:r w:rsidRPr="002846AB">
        <w:rPr>
          <w:rFonts w:ascii="宋体" w:hAnsi="宋体"/>
          <w:sz w:val="24"/>
        </w:rPr>
        <w:t>DNS</w:t>
      </w:r>
      <w:r w:rsidRPr="002846AB">
        <w:rPr>
          <w:rFonts w:ascii="宋体" w:hAnsi="宋体" w:hint="eastAsia"/>
          <w:sz w:val="24"/>
        </w:rPr>
        <w:t>和</w:t>
      </w:r>
      <w:r w:rsidRPr="002846AB">
        <w:rPr>
          <w:rFonts w:ascii="宋体" w:hAnsi="宋体"/>
          <w:sz w:val="24"/>
        </w:rPr>
        <w:t>IIS</w:t>
      </w:r>
      <w:r w:rsidRPr="002846AB">
        <w:rPr>
          <w:rFonts w:ascii="宋体" w:hAnsi="宋体" w:hint="eastAsia"/>
          <w:sz w:val="24"/>
        </w:rPr>
        <w:t>服务遭到非法拒绝等。选择：（</w:t>
      </w:r>
      <w:r w:rsidRPr="002846AB">
        <w:rPr>
          <w:rFonts w:ascii="宋体" w:hAnsi="宋体"/>
          <w:sz w:val="24"/>
        </w:rPr>
        <w:t>B</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．高波变种</w:t>
      </w:r>
      <w:r w:rsidRPr="002846AB">
        <w:rPr>
          <w:rFonts w:ascii="宋体" w:hAnsi="宋体"/>
          <w:sz w:val="24"/>
        </w:rPr>
        <w:t>3T    B</w:t>
      </w:r>
      <w:r w:rsidRPr="002846AB">
        <w:rPr>
          <w:rFonts w:ascii="宋体" w:hAnsi="宋体" w:hint="eastAsia"/>
          <w:sz w:val="24"/>
        </w:rPr>
        <w:t>．冲击波</w:t>
      </w:r>
      <w:r w:rsidRPr="002846AB">
        <w:rPr>
          <w:rFonts w:ascii="宋体" w:hAnsi="宋体"/>
          <w:sz w:val="24"/>
        </w:rPr>
        <w:t>    C</w:t>
      </w:r>
      <w:r w:rsidRPr="002846AB">
        <w:rPr>
          <w:rFonts w:ascii="宋体" w:hAnsi="宋体" w:hint="eastAsia"/>
          <w:sz w:val="24"/>
        </w:rPr>
        <w:t>．震荡波</w:t>
      </w:r>
      <w:r w:rsidRPr="002846AB">
        <w:rPr>
          <w:rFonts w:ascii="宋体" w:hAnsi="宋体"/>
          <w:sz w:val="24"/>
        </w:rPr>
        <w:t>    D</w:t>
      </w:r>
      <w:r w:rsidRPr="002846AB">
        <w:rPr>
          <w:rFonts w:ascii="宋体" w:hAnsi="宋体" w:hint="eastAsia"/>
          <w:sz w:val="24"/>
        </w:rPr>
        <w:t>．尼</w:t>
      </w:r>
      <w:proofErr w:type="gramStart"/>
      <w:r w:rsidRPr="002846AB">
        <w:rPr>
          <w:rFonts w:ascii="宋体" w:hAnsi="宋体" w:hint="eastAsia"/>
          <w:sz w:val="24"/>
        </w:rPr>
        <w:t>姆</w:t>
      </w:r>
      <w:proofErr w:type="gramEnd"/>
      <w:r w:rsidRPr="002846AB">
        <w:rPr>
          <w:rFonts w:ascii="宋体" w:hAnsi="宋体" w:hint="eastAsia"/>
          <w:sz w:val="24"/>
        </w:rPr>
        <w:t>达病毒</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10</w:t>
      </w:r>
      <w:r w:rsidRPr="002846AB">
        <w:rPr>
          <w:rFonts w:ascii="宋体" w:hAnsi="宋体" w:hint="eastAsia"/>
          <w:sz w:val="24"/>
        </w:rPr>
        <w:t>．根据红皮书的计算机安全系统评价准则，下面属于</w:t>
      </w:r>
      <w:r w:rsidRPr="002846AB">
        <w:rPr>
          <w:rFonts w:ascii="宋体" w:hAnsi="宋体"/>
          <w:sz w:val="24"/>
        </w:rPr>
        <w:t>C2</w:t>
      </w:r>
      <w:r w:rsidRPr="002846AB">
        <w:rPr>
          <w:rFonts w:ascii="宋体" w:hAnsi="宋体" w:hint="eastAsia"/>
          <w:sz w:val="24"/>
        </w:rPr>
        <w:t>级安全准则的操作系统（</w:t>
      </w:r>
      <w:r w:rsidRPr="002846AB">
        <w:rPr>
          <w:rFonts w:ascii="宋体" w:hAnsi="宋体"/>
          <w:sz w:val="24"/>
        </w:rPr>
        <w:t>B</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hint="eastAsia"/>
          <w:sz w:val="24"/>
        </w:rPr>
        <w:t>①</w:t>
      </w:r>
      <w:r w:rsidRPr="002846AB">
        <w:rPr>
          <w:rFonts w:ascii="宋体" w:hAnsi="宋体"/>
          <w:sz w:val="24"/>
        </w:rPr>
        <w:t xml:space="preserve"> DOS     </w:t>
      </w:r>
      <w:r w:rsidRPr="002846AB">
        <w:rPr>
          <w:rFonts w:ascii="宋体" w:hAnsi="宋体" w:hint="eastAsia"/>
          <w:sz w:val="24"/>
        </w:rPr>
        <w:t>②</w:t>
      </w:r>
      <w:r w:rsidRPr="002846AB">
        <w:rPr>
          <w:rFonts w:ascii="宋体" w:hAnsi="宋体"/>
          <w:sz w:val="24"/>
        </w:rPr>
        <w:t xml:space="preserve"> WINDOWS 95      </w:t>
      </w:r>
      <w:r w:rsidRPr="002846AB">
        <w:rPr>
          <w:rFonts w:ascii="宋体" w:hAnsi="宋体" w:hint="eastAsia"/>
          <w:sz w:val="24"/>
        </w:rPr>
        <w:t>③</w:t>
      </w:r>
      <w:r w:rsidRPr="002846AB">
        <w:rPr>
          <w:rFonts w:ascii="宋体" w:hAnsi="宋体"/>
          <w:sz w:val="24"/>
        </w:rPr>
        <w:t xml:space="preserve"> WINDOWS 98</w:t>
      </w:r>
    </w:p>
    <w:p w:rsidR="002846AB" w:rsidRPr="002846AB" w:rsidRDefault="002846AB" w:rsidP="002846AB">
      <w:pPr>
        <w:ind w:leftChars="-135" w:left="-283" w:rightChars="-203" w:right="-426"/>
        <w:jc w:val="left"/>
        <w:rPr>
          <w:rFonts w:ascii="宋体" w:hAnsi="宋体"/>
          <w:sz w:val="24"/>
        </w:rPr>
      </w:pPr>
      <w:r w:rsidRPr="002846AB">
        <w:rPr>
          <w:rFonts w:ascii="宋体" w:hAnsi="宋体" w:hint="eastAsia"/>
          <w:sz w:val="24"/>
        </w:rPr>
        <w:t>④</w:t>
      </w:r>
      <w:r w:rsidRPr="002846AB">
        <w:rPr>
          <w:rFonts w:ascii="宋体" w:hAnsi="宋体"/>
          <w:sz w:val="24"/>
        </w:rPr>
        <w:t xml:space="preserve"> Unix     </w:t>
      </w:r>
      <w:r w:rsidRPr="002846AB">
        <w:rPr>
          <w:rFonts w:ascii="宋体" w:hAnsi="宋体" w:hint="eastAsia"/>
          <w:sz w:val="24"/>
        </w:rPr>
        <w:t>⑤</w:t>
      </w:r>
      <w:r w:rsidRPr="002846AB">
        <w:rPr>
          <w:rFonts w:ascii="宋体" w:hAnsi="宋体"/>
          <w:sz w:val="24"/>
        </w:rPr>
        <w:t xml:space="preserve"> Windows NT      </w:t>
      </w:r>
      <w:r w:rsidRPr="002846AB">
        <w:rPr>
          <w:rFonts w:ascii="宋体" w:hAnsi="宋体" w:hint="eastAsia"/>
          <w:sz w:val="24"/>
        </w:rPr>
        <w:t>⑥</w:t>
      </w:r>
      <w:r w:rsidRPr="002846AB">
        <w:rPr>
          <w:rFonts w:ascii="宋体" w:hAnsi="宋体"/>
          <w:sz w:val="24"/>
        </w:rPr>
        <w:t xml:space="preserve"> Novell 3.x</w:t>
      </w:r>
      <w:r w:rsidRPr="002846AB">
        <w:rPr>
          <w:rFonts w:ascii="宋体" w:hAnsi="宋体" w:hint="eastAsia"/>
          <w:sz w:val="24"/>
        </w:rPr>
        <w:t>或更高版本</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A.</w:t>
      </w:r>
      <w:r w:rsidRPr="002846AB">
        <w:rPr>
          <w:rFonts w:ascii="宋体" w:hAnsi="宋体" w:hint="eastAsia"/>
          <w:sz w:val="24"/>
        </w:rPr>
        <w:t>①、②、⑤、⑥</w:t>
      </w:r>
      <w:r w:rsidRPr="002846AB">
        <w:rPr>
          <w:rFonts w:ascii="宋体" w:hAnsi="宋体"/>
          <w:sz w:val="24"/>
        </w:rPr>
        <w:t>      B.</w:t>
      </w:r>
      <w:r w:rsidRPr="002846AB">
        <w:rPr>
          <w:rFonts w:ascii="宋体" w:hAnsi="宋体" w:hint="eastAsia"/>
          <w:sz w:val="24"/>
        </w:rPr>
        <w:t>④、⑤、⑥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C.</w:t>
      </w:r>
      <w:r w:rsidRPr="002846AB">
        <w:rPr>
          <w:rFonts w:ascii="宋体" w:hAnsi="宋体" w:hint="eastAsia"/>
          <w:sz w:val="24"/>
        </w:rPr>
        <w:t>①、②、③</w:t>
      </w:r>
      <w:r w:rsidRPr="002846AB">
        <w:rPr>
          <w:rFonts w:ascii="宋体" w:hAnsi="宋体"/>
          <w:sz w:val="24"/>
        </w:rPr>
        <w:t>          D.</w:t>
      </w:r>
      <w:r w:rsidRPr="002846AB">
        <w:rPr>
          <w:rFonts w:ascii="宋体" w:hAnsi="宋体" w:hint="eastAsia"/>
          <w:sz w:val="24"/>
        </w:rPr>
        <w:t>①、②、③、④、⑤、⑥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11</w:t>
      </w:r>
      <w:r w:rsidRPr="002846AB">
        <w:rPr>
          <w:rFonts w:ascii="宋体" w:hAnsi="宋体" w:hint="eastAsia"/>
          <w:sz w:val="24"/>
        </w:rPr>
        <w:t>．下面没有利用猜测密码口令方式进行传播的病毒是：（</w:t>
      </w:r>
      <w:r w:rsidRPr="002846AB">
        <w:rPr>
          <w:rFonts w:ascii="宋体" w:hAnsi="宋体"/>
          <w:sz w:val="24"/>
        </w:rPr>
        <w:t>C</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．高波变种</w:t>
      </w:r>
      <w:r w:rsidRPr="002846AB">
        <w:rPr>
          <w:rFonts w:ascii="宋体" w:hAnsi="宋体"/>
          <w:sz w:val="24"/>
        </w:rPr>
        <w:t>3T    B</w:t>
      </w:r>
      <w:r w:rsidRPr="002846AB">
        <w:rPr>
          <w:rFonts w:ascii="宋体" w:hAnsi="宋体" w:hint="eastAsia"/>
          <w:sz w:val="24"/>
        </w:rPr>
        <w:t>．迅猛</w:t>
      </w:r>
      <w:proofErr w:type="gramStart"/>
      <w:r w:rsidRPr="002846AB">
        <w:rPr>
          <w:rFonts w:ascii="宋体" w:hAnsi="宋体" w:hint="eastAsia"/>
          <w:sz w:val="24"/>
        </w:rPr>
        <w:t>姆</w:t>
      </w:r>
      <w:proofErr w:type="gramEnd"/>
      <w:r w:rsidRPr="002846AB">
        <w:rPr>
          <w:rFonts w:ascii="宋体" w:hAnsi="宋体" w:hint="eastAsia"/>
          <w:sz w:val="24"/>
        </w:rPr>
        <w:t>马</w:t>
      </w:r>
      <w:r w:rsidRPr="002846AB">
        <w:rPr>
          <w:rFonts w:ascii="宋体" w:hAnsi="宋体"/>
          <w:sz w:val="24"/>
        </w:rPr>
        <w:t>    C</w:t>
      </w:r>
      <w:r w:rsidRPr="002846AB">
        <w:rPr>
          <w:rFonts w:ascii="宋体" w:hAnsi="宋体" w:hint="eastAsia"/>
          <w:sz w:val="24"/>
        </w:rPr>
        <w:t>．震荡波</w:t>
      </w:r>
      <w:r w:rsidRPr="002846AB">
        <w:rPr>
          <w:rFonts w:ascii="宋体" w:hAnsi="宋体"/>
          <w:sz w:val="24"/>
        </w:rPr>
        <w:t>    D</w:t>
      </w:r>
      <w:r w:rsidRPr="002846AB">
        <w:rPr>
          <w:rFonts w:ascii="宋体" w:hAnsi="宋体" w:hint="eastAsia"/>
          <w:sz w:val="24"/>
        </w:rPr>
        <w:t>．口令蠕虫</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12 </w:t>
      </w:r>
      <w:r w:rsidRPr="002846AB">
        <w:rPr>
          <w:rFonts w:ascii="宋体" w:hAnsi="宋体" w:hint="eastAsia"/>
          <w:sz w:val="24"/>
        </w:rPr>
        <w:t>下面哪一种加密算法属于对称加密算法（</w:t>
      </w:r>
      <w:r w:rsidRPr="002846AB">
        <w:rPr>
          <w:rFonts w:ascii="宋体" w:hAnsi="宋体"/>
          <w:sz w:val="24"/>
        </w:rPr>
        <w:t>C</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 RSA B) DSA C) DES D) RAS</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13 </w:t>
      </w:r>
      <w:r w:rsidRPr="002846AB">
        <w:rPr>
          <w:rFonts w:ascii="宋体" w:hAnsi="宋体" w:hint="eastAsia"/>
          <w:sz w:val="24"/>
        </w:rPr>
        <w:t>基于网络低层协议、利用协议或操作系统实现时的漏洞来达到攻击目的，这种攻击方式称为</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服务攻击</w:t>
      </w:r>
      <w:r w:rsidRPr="002846AB">
        <w:rPr>
          <w:rFonts w:ascii="宋体" w:hAnsi="宋体"/>
          <w:sz w:val="24"/>
        </w:rPr>
        <w:t xml:space="preserve"> B) </w:t>
      </w:r>
      <w:r w:rsidRPr="002846AB">
        <w:rPr>
          <w:rFonts w:ascii="宋体" w:hAnsi="宋体" w:hint="eastAsia"/>
          <w:sz w:val="24"/>
        </w:rPr>
        <w:t>拒绝服务攻击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被动攻击</w:t>
      </w:r>
      <w:r w:rsidRPr="002846AB">
        <w:rPr>
          <w:rFonts w:ascii="宋体" w:hAnsi="宋体"/>
          <w:sz w:val="24"/>
        </w:rPr>
        <w:t xml:space="preserve"> D) </w:t>
      </w:r>
      <w:proofErr w:type="gramStart"/>
      <w:r w:rsidRPr="002846AB">
        <w:rPr>
          <w:rFonts w:ascii="宋体" w:hAnsi="宋体" w:hint="eastAsia"/>
          <w:sz w:val="24"/>
        </w:rPr>
        <w:t>非服务</w:t>
      </w:r>
      <w:proofErr w:type="gramEnd"/>
      <w:r w:rsidRPr="002846AB">
        <w:rPr>
          <w:rFonts w:ascii="宋体" w:hAnsi="宋体" w:hint="eastAsia"/>
          <w:sz w:val="24"/>
        </w:rPr>
        <w:t>攻击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14 </w:t>
      </w:r>
      <w:r w:rsidRPr="002846AB">
        <w:rPr>
          <w:rFonts w:ascii="宋体" w:hAnsi="宋体" w:hint="eastAsia"/>
          <w:sz w:val="24"/>
        </w:rPr>
        <w:t>特洛伊木马攻击的威胁类型属于</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B</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lastRenderedPageBreak/>
        <w:t xml:space="preserve">A) </w:t>
      </w:r>
      <w:r w:rsidRPr="002846AB">
        <w:rPr>
          <w:rFonts w:ascii="宋体" w:hAnsi="宋体" w:hint="eastAsia"/>
          <w:sz w:val="24"/>
        </w:rPr>
        <w:t>授权侵犯威胁</w:t>
      </w:r>
      <w:r w:rsidRPr="002846AB">
        <w:rPr>
          <w:rFonts w:ascii="宋体" w:hAnsi="宋体"/>
          <w:sz w:val="24"/>
        </w:rPr>
        <w:t xml:space="preserve"> B) </w:t>
      </w:r>
      <w:r w:rsidRPr="002846AB">
        <w:rPr>
          <w:rFonts w:ascii="宋体" w:hAnsi="宋体" w:hint="eastAsia"/>
          <w:sz w:val="24"/>
        </w:rPr>
        <w:t>植入威胁</w:t>
      </w:r>
      <w:r w:rsidRPr="002846AB">
        <w:rPr>
          <w:rFonts w:ascii="宋体" w:hAnsi="宋体"/>
          <w:sz w:val="24"/>
        </w:rPr>
        <w:t xml:space="preserve"> C) </w:t>
      </w:r>
      <w:r w:rsidRPr="002846AB">
        <w:rPr>
          <w:rFonts w:ascii="宋体" w:hAnsi="宋体" w:hint="eastAsia"/>
          <w:sz w:val="24"/>
        </w:rPr>
        <w:t>渗入威胁</w:t>
      </w:r>
      <w:r w:rsidRPr="002846AB">
        <w:rPr>
          <w:rFonts w:ascii="宋体" w:hAnsi="宋体"/>
          <w:sz w:val="24"/>
        </w:rPr>
        <w:t xml:space="preserve"> D) </w:t>
      </w:r>
      <w:r w:rsidRPr="002846AB">
        <w:rPr>
          <w:rFonts w:ascii="宋体" w:hAnsi="宋体" w:hint="eastAsia"/>
          <w:sz w:val="24"/>
        </w:rPr>
        <w:t>旁路控制威胁</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15 </w:t>
      </w:r>
      <w:r w:rsidRPr="002846AB">
        <w:rPr>
          <w:rFonts w:ascii="宋体" w:hAnsi="宋体" w:hint="eastAsia"/>
          <w:sz w:val="24"/>
        </w:rPr>
        <w:t>如果发送方使用的加密密钥和接收方使用的解密密钥不相同，从其中一个密钥难以推出另一个密钥，这样的系统称为</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C</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常规加密系统</w:t>
      </w:r>
      <w:r w:rsidRPr="002846AB">
        <w:rPr>
          <w:rFonts w:ascii="宋体" w:hAnsi="宋体"/>
          <w:sz w:val="24"/>
        </w:rPr>
        <w:t xml:space="preserve"> B) </w:t>
      </w:r>
      <w:r w:rsidRPr="002846AB">
        <w:rPr>
          <w:rFonts w:ascii="宋体" w:hAnsi="宋体" w:hint="eastAsia"/>
          <w:sz w:val="24"/>
        </w:rPr>
        <w:t>单密钥加密系统</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公</w:t>
      </w:r>
      <w:proofErr w:type="gramStart"/>
      <w:r w:rsidRPr="002846AB">
        <w:rPr>
          <w:rFonts w:ascii="宋体" w:hAnsi="宋体" w:hint="eastAsia"/>
          <w:sz w:val="24"/>
        </w:rPr>
        <w:t>钥</w:t>
      </w:r>
      <w:proofErr w:type="gramEnd"/>
      <w:r w:rsidRPr="002846AB">
        <w:rPr>
          <w:rFonts w:ascii="宋体" w:hAnsi="宋体" w:hint="eastAsia"/>
          <w:sz w:val="24"/>
        </w:rPr>
        <w:t>加密系统</w:t>
      </w:r>
      <w:r w:rsidRPr="002846AB">
        <w:rPr>
          <w:rFonts w:ascii="宋体" w:hAnsi="宋体"/>
          <w:sz w:val="24"/>
        </w:rPr>
        <w:t xml:space="preserve"> D) </w:t>
      </w:r>
      <w:r w:rsidRPr="002846AB">
        <w:rPr>
          <w:rFonts w:ascii="宋体" w:hAnsi="宋体" w:hint="eastAsia"/>
          <w:sz w:val="24"/>
        </w:rPr>
        <w:t>对称加密系统</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16 </w:t>
      </w:r>
      <w:r w:rsidRPr="002846AB">
        <w:rPr>
          <w:rFonts w:ascii="宋体" w:hAnsi="宋体" w:hint="eastAsia"/>
          <w:sz w:val="24"/>
        </w:rPr>
        <w:t>用户</w:t>
      </w:r>
      <w:r w:rsidRPr="002846AB">
        <w:rPr>
          <w:rFonts w:ascii="宋体" w:hAnsi="宋体"/>
          <w:sz w:val="24"/>
        </w:rPr>
        <w:t>A</w:t>
      </w:r>
      <w:r w:rsidRPr="002846AB">
        <w:rPr>
          <w:rFonts w:ascii="宋体" w:hAnsi="宋体" w:hint="eastAsia"/>
          <w:sz w:val="24"/>
        </w:rPr>
        <w:t>通过计算机网络向用户</w:t>
      </w:r>
      <w:r w:rsidRPr="002846AB">
        <w:rPr>
          <w:rFonts w:ascii="宋体" w:hAnsi="宋体"/>
          <w:sz w:val="24"/>
        </w:rPr>
        <w:t>B</w:t>
      </w:r>
      <w:r w:rsidRPr="002846AB">
        <w:rPr>
          <w:rFonts w:ascii="宋体" w:hAnsi="宋体" w:hint="eastAsia"/>
          <w:sz w:val="24"/>
        </w:rPr>
        <w:t>发消息，表示自己同意签订某个合同，随后用户</w:t>
      </w:r>
      <w:r w:rsidRPr="002846AB">
        <w:rPr>
          <w:rFonts w:ascii="宋体" w:hAnsi="宋体"/>
          <w:sz w:val="24"/>
        </w:rPr>
        <w:t>A</w:t>
      </w:r>
      <w:r w:rsidRPr="002846AB">
        <w:rPr>
          <w:rFonts w:ascii="宋体" w:hAnsi="宋体" w:hint="eastAsia"/>
          <w:sz w:val="24"/>
        </w:rPr>
        <w:t>反悔，不承认自己发过该条消息。为了防止这种情况，应采用（</w:t>
      </w:r>
      <w:r w:rsidRPr="002846AB">
        <w:rPr>
          <w:rFonts w:ascii="宋体" w:hAnsi="宋体"/>
          <w:sz w:val="24"/>
        </w:rPr>
        <w:t>A</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数字签名技术</w:t>
      </w:r>
      <w:r w:rsidRPr="002846AB">
        <w:rPr>
          <w:rFonts w:ascii="宋体" w:hAnsi="宋体"/>
          <w:sz w:val="24"/>
        </w:rPr>
        <w:t xml:space="preserve"> B) </w:t>
      </w:r>
      <w:r w:rsidRPr="002846AB">
        <w:rPr>
          <w:rFonts w:ascii="宋体" w:hAnsi="宋体" w:hint="eastAsia"/>
          <w:sz w:val="24"/>
        </w:rPr>
        <w:t>消息认证技术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数据加密技术</w:t>
      </w:r>
      <w:r w:rsidRPr="002846AB">
        <w:rPr>
          <w:rFonts w:ascii="宋体" w:hAnsi="宋体"/>
          <w:sz w:val="24"/>
        </w:rPr>
        <w:t xml:space="preserve"> D) </w:t>
      </w:r>
      <w:r w:rsidRPr="002846AB">
        <w:rPr>
          <w:rFonts w:ascii="宋体" w:hAnsi="宋体" w:hint="eastAsia"/>
          <w:sz w:val="24"/>
        </w:rPr>
        <w:t>身份认证技术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17 </w:t>
      </w:r>
      <w:r w:rsidRPr="002846AB">
        <w:rPr>
          <w:rFonts w:ascii="宋体" w:hAnsi="宋体" w:hint="eastAsia"/>
          <w:sz w:val="24"/>
        </w:rPr>
        <w:t>在电子商务应用中，下面哪一种说法是错误的</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证书上具有证书授权中心的数字签名</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证书上列有证书拥有者的基本信息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证书上列有证书拥有者的公开密钥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证书上列有证书拥有者的秘密密钥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18 </w:t>
      </w:r>
      <w:r w:rsidRPr="002846AB">
        <w:rPr>
          <w:rFonts w:ascii="宋体" w:hAnsi="宋体" w:hint="eastAsia"/>
          <w:sz w:val="24"/>
        </w:rPr>
        <w:t>电子商务</w:t>
      </w:r>
      <w:proofErr w:type="gramStart"/>
      <w:r w:rsidRPr="002846AB">
        <w:rPr>
          <w:rFonts w:ascii="宋体" w:hAnsi="宋体" w:hint="eastAsia"/>
          <w:sz w:val="24"/>
        </w:rPr>
        <w:t>务</w:t>
      </w:r>
      <w:proofErr w:type="gramEnd"/>
      <w:r w:rsidRPr="002846AB">
        <w:rPr>
          <w:rFonts w:ascii="宋体" w:hAnsi="宋体" w:hint="eastAsia"/>
          <w:sz w:val="24"/>
        </w:rPr>
        <w:t>安全要求的四个方面是</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C</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）传输的高效性、数据的完整性、交易各方的身份认证和交易的不可抵赖性</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存储的安全性、传输的高效性、数据的完整性和交易各方的身份认证</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传输的安全性、数据的完整性、交易各方的身份认证和交易不可抵赖性</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存储的安全性、传输的高效性、数据的完整性和交易的不可</w:t>
      </w:r>
      <w:proofErr w:type="gramStart"/>
      <w:r w:rsidRPr="002846AB">
        <w:rPr>
          <w:rFonts w:ascii="宋体" w:hAnsi="宋体" w:hint="eastAsia"/>
          <w:sz w:val="24"/>
        </w:rPr>
        <w:t>低赖性</w:t>
      </w:r>
      <w:proofErr w:type="gramEnd"/>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19 </w:t>
      </w:r>
      <w:r w:rsidRPr="002846AB">
        <w:rPr>
          <w:rFonts w:ascii="宋体" w:hAnsi="宋体" w:hint="eastAsia"/>
          <w:sz w:val="24"/>
        </w:rPr>
        <w:t>关于防火墙的功能，以下哪一种描述是错误的？（</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防火墙可以检查进出内部网的通信量</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防火墙可以使用应用网关技术在应用层上建立协议过滤和转发功能</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防火墙可以使用过滤技术在网络层对数据包进行选择</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防火墙可以阻止来自内部的威胁和攻击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20 </w:t>
      </w:r>
      <w:r w:rsidRPr="002846AB">
        <w:rPr>
          <w:rFonts w:ascii="宋体" w:hAnsi="宋体" w:hint="eastAsia"/>
          <w:sz w:val="24"/>
        </w:rPr>
        <w:t>为了验证带数字签名邮件的合法性，电子邮件应用程序（</w:t>
      </w:r>
      <w:r w:rsidRPr="002846AB">
        <w:rPr>
          <w:rFonts w:ascii="宋体" w:hAnsi="宋体"/>
          <w:sz w:val="24"/>
        </w:rPr>
        <w:t>Outlook Express</w:t>
      </w:r>
      <w:r w:rsidRPr="002846AB">
        <w:rPr>
          <w:rFonts w:ascii="宋体" w:hAnsi="宋体" w:hint="eastAsia"/>
          <w:sz w:val="24"/>
        </w:rPr>
        <w:t>）会向</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A</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相应的数字证书授权机构索取该数字标识的有关信息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发件人索取该数字标识的有关信息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发件人的上级主管部门索取该数字标识的有关信息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发件人使用的</w:t>
      </w:r>
      <w:r w:rsidRPr="002846AB">
        <w:rPr>
          <w:rFonts w:ascii="宋体" w:hAnsi="宋体"/>
          <w:sz w:val="24"/>
        </w:rPr>
        <w:t>ISP</w:t>
      </w:r>
      <w:r w:rsidRPr="002846AB">
        <w:rPr>
          <w:rFonts w:ascii="宋体" w:hAnsi="宋体" w:hint="eastAsia"/>
          <w:sz w:val="24"/>
        </w:rPr>
        <w:t>索取该数字标识的有关信息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21 </w:t>
      </w:r>
      <w:r w:rsidRPr="002846AB">
        <w:rPr>
          <w:rFonts w:ascii="宋体" w:hAnsi="宋体" w:hint="eastAsia"/>
          <w:sz w:val="24"/>
        </w:rPr>
        <w:t>隔离是操作系统安全保障的措施之一。下列哪一项不属于安全隔离措施？（</w:t>
      </w:r>
      <w:r w:rsidRPr="002846AB">
        <w:rPr>
          <w:rFonts w:ascii="宋体" w:hAnsi="宋体"/>
          <w:sz w:val="24"/>
        </w:rPr>
        <w:t>C</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物理隔离</w:t>
      </w:r>
      <w:r w:rsidRPr="002846AB">
        <w:rPr>
          <w:rFonts w:ascii="宋体" w:hAnsi="宋体"/>
          <w:sz w:val="24"/>
        </w:rPr>
        <w:t xml:space="preserve"> B) </w:t>
      </w:r>
      <w:r w:rsidRPr="002846AB">
        <w:rPr>
          <w:rFonts w:ascii="宋体" w:hAnsi="宋体" w:hint="eastAsia"/>
          <w:sz w:val="24"/>
        </w:rPr>
        <w:t>时间隔离</w:t>
      </w:r>
      <w:r w:rsidRPr="002846AB">
        <w:rPr>
          <w:rFonts w:ascii="宋体" w:hAnsi="宋体"/>
          <w:sz w:val="24"/>
        </w:rPr>
        <w:t xml:space="preserve"> C) </w:t>
      </w:r>
      <w:r w:rsidRPr="002846AB">
        <w:rPr>
          <w:rFonts w:ascii="宋体" w:hAnsi="宋体" w:hint="eastAsia"/>
          <w:sz w:val="24"/>
        </w:rPr>
        <w:t>分层隔离</w:t>
      </w:r>
      <w:r w:rsidRPr="002846AB">
        <w:rPr>
          <w:rFonts w:ascii="宋体" w:hAnsi="宋体"/>
          <w:sz w:val="24"/>
        </w:rPr>
        <w:t xml:space="preserve"> D) </w:t>
      </w:r>
      <w:r w:rsidRPr="002846AB">
        <w:rPr>
          <w:rFonts w:ascii="宋体" w:hAnsi="宋体" w:hint="eastAsia"/>
          <w:sz w:val="24"/>
        </w:rPr>
        <w:t>密码隔离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22 </w:t>
      </w:r>
      <w:r w:rsidRPr="002846AB">
        <w:rPr>
          <w:rFonts w:ascii="宋体" w:hAnsi="宋体" w:hint="eastAsia"/>
          <w:sz w:val="24"/>
        </w:rPr>
        <w:t>信息安全就是要防止非法攻击和病毒的传播，保障电子信息的有效性，从具体的意义上来理解，需要保证哪几个方面的内容？</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I.</w:t>
      </w:r>
      <w:r w:rsidRPr="002846AB">
        <w:rPr>
          <w:rFonts w:ascii="宋体" w:hAnsi="宋体" w:hint="eastAsia"/>
          <w:sz w:val="24"/>
        </w:rPr>
        <w:t>保密性（</w:t>
      </w:r>
      <w:r w:rsidRPr="002846AB">
        <w:rPr>
          <w:rFonts w:ascii="宋体" w:hAnsi="宋体"/>
          <w:sz w:val="24"/>
        </w:rPr>
        <w:t>Confidentiality</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II.</w:t>
      </w:r>
      <w:r w:rsidRPr="002846AB">
        <w:rPr>
          <w:rFonts w:ascii="宋体" w:hAnsi="宋体" w:hint="eastAsia"/>
          <w:sz w:val="24"/>
        </w:rPr>
        <w:t>完整性</w:t>
      </w:r>
      <w:r w:rsidRPr="002846AB">
        <w:rPr>
          <w:rFonts w:ascii="宋体" w:hAnsi="宋体"/>
          <w:sz w:val="24"/>
        </w:rPr>
        <w:t>(Integrity)</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III.</w:t>
      </w:r>
      <w:r w:rsidRPr="002846AB">
        <w:rPr>
          <w:rFonts w:ascii="宋体" w:hAnsi="宋体" w:hint="eastAsia"/>
          <w:sz w:val="24"/>
        </w:rPr>
        <w:t>可用性</w:t>
      </w:r>
      <w:r w:rsidRPr="002846AB">
        <w:rPr>
          <w:rFonts w:ascii="宋体" w:hAnsi="宋体"/>
          <w:sz w:val="24"/>
        </w:rPr>
        <w:t>(Availability)</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IV.</w:t>
      </w:r>
      <w:r w:rsidRPr="002846AB">
        <w:rPr>
          <w:rFonts w:ascii="宋体" w:hAnsi="宋体" w:hint="eastAsia"/>
          <w:sz w:val="24"/>
        </w:rPr>
        <w:t>可控性</w:t>
      </w:r>
      <w:r w:rsidRPr="002846AB">
        <w:rPr>
          <w:rFonts w:ascii="宋体" w:hAnsi="宋体"/>
          <w:sz w:val="24"/>
        </w:rPr>
        <w:t>(Controllability)</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 I</w:t>
      </w:r>
      <w:r w:rsidRPr="002846AB">
        <w:rPr>
          <w:rFonts w:ascii="宋体" w:hAnsi="宋体" w:hint="eastAsia"/>
          <w:sz w:val="24"/>
        </w:rPr>
        <w:t>、</w:t>
      </w:r>
      <w:r w:rsidRPr="002846AB">
        <w:rPr>
          <w:rFonts w:ascii="宋体" w:hAnsi="宋体"/>
          <w:sz w:val="24"/>
        </w:rPr>
        <w:t>II</w:t>
      </w:r>
      <w:r w:rsidRPr="002846AB">
        <w:rPr>
          <w:rFonts w:ascii="宋体" w:hAnsi="宋体" w:hint="eastAsia"/>
          <w:sz w:val="24"/>
        </w:rPr>
        <w:t>和</w:t>
      </w:r>
      <w:r w:rsidRPr="002846AB">
        <w:rPr>
          <w:rFonts w:ascii="宋体" w:hAnsi="宋体"/>
          <w:sz w:val="24"/>
        </w:rPr>
        <w:t>IV  B) I</w:t>
      </w:r>
      <w:r w:rsidRPr="002846AB">
        <w:rPr>
          <w:rFonts w:ascii="宋体" w:hAnsi="宋体" w:hint="eastAsia"/>
          <w:sz w:val="24"/>
        </w:rPr>
        <w:t>、</w:t>
      </w:r>
      <w:r w:rsidRPr="002846AB">
        <w:rPr>
          <w:rFonts w:ascii="宋体" w:hAnsi="宋体"/>
          <w:sz w:val="24"/>
        </w:rPr>
        <w:t>II</w:t>
      </w:r>
      <w:r w:rsidRPr="002846AB">
        <w:rPr>
          <w:rFonts w:ascii="宋体" w:hAnsi="宋体" w:hint="eastAsia"/>
          <w:sz w:val="24"/>
        </w:rPr>
        <w:t>和</w:t>
      </w:r>
      <w:r w:rsidRPr="002846AB">
        <w:rPr>
          <w:rFonts w:ascii="宋体" w:hAnsi="宋体"/>
          <w:sz w:val="24"/>
        </w:rPr>
        <w:t>III  C) II</w:t>
      </w:r>
      <w:r w:rsidRPr="002846AB">
        <w:rPr>
          <w:rFonts w:ascii="宋体" w:hAnsi="宋体" w:hint="eastAsia"/>
          <w:sz w:val="24"/>
        </w:rPr>
        <w:t>、</w:t>
      </w:r>
      <w:r w:rsidRPr="002846AB">
        <w:rPr>
          <w:rFonts w:ascii="宋体" w:hAnsi="宋体"/>
          <w:sz w:val="24"/>
        </w:rPr>
        <w:t>III</w:t>
      </w:r>
      <w:r w:rsidRPr="002846AB">
        <w:rPr>
          <w:rFonts w:ascii="宋体" w:hAnsi="宋体" w:hint="eastAsia"/>
          <w:sz w:val="24"/>
        </w:rPr>
        <w:t>和</w:t>
      </w:r>
      <w:r w:rsidRPr="002846AB">
        <w:rPr>
          <w:rFonts w:ascii="宋体" w:hAnsi="宋体"/>
          <w:sz w:val="24"/>
        </w:rPr>
        <w:t xml:space="preserve">IV  D) </w:t>
      </w:r>
      <w:r w:rsidRPr="002846AB">
        <w:rPr>
          <w:rFonts w:ascii="宋体" w:hAnsi="宋体" w:hint="eastAsia"/>
          <w:sz w:val="24"/>
        </w:rPr>
        <w:t>都是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23.</w:t>
      </w:r>
      <w:r w:rsidRPr="002846AB">
        <w:rPr>
          <w:rFonts w:ascii="宋体" w:hAnsi="宋体" w:hint="eastAsia"/>
          <w:sz w:val="24"/>
        </w:rPr>
        <w:t>关于禁止</w:t>
      </w:r>
      <w:proofErr w:type="gramStart"/>
      <w:r w:rsidRPr="002846AB">
        <w:rPr>
          <w:rFonts w:ascii="宋体" w:hAnsi="宋体" w:hint="eastAsia"/>
          <w:sz w:val="24"/>
        </w:rPr>
        <w:t>一</w:t>
      </w:r>
      <w:proofErr w:type="gramEnd"/>
      <w:r w:rsidRPr="002846AB">
        <w:rPr>
          <w:rFonts w:ascii="宋体" w:hAnsi="宋体" w:hint="eastAsia"/>
          <w:sz w:val="24"/>
        </w:rPr>
        <w:t>机两用不正确的说法是</w:t>
      </w:r>
      <w:r w:rsidRPr="002846AB">
        <w:rPr>
          <w:rFonts w:ascii="宋体" w:hAnsi="宋体"/>
          <w:sz w:val="24"/>
        </w:rPr>
        <w:t>:(C)</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w:t>
      </w:r>
      <w:proofErr w:type="gramStart"/>
      <w:r w:rsidRPr="002846AB">
        <w:rPr>
          <w:rFonts w:ascii="宋体" w:hAnsi="宋体" w:hint="eastAsia"/>
          <w:sz w:val="24"/>
        </w:rPr>
        <w:t>不</w:t>
      </w:r>
      <w:proofErr w:type="gramEnd"/>
      <w:r w:rsidRPr="002846AB">
        <w:rPr>
          <w:rFonts w:ascii="宋体" w:hAnsi="宋体" w:hint="eastAsia"/>
          <w:sz w:val="24"/>
        </w:rPr>
        <w:t>准将计算机在连入公安网络的同时，又通过专线、代理服务器或拨号入网等方式连入国际互联网或其它网络。</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w:t>
      </w:r>
      <w:proofErr w:type="gramStart"/>
      <w:r w:rsidRPr="002846AB">
        <w:rPr>
          <w:rFonts w:ascii="宋体" w:hAnsi="宋体" w:hint="eastAsia"/>
          <w:sz w:val="24"/>
        </w:rPr>
        <w:t>不</w:t>
      </w:r>
      <w:proofErr w:type="gramEnd"/>
      <w:r w:rsidRPr="002846AB">
        <w:rPr>
          <w:rFonts w:ascii="宋体" w:hAnsi="宋体" w:hint="eastAsia"/>
          <w:sz w:val="24"/>
        </w:rPr>
        <w:t>准将未经杀毒处理过的、保存有从国际互联网或其他网络下载数据资料的软盘、光盘、活动硬盘、硬盘等存储设备在连入公安信息网的计算机上使用。</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w:t>
      </w:r>
      <w:proofErr w:type="gramStart"/>
      <w:r w:rsidRPr="002846AB">
        <w:rPr>
          <w:rFonts w:ascii="宋体" w:hAnsi="宋体" w:hint="eastAsia"/>
          <w:sz w:val="24"/>
        </w:rPr>
        <w:t>不</w:t>
      </w:r>
      <w:proofErr w:type="gramEnd"/>
      <w:r w:rsidRPr="002846AB">
        <w:rPr>
          <w:rFonts w:ascii="宋体" w:hAnsi="宋体" w:hint="eastAsia"/>
          <w:sz w:val="24"/>
        </w:rPr>
        <w:t>准将运行公安应用系统的服务器连入国际互联网或其它网络</w:t>
      </w:r>
      <w:r w:rsidRPr="002846AB">
        <w:rPr>
          <w:rFonts w:ascii="宋体" w:hAnsi="宋体"/>
          <w:sz w:val="24"/>
        </w:rPr>
        <w:t>,</w:t>
      </w:r>
      <w:r w:rsidRPr="002846AB">
        <w:rPr>
          <w:rFonts w:ascii="宋体" w:hAnsi="宋体" w:hint="eastAsia"/>
          <w:sz w:val="24"/>
        </w:rPr>
        <w:t>但普通</w:t>
      </w:r>
      <w:r w:rsidRPr="002846AB">
        <w:rPr>
          <w:rFonts w:ascii="宋体" w:hAnsi="宋体"/>
          <w:sz w:val="24"/>
        </w:rPr>
        <w:t>PC</w:t>
      </w:r>
      <w:r w:rsidRPr="002846AB">
        <w:rPr>
          <w:rFonts w:ascii="宋体" w:hAnsi="宋体" w:hint="eastAsia"/>
          <w:sz w:val="24"/>
        </w:rPr>
        <w:t>机不受限制。</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w:t>
      </w:r>
      <w:proofErr w:type="gramStart"/>
      <w:r w:rsidRPr="002846AB">
        <w:rPr>
          <w:rFonts w:ascii="宋体" w:hAnsi="宋体" w:hint="eastAsia"/>
          <w:sz w:val="24"/>
        </w:rPr>
        <w:t>不</w:t>
      </w:r>
      <w:proofErr w:type="gramEnd"/>
      <w:r w:rsidRPr="002846AB">
        <w:rPr>
          <w:rFonts w:ascii="宋体" w:hAnsi="宋体" w:hint="eastAsia"/>
          <w:sz w:val="24"/>
        </w:rPr>
        <w:t>准将公安信息网直接连入国际互联网及其他网络或将公安信息数据传输到国际互联网或其他网络。</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lastRenderedPageBreak/>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24.</w:t>
      </w:r>
      <w:r w:rsidRPr="002846AB">
        <w:rPr>
          <w:rFonts w:ascii="宋体" w:hAnsi="宋体" w:hint="eastAsia"/>
          <w:sz w:val="24"/>
        </w:rPr>
        <w:t>通过发送大量的欺骗性包，每个包可能被几百个主机接收到，成倍的响应涌到目标系统，占据系统所有的资源获知导致系统崩溃或挂起。这种攻击属于以下哪种拒绝服务攻击：（</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w:t>
      </w:r>
      <w:r w:rsidRPr="002846AB">
        <w:rPr>
          <w:rFonts w:ascii="宋体" w:hAnsi="宋体"/>
          <w:sz w:val="24"/>
        </w:rPr>
        <w:t>SYN</w:t>
      </w:r>
      <w:r w:rsidRPr="002846AB">
        <w:rPr>
          <w:rFonts w:ascii="宋体" w:hAnsi="宋体" w:hint="eastAsia"/>
          <w:sz w:val="24"/>
        </w:rPr>
        <w:t>湮没</w:t>
      </w:r>
      <w:r w:rsidRPr="002846AB">
        <w:rPr>
          <w:rFonts w:ascii="宋体" w:hAnsi="宋体"/>
          <w:sz w:val="24"/>
        </w:rPr>
        <w:t>    B</w:t>
      </w:r>
      <w:r w:rsidRPr="002846AB">
        <w:rPr>
          <w:rFonts w:ascii="宋体" w:hAnsi="宋体" w:hint="eastAsia"/>
          <w:sz w:val="24"/>
        </w:rPr>
        <w:t>．</w:t>
      </w:r>
      <w:r w:rsidRPr="002846AB">
        <w:rPr>
          <w:rFonts w:ascii="宋体" w:hAnsi="宋体"/>
          <w:sz w:val="24"/>
        </w:rPr>
        <w:t>Teardrop    C</w:t>
      </w:r>
      <w:r w:rsidRPr="002846AB">
        <w:rPr>
          <w:rFonts w:ascii="宋体" w:hAnsi="宋体" w:hint="eastAsia"/>
          <w:sz w:val="24"/>
        </w:rPr>
        <w:t>．</w:t>
      </w:r>
      <w:r w:rsidRPr="002846AB">
        <w:rPr>
          <w:rFonts w:ascii="宋体" w:hAnsi="宋体"/>
          <w:sz w:val="24"/>
        </w:rPr>
        <w:t>IP</w:t>
      </w:r>
      <w:r w:rsidRPr="002846AB">
        <w:rPr>
          <w:rFonts w:ascii="宋体" w:hAnsi="宋体" w:hint="eastAsia"/>
          <w:sz w:val="24"/>
        </w:rPr>
        <w:t>地址欺骗</w:t>
      </w:r>
      <w:r w:rsidRPr="002846AB">
        <w:rPr>
          <w:rFonts w:ascii="宋体" w:hAnsi="宋体"/>
          <w:sz w:val="24"/>
        </w:rPr>
        <w:t>    D</w:t>
      </w:r>
      <w:r w:rsidRPr="002846AB">
        <w:rPr>
          <w:rFonts w:ascii="宋体" w:hAnsi="宋体" w:hint="eastAsia"/>
          <w:sz w:val="24"/>
        </w:rPr>
        <w:t>．</w:t>
      </w:r>
      <w:r w:rsidRPr="002846AB">
        <w:rPr>
          <w:rFonts w:ascii="宋体" w:hAnsi="宋体"/>
          <w:sz w:val="24"/>
        </w:rPr>
        <w:t>Smurf</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25.</w:t>
      </w:r>
      <w:r w:rsidRPr="002846AB">
        <w:rPr>
          <w:rFonts w:ascii="宋体" w:hAnsi="宋体" w:hint="eastAsia"/>
          <w:sz w:val="24"/>
        </w:rPr>
        <w:t>链路加密的目的是：</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．保护网络节点之间链路信息安全</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．对</w:t>
      </w:r>
      <w:proofErr w:type="gramStart"/>
      <w:r w:rsidRPr="002846AB">
        <w:rPr>
          <w:rFonts w:ascii="宋体" w:hAnsi="宋体" w:hint="eastAsia"/>
          <w:sz w:val="24"/>
        </w:rPr>
        <w:t>源端用户</w:t>
      </w:r>
      <w:proofErr w:type="gramEnd"/>
      <w:r w:rsidRPr="002846AB">
        <w:rPr>
          <w:rFonts w:ascii="宋体" w:hAnsi="宋体" w:hint="eastAsia"/>
          <w:sz w:val="24"/>
        </w:rPr>
        <w:t>到目的</w:t>
      </w:r>
      <w:proofErr w:type="gramStart"/>
      <w:r w:rsidRPr="002846AB">
        <w:rPr>
          <w:rFonts w:ascii="宋体" w:hAnsi="宋体" w:hint="eastAsia"/>
          <w:sz w:val="24"/>
        </w:rPr>
        <w:t>端用户</w:t>
      </w:r>
      <w:proofErr w:type="gramEnd"/>
      <w:r w:rsidRPr="002846AB">
        <w:rPr>
          <w:rFonts w:ascii="宋体" w:hAnsi="宋体" w:hint="eastAsia"/>
          <w:sz w:val="24"/>
        </w:rPr>
        <w:t>的数据提供保护</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．对源节点到目的节点的传输链路提供保护</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．对用户数据的传输提供保护</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26</w:t>
      </w:r>
      <w:r w:rsidRPr="002846AB">
        <w:rPr>
          <w:rFonts w:ascii="宋体" w:hAnsi="宋体" w:hint="eastAsia"/>
          <w:sz w:val="24"/>
        </w:rPr>
        <w:t>．</w:t>
      </w:r>
      <w:r w:rsidRPr="002846AB">
        <w:rPr>
          <w:rFonts w:ascii="宋体" w:hAnsi="宋体"/>
          <w:sz w:val="24"/>
        </w:rPr>
        <w:t>“</w:t>
      </w:r>
      <w:r w:rsidRPr="002846AB">
        <w:rPr>
          <w:rFonts w:ascii="宋体" w:hAnsi="宋体" w:hint="eastAsia"/>
          <w:sz w:val="24"/>
        </w:rPr>
        <w:t>进不来</w:t>
      </w:r>
      <w:r w:rsidRPr="002846AB">
        <w:rPr>
          <w:rFonts w:ascii="宋体" w:hAnsi="宋体"/>
          <w:sz w:val="24"/>
        </w:rPr>
        <w:t>” “</w:t>
      </w:r>
      <w:r w:rsidRPr="002846AB">
        <w:rPr>
          <w:rFonts w:ascii="宋体" w:hAnsi="宋体" w:hint="eastAsia"/>
          <w:sz w:val="24"/>
        </w:rPr>
        <w:t>拿不走</w:t>
      </w:r>
      <w:r w:rsidRPr="002846AB">
        <w:rPr>
          <w:rFonts w:ascii="宋体" w:hAnsi="宋体"/>
          <w:sz w:val="24"/>
        </w:rPr>
        <w:t>” “</w:t>
      </w:r>
      <w:r w:rsidRPr="002846AB">
        <w:rPr>
          <w:rFonts w:ascii="宋体" w:hAnsi="宋体" w:hint="eastAsia"/>
          <w:sz w:val="24"/>
        </w:rPr>
        <w:t>看不懂</w:t>
      </w:r>
      <w:r w:rsidRPr="002846AB">
        <w:rPr>
          <w:rFonts w:ascii="宋体" w:hAnsi="宋体"/>
          <w:sz w:val="24"/>
        </w:rPr>
        <w:t>” “</w:t>
      </w:r>
      <w:r w:rsidRPr="002846AB">
        <w:rPr>
          <w:rFonts w:ascii="宋体" w:hAnsi="宋体" w:hint="eastAsia"/>
          <w:sz w:val="24"/>
        </w:rPr>
        <w:t>改不了</w:t>
      </w:r>
      <w:r w:rsidRPr="002846AB">
        <w:rPr>
          <w:rFonts w:ascii="宋体" w:hAnsi="宋体"/>
          <w:sz w:val="24"/>
        </w:rPr>
        <w:t>” “</w:t>
      </w:r>
      <w:r w:rsidRPr="002846AB">
        <w:rPr>
          <w:rFonts w:ascii="宋体" w:hAnsi="宋体" w:hint="eastAsia"/>
          <w:sz w:val="24"/>
        </w:rPr>
        <w:t>走不脱</w:t>
      </w:r>
      <w:r w:rsidRPr="002846AB">
        <w:rPr>
          <w:rFonts w:ascii="宋体" w:hAnsi="宋体"/>
          <w:sz w:val="24"/>
        </w:rPr>
        <w:t>”</w:t>
      </w:r>
      <w:r w:rsidRPr="002846AB">
        <w:rPr>
          <w:rFonts w:ascii="宋体" w:hAnsi="宋体" w:hint="eastAsia"/>
          <w:sz w:val="24"/>
        </w:rPr>
        <w:t>是网络信息安全建设的目的。其中，</w:t>
      </w:r>
      <w:r w:rsidRPr="002846AB">
        <w:rPr>
          <w:rFonts w:ascii="宋体" w:hAnsi="宋体"/>
          <w:sz w:val="24"/>
        </w:rPr>
        <w:t>“</w:t>
      </w:r>
      <w:r w:rsidRPr="002846AB">
        <w:rPr>
          <w:rFonts w:ascii="宋体" w:hAnsi="宋体" w:hint="eastAsia"/>
          <w:sz w:val="24"/>
        </w:rPr>
        <w:t>拿不走</w:t>
      </w:r>
      <w:r w:rsidRPr="002846AB">
        <w:rPr>
          <w:rFonts w:ascii="宋体" w:hAnsi="宋体"/>
          <w:sz w:val="24"/>
        </w:rPr>
        <w:t>”</w:t>
      </w:r>
      <w:r w:rsidRPr="002846AB">
        <w:rPr>
          <w:rFonts w:ascii="宋体" w:hAnsi="宋体" w:hint="eastAsia"/>
          <w:sz w:val="24"/>
        </w:rPr>
        <w:t>是指下面那种安全服务：（</w:t>
      </w:r>
      <w:r w:rsidRPr="002846AB">
        <w:rPr>
          <w:rFonts w:ascii="宋体" w:hAnsi="宋体"/>
          <w:sz w:val="24"/>
        </w:rPr>
        <w:t>D</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．数据加密</w:t>
      </w:r>
      <w:r w:rsidRPr="002846AB">
        <w:rPr>
          <w:rFonts w:ascii="宋体" w:hAnsi="宋体"/>
          <w:sz w:val="24"/>
        </w:rPr>
        <w:t>    B</w:t>
      </w:r>
      <w:r w:rsidRPr="002846AB">
        <w:rPr>
          <w:rFonts w:ascii="宋体" w:hAnsi="宋体" w:hint="eastAsia"/>
          <w:sz w:val="24"/>
        </w:rPr>
        <w:t>．身份认证</w:t>
      </w:r>
      <w:r w:rsidRPr="002846AB">
        <w:rPr>
          <w:rFonts w:ascii="宋体" w:hAnsi="宋体"/>
          <w:sz w:val="24"/>
        </w:rPr>
        <w:t>    C</w:t>
      </w:r>
      <w:r w:rsidRPr="002846AB">
        <w:rPr>
          <w:rFonts w:ascii="宋体" w:hAnsi="宋体" w:hint="eastAsia"/>
          <w:sz w:val="24"/>
        </w:rPr>
        <w:t>．数据完整性</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．访问控制</w:t>
      </w: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27</w:t>
      </w:r>
      <w:r w:rsidRPr="002846AB">
        <w:rPr>
          <w:rFonts w:ascii="宋体" w:hAnsi="宋体" w:hint="eastAsia"/>
          <w:sz w:val="24"/>
        </w:rPr>
        <w:t>．下列对入侵检测系统的描述错误的是</w:t>
      </w:r>
      <w:r w:rsidRPr="002846AB">
        <w:rPr>
          <w:rFonts w:ascii="宋体" w:hAnsi="宋体"/>
          <w:sz w:val="24"/>
        </w:rPr>
        <w:t xml:space="preserve"> :</w:t>
      </w:r>
      <w:r w:rsidRPr="002846AB">
        <w:rPr>
          <w:rFonts w:ascii="宋体" w:hAnsi="宋体" w:hint="eastAsia"/>
          <w:sz w:val="24"/>
        </w:rPr>
        <w:t>（</w:t>
      </w:r>
      <w:r w:rsidRPr="002846AB">
        <w:rPr>
          <w:rFonts w:ascii="宋体" w:hAnsi="宋体"/>
          <w:sz w:val="24"/>
        </w:rPr>
        <w:t>B</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安装入侵检测工具既可以监控单位内部网络环境，也可以监控单位外部网络</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监控和响应系统通常由软件实现，实时地监控网络，发现已知和未知的攻击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入侵检测工具完全独立于所监控的对象，攻击者即使成功穿透了系统，也不会破坏这些工具</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检测到未授权的活动后，软件将按照预定的行为作出反应：报告入侵，登录事件或中断未认证的连接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28.</w:t>
      </w:r>
      <w:r w:rsidRPr="002846AB">
        <w:rPr>
          <w:rFonts w:ascii="宋体" w:hAnsi="宋体" w:hint="eastAsia"/>
          <w:sz w:val="24"/>
        </w:rPr>
        <w:t>当发现病毒时</w:t>
      </w:r>
      <w:r w:rsidRPr="002846AB">
        <w:rPr>
          <w:rFonts w:ascii="宋体" w:hAnsi="宋体"/>
          <w:sz w:val="24"/>
        </w:rPr>
        <w:t>,</w:t>
      </w:r>
      <w:r w:rsidRPr="002846AB">
        <w:rPr>
          <w:rFonts w:ascii="宋体" w:hAnsi="宋体" w:hint="eastAsia"/>
          <w:sz w:val="24"/>
        </w:rPr>
        <w:t>首先应做的是</w:t>
      </w:r>
      <w:r w:rsidRPr="002846AB">
        <w:rPr>
          <w:rFonts w:ascii="宋体" w:hAnsi="宋体"/>
          <w:sz w:val="24"/>
        </w:rPr>
        <w:t>:(B)</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．报告领导</w:t>
      </w:r>
      <w:r w:rsidRPr="002846AB">
        <w:rPr>
          <w:rFonts w:ascii="宋体" w:hAnsi="宋体"/>
          <w:sz w:val="24"/>
        </w:rPr>
        <w:t>    B</w:t>
      </w:r>
      <w:r w:rsidRPr="002846AB">
        <w:rPr>
          <w:rFonts w:ascii="宋体" w:hAnsi="宋体" w:hint="eastAsia"/>
          <w:sz w:val="24"/>
        </w:rPr>
        <w:t>．断网</w:t>
      </w:r>
      <w:r w:rsidRPr="002846AB">
        <w:rPr>
          <w:rFonts w:ascii="宋体" w:hAnsi="宋体"/>
          <w:sz w:val="24"/>
        </w:rPr>
        <w:t>    C</w:t>
      </w:r>
      <w:r w:rsidRPr="002846AB">
        <w:rPr>
          <w:rFonts w:ascii="宋体" w:hAnsi="宋体" w:hint="eastAsia"/>
          <w:sz w:val="24"/>
        </w:rPr>
        <w:t>．杀毒</w:t>
      </w:r>
      <w:r w:rsidRPr="002846AB">
        <w:rPr>
          <w:rFonts w:ascii="宋体" w:hAnsi="宋体"/>
          <w:sz w:val="24"/>
        </w:rPr>
        <w:t>     D</w:t>
      </w:r>
      <w:r w:rsidRPr="002846AB">
        <w:rPr>
          <w:rFonts w:ascii="宋体" w:hAnsi="宋体" w:hint="eastAsia"/>
          <w:sz w:val="24"/>
        </w:rPr>
        <w:t>．打补丁</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29</w:t>
      </w:r>
      <w:r w:rsidRPr="002846AB">
        <w:rPr>
          <w:rFonts w:ascii="宋体" w:hAnsi="宋体" w:hint="eastAsia"/>
          <w:sz w:val="24"/>
        </w:rPr>
        <w:t>．为了加强计算机信息系统的安全保护工作，促进计算机应用和发展，保障社会主义现代化顺利进行，</w:t>
      </w:r>
      <w:r w:rsidRPr="002846AB">
        <w:rPr>
          <w:rFonts w:ascii="宋体" w:hAnsi="宋体"/>
          <w:sz w:val="24"/>
        </w:rPr>
        <w:t>1994</w:t>
      </w:r>
      <w:r w:rsidRPr="002846AB">
        <w:rPr>
          <w:rFonts w:ascii="宋体" w:hAnsi="宋体" w:hint="eastAsia"/>
          <w:sz w:val="24"/>
        </w:rPr>
        <w:t>年</w:t>
      </w:r>
      <w:r w:rsidRPr="002846AB">
        <w:rPr>
          <w:rFonts w:ascii="宋体" w:hAnsi="宋体"/>
          <w:sz w:val="24"/>
        </w:rPr>
        <w:t>2</w:t>
      </w:r>
      <w:r w:rsidRPr="002846AB">
        <w:rPr>
          <w:rFonts w:ascii="宋体" w:hAnsi="宋体" w:hint="eastAsia"/>
          <w:sz w:val="24"/>
        </w:rPr>
        <w:t>月</w:t>
      </w:r>
      <w:r w:rsidRPr="002846AB">
        <w:rPr>
          <w:rFonts w:ascii="宋体" w:hAnsi="宋体"/>
          <w:sz w:val="24"/>
        </w:rPr>
        <w:t>18</w:t>
      </w:r>
      <w:r w:rsidRPr="002846AB">
        <w:rPr>
          <w:rFonts w:ascii="宋体" w:hAnsi="宋体" w:hint="eastAsia"/>
          <w:sz w:val="24"/>
        </w:rPr>
        <w:t>日，国务院发布了</w:t>
      </w:r>
      <w:r w:rsidRPr="002846AB">
        <w:rPr>
          <w:rFonts w:ascii="宋体" w:hAnsi="宋体"/>
          <w:sz w:val="24"/>
        </w:rPr>
        <w:t>——</w:t>
      </w:r>
      <w:proofErr w:type="gramStart"/>
      <w:r w:rsidRPr="002846AB">
        <w:rPr>
          <w:rFonts w:ascii="宋体" w:hAnsi="宋体"/>
          <w:sz w:val="24"/>
        </w:rPr>
        <w:t>—</w:t>
      </w:r>
      <w:proofErr w:type="gramEnd"/>
      <w:r w:rsidRPr="002846AB">
        <w:rPr>
          <w:rFonts w:ascii="宋体" w:hAnsi="宋体" w:hint="eastAsia"/>
          <w:sz w:val="24"/>
        </w:rPr>
        <w:t>。</w:t>
      </w:r>
      <w:r w:rsidRPr="002846AB">
        <w:rPr>
          <w:rFonts w:ascii="宋体" w:hAnsi="宋体"/>
          <w:sz w:val="24"/>
        </w:rPr>
        <w:t>B</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．《计算机使用与管理条例》</w:t>
      </w:r>
      <w:r w:rsidRPr="002846AB">
        <w:rPr>
          <w:rFonts w:ascii="宋体" w:hAnsi="宋体"/>
          <w:sz w:val="24"/>
        </w:rPr>
        <w:t xml:space="preserve"> B</w:t>
      </w:r>
      <w:r w:rsidRPr="002846AB">
        <w:rPr>
          <w:rFonts w:ascii="宋体" w:hAnsi="宋体" w:hint="eastAsia"/>
          <w:sz w:val="24"/>
        </w:rPr>
        <w:t>．《中华人民共和国计算机信息系统安全保护条例》</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．《软件与知识产权的保护条例》</w:t>
      </w:r>
      <w:r w:rsidRPr="002846AB">
        <w:rPr>
          <w:rFonts w:ascii="宋体" w:hAnsi="宋体"/>
          <w:sz w:val="24"/>
        </w:rPr>
        <w:t xml:space="preserve"> D</w:t>
      </w:r>
      <w:r w:rsidRPr="002846AB">
        <w:rPr>
          <w:rFonts w:ascii="宋体" w:hAnsi="宋体" w:hint="eastAsia"/>
          <w:sz w:val="24"/>
        </w:rPr>
        <w:t>．《中华人民共和国计算机信息网络国际联网暂行规定》</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30</w:t>
      </w:r>
      <w:r w:rsidRPr="002846AB">
        <w:rPr>
          <w:rFonts w:ascii="宋体" w:hAnsi="宋体" w:hint="eastAsia"/>
          <w:sz w:val="24"/>
        </w:rPr>
        <w:t>．我们平时所说的计算机病毒，实际是</w:t>
      </w:r>
      <w:r w:rsidRPr="002846AB">
        <w:rPr>
          <w:rFonts w:ascii="宋体" w:hAnsi="宋体"/>
          <w:sz w:val="24"/>
        </w:rPr>
        <w:t>——</w:t>
      </w:r>
      <w:proofErr w:type="gramStart"/>
      <w:r w:rsidRPr="002846AB">
        <w:rPr>
          <w:rFonts w:ascii="宋体" w:hAnsi="宋体"/>
          <w:sz w:val="24"/>
        </w:rPr>
        <w:t>—</w:t>
      </w:r>
      <w:proofErr w:type="gramEnd"/>
      <w:r w:rsidRPr="002846AB">
        <w:rPr>
          <w:rFonts w:ascii="宋体" w:hAnsi="宋体" w:hint="eastAsia"/>
          <w:sz w:val="24"/>
        </w:rPr>
        <w:t>。</w:t>
      </w:r>
      <w:r w:rsidRPr="002846AB">
        <w:rPr>
          <w:rFonts w:ascii="宋体" w:hAnsi="宋体"/>
          <w:sz w:val="24"/>
        </w:rPr>
        <w:t>C</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。有故障的硬件</w:t>
      </w:r>
      <w:r w:rsidRPr="002846AB">
        <w:rPr>
          <w:rFonts w:ascii="宋体" w:hAnsi="宋体"/>
          <w:sz w:val="24"/>
        </w:rPr>
        <w:t xml:space="preserve"> B</w:t>
      </w:r>
      <w:r w:rsidRPr="002846AB">
        <w:rPr>
          <w:rFonts w:ascii="宋体" w:hAnsi="宋体" w:hint="eastAsia"/>
          <w:sz w:val="24"/>
        </w:rPr>
        <w:t>．一段文章</w:t>
      </w:r>
      <w:r w:rsidRPr="002846AB">
        <w:rPr>
          <w:rFonts w:ascii="宋体" w:hAnsi="宋体"/>
          <w:sz w:val="24"/>
        </w:rPr>
        <w:t xml:space="preserve"> C</w:t>
      </w:r>
      <w:r w:rsidRPr="002846AB">
        <w:rPr>
          <w:rFonts w:ascii="宋体" w:hAnsi="宋体" w:hint="eastAsia"/>
          <w:sz w:val="24"/>
        </w:rPr>
        <w:t>．一段程序</w:t>
      </w:r>
      <w:r w:rsidRPr="002846AB">
        <w:rPr>
          <w:rFonts w:ascii="宋体" w:hAnsi="宋体"/>
          <w:sz w:val="24"/>
        </w:rPr>
        <w:t xml:space="preserve"> D</w:t>
      </w:r>
      <w:r w:rsidRPr="002846AB">
        <w:rPr>
          <w:rFonts w:ascii="宋体" w:hAnsi="宋体" w:hint="eastAsia"/>
          <w:sz w:val="24"/>
        </w:rPr>
        <w:t>。微生物</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31</w:t>
      </w:r>
      <w:r w:rsidRPr="002846AB">
        <w:rPr>
          <w:rFonts w:ascii="宋体" w:hAnsi="宋体" w:hint="eastAsia"/>
          <w:sz w:val="24"/>
        </w:rPr>
        <w:t>．计算机病毒是一段可运行的程序，它一般</w:t>
      </w:r>
      <w:r w:rsidRPr="002846AB">
        <w:rPr>
          <w:rFonts w:ascii="宋体" w:hAnsi="宋体"/>
          <w:sz w:val="24"/>
        </w:rPr>
        <w:t>——</w:t>
      </w:r>
      <w:proofErr w:type="gramStart"/>
      <w:r w:rsidRPr="002846AB">
        <w:rPr>
          <w:rFonts w:ascii="宋体" w:hAnsi="宋体"/>
          <w:sz w:val="24"/>
        </w:rPr>
        <w:t>—</w:t>
      </w:r>
      <w:proofErr w:type="gramEnd"/>
      <w:r w:rsidRPr="002846AB">
        <w:rPr>
          <w:rFonts w:ascii="宋体" w:hAnsi="宋体" w:hint="eastAsia"/>
          <w:sz w:val="24"/>
        </w:rPr>
        <w:t>保存在磁盘中。</w:t>
      </w:r>
      <w:r w:rsidRPr="002846AB">
        <w:rPr>
          <w:rFonts w:ascii="宋体" w:hAnsi="宋体"/>
          <w:sz w:val="24"/>
        </w:rPr>
        <w:t>C</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．作为一个文件</w:t>
      </w:r>
      <w:r w:rsidRPr="002846AB">
        <w:rPr>
          <w:rFonts w:ascii="宋体" w:hAnsi="宋体"/>
          <w:sz w:val="24"/>
        </w:rPr>
        <w:t xml:space="preserve"> B</w:t>
      </w:r>
      <w:r w:rsidRPr="002846AB">
        <w:rPr>
          <w:rFonts w:ascii="宋体" w:hAnsi="宋体" w:hint="eastAsia"/>
          <w:sz w:val="24"/>
        </w:rPr>
        <w:t>．作为一段数据</w:t>
      </w:r>
      <w:r w:rsidRPr="002846AB">
        <w:rPr>
          <w:rFonts w:ascii="宋体" w:hAnsi="宋体"/>
          <w:sz w:val="24"/>
        </w:rPr>
        <w:t xml:space="preserve"> C</w:t>
      </w:r>
      <w:r w:rsidRPr="002846AB">
        <w:rPr>
          <w:rFonts w:ascii="宋体" w:hAnsi="宋体" w:hint="eastAsia"/>
          <w:sz w:val="24"/>
        </w:rPr>
        <w:t>．不作为单独文件</w:t>
      </w:r>
      <w:r w:rsidRPr="002846AB">
        <w:rPr>
          <w:rFonts w:ascii="宋体" w:hAnsi="宋体"/>
          <w:sz w:val="24"/>
        </w:rPr>
        <w:t xml:space="preserve"> D</w:t>
      </w:r>
      <w:r w:rsidRPr="002846AB">
        <w:rPr>
          <w:rFonts w:ascii="宋体" w:hAnsi="宋体" w:hint="eastAsia"/>
          <w:sz w:val="24"/>
        </w:rPr>
        <w:t>．作为一段资料</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32</w:t>
      </w:r>
      <w:r w:rsidRPr="002846AB">
        <w:rPr>
          <w:rFonts w:ascii="宋体" w:hAnsi="宋体" w:hint="eastAsia"/>
          <w:sz w:val="24"/>
        </w:rPr>
        <w:t>．病毒在感染计算机系统时，一般</w:t>
      </w:r>
      <w:r w:rsidRPr="002846AB">
        <w:rPr>
          <w:rFonts w:ascii="宋体" w:hAnsi="宋体"/>
          <w:sz w:val="24"/>
        </w:rPr>
        <w:t>——</w:t>
      </w:r>
      <w:r w:rsidRPr="002846AB">
        <w:rPr>
          <w:rFonts w:ascii="宋体" w:hAnsi="宋体" w:hint="eastAsia"/>
          <w:sz w:val="24"/>
        </w:rPr>
        <w:t>感染系统的。</w:t>
      </w:r>
      <w:r w:rsidRPr="002846AB">
        <w:rPr>
          <w:rFonts w:ascii="宋体" w:hAnsi="宋体"/>
          <w:sz w:val="24"/>
        </w:rPr>
        <w:t>B</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．病毒程序都会在屏幕上提示，</w:t>
      </w:r>
      <w:proofErr w:type="gramStart"/>
      <w:r w:rsidRPr="002846AB">
        <w:rPr>
          <w:rFonts w:ascii="宋体" w:hAnsi="宋体" w:hint="eastAsia"/>
          <w:sz w:val="24"/>
        </w:rPr>
        <w:t>待操作</w:t>
      </w:r>
      <w:proofErr w:type="gramEnd"/>
      <w:r w:rsidRPr="002846AB">
        <w:rPr>
          <w:rFonts w:ascii="宋体" w:hAnsi="宋体" w:hint="eastAsia"/>
          <w:sz w:val="24"/>
        </w:rPr>
        <w:t>者确认</w:t>
      </w:r>
      <w:r w:rsidRPr="002846AB">
        <w:rPr>
          <w:rFonts w:ascii="宋体" w:hAnsi="宋体"/>
          <w:sz w:val="24"/>
        </w:rPr>
        <w:t>(</w:t>
      </w:r>
      <w:r w:rsidRPr="002846AB">
        <w:rPr>
          <w:rFonts w:ascii="宋体" w:hAnsi="宋体" w:hint="eastAsia"/>
          <w:sz w:val="24"/>
        </w:rPr>
        <w:t>允许</w:t>
      </w:r>
      <w:r w:rsidRPr="002846AB">
        <w:rPr>
          <w:rFonts w:ascii="宋体" w:hAnsi="宋体"/>
          <w:sz w:val="24"/>
        </w:rPr>
        <w:t>)</w:t>
      </w:r>
      <w:r w:rsidRPr="002846AB">
        <w:rPr>
          <w:rFonts w:ascii="宋体" w:hAnsi="宋体" w:hint="eastAsia"/>
          <w:sz w:val="24"/>
        </w:rPr>
        <w:t>后</w:t>
      </w:r>
      <w:r w:rsidRPr="002846AB">
        <w:rPr>
          <w:rFonts w:ascii="宋体" w:hAnsi="宋体"/>
          <w:sz w:val="24"/>
        </w:rPr>
        <w:t xml:space="preserve"> B</w:t>
      </w:r>
      <w:r w:rsidRPr="002846AB">
        <w:rPr>
          <w:rFonts w:ascii="宋体" w:hAnsi="宋体" w:hint="eastAsia"/>
          <w:sz w:val="24"/>
        </w:rPr>
        <w:t>．是在操作者不觉察的情况下</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．病毒程序会要求操作者指定存储的磁盘和文件夹后</w:t>
      </w:r>
      <w:r w:rsidRPr="002846AB">
        <w:rPr>
          <w:rFonts w:ascii="宋体" w:hAnsi="宋体"/>
          <w:sz w:val="24"/>
        </w:rPr>
        <w:t xml:space="preserve"> D</w:t>
      </w:r>
      <w:r w:rsidRPr="002846AB">
        <w:rPr>
          <w:rFonts w:ascii="宋体" w:hAnsi="宋体" w:hint="eastAsia"/>
          <w:sz w:val="24"/>
        </w:rPr>
        <w:t>．在操作者为病毒指定存储的文件名以后</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33</w:t>
      </w:r>
      <w:r w:rsidRPr="002846AB">
        <w:rPr>
          <w:rFonts w:ascii="宋体" w:hAnsi="宋体" w:hint="eastAsia"/>
          <w:sz w:val="24"/>
        </w:rPr>
        <w:t>．在大多数情况下，病毒侵入计算机系统以后，</w:t>
      </w:r>
      <w:r w:rsidRPr="002846AB">
        <w:rPr>
          <w:rFonts w:ascii="宋体" w:hAnsi="宋体"/>
          <w:sz w:val="24"/>
        </w:rPr>
        <w:t>——</w:t>
      </w:r>
      <w:proofErr w:type="gramStart"/>
      <w:r w:rsidRPr="002846AB">
        <w:rPr>
          <w:rFonts w:ascii="宋体" w:hAnsi="宋体"/>
          <w:sz w:val="24"/>
        </w:rPr>
        <w:t>—</w:t>
      </w:r>
      <w:proofErr w:type="gramEnd"/>
      <w:r w:rsidRPr="002846AB">
        <w:rPr>
          <w:rFonts w:ascii="宋体" w:hAnsi="宋体" w:hint="eastAsia"/>
          <w:sz w:val="24"/>
        </w:rPr>
        <w:t>。</w:t>
      </w:r>
      <w:r w:rsidRPr="002846AB">
        <w:rPr>
          <w:rFonts w:ascii="宋体" w:hAnsi="宋体"/>
          <w:sz w:val="24"/>
        </w:rPr>
        <w:t>D</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．病毒程序将立即破坏整个计算机软件系统</w:t>
      </w:r>
      <w:r w:rsidRPr="002846AB">
        <w:rPr>
          <w:rFonts w:ascii="宋体" w:hAnsi="宋体"/>
          <w:sz w:val="24"/>
        </w:rPr>
        <w:t xml:space="preserve"> B</w:t>
      </w:r>
      <w:r w:rsidRPr="002846AB">
        <w:rPr>
          <w:rFonts w:ascii="宋体" w:hAnsi="宋体" w:hint="eastAsia"/>
          <w:sz w:val="24"/>
        </w:rPr>
        <w:t>．计算机系统将立即不能执行我们的各项任务</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．病毒程序将迅速损坏计算机的键盘、鼠标等操作部件</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．一般并不立即发作，等到满足某种条件的时候，才会出来活动捣乱、破坏</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34.</w:t>
      </w:r>
      <w:r w:rsidRPr="002846AB">
        <w:rPr>
          <w:rFonts w:ascii="宋体" w:hAnsi="宋体" w:hint="eastAsia"/>
          <w:sz w:val="24"/>
        </w:rPr>
        <w:t>在网络安全中，中断指攻击者破坏网络系统的资源，使之变成无效的或无用的。这是对</w:t>
      </w:r>
      <w:r w:rsidRPr="002846AB">
        <w:rPr>
          <w:rFonts w:ascii="宋体" w:hAnsi="宋体"/>
          <w:sz w:val="24"/>
        </w:rPr>
        <w:t xml:space="preserve"> (A)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可用性的攻击</w:t>
      </w:r>
      <w:r w:rsidRPr="002846AB">
        <w:rPr>
          <w:rFonts w:ascii="宋体" w:hAnsi="宋体"/>
          <w:sz w:val="24"/>
        </w:rPr>
        <w:t xml:space="preserve"> B.</w:t>
      </w:r>
      <w:r w:rsidRPr="002846AB">
        <w:rPr>
          <w:rFonts w:ascii="宋体" w:hAnsi="宋体" w:hint="eastAsia"/>
          <w:sz w:val="24"/>
        </w:rPr>
        <w:t>保密性攻击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完整性攻击</w:t>
      </w:r>
      <w:r w:rsidRPr="002846AB">
        <w:rPr>
          <w:rFonts w:ascii="宋体" w:hAnsi="宋体"/>
          <w:sz w:val="24"/>
        </w:rPr>
        <w:t xml:space="preserve"> D.</w:t>
      </w:r>
      <w:r w:rsidRPr="002846AB">
        <w:rPr>
          <w:rFonts w:ascii="宋体" w:hAnsi="宋体" w:hint="eastAsia"/>
          <w:sz w:val="24"/>
        </w:rPr>
        <w:t>真实性攻击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35</w:t>
      </w:r>
      <w:r w:rsidRPr="002846AB">
        <w:rPr>
          <w:rFonts w:ascii="宋体" w:hAnsi="宋体" w:hint="eastAsia"/>
          <w:sz w:val="24"/>
        </w:rPr>
        <w:t>、目前使用的防毒软件的主要作用是</w:t>
      </w:r>
      <w:r w:rsidRPr="002846AB">
        <w:rPr>
          <w:rFonts w:ascii="宋体" w:hAnsi="宋体"/>
          <w:sz w:val="24"/>
        </w:rPr>
        <w:t>?</w:t>
      </w:r>
      <w:proofErr w:type="gramStart"/>
      <w:r w:rsidRPr="002846AB">
        <w:rPr>
          <w:rFonts w:ascii="宋体" w:hAnsi="宋体"/>
          <w:sz w:val="24"/>
        </w:rPr>
        <w:t>d</w:t>
      </w:r>
      <w:proofErr w:type="gramEnd"/>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检查计算机是否感染病毒，清除已被感染的病毒</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杜绝病毒对计算机的侵害</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查出计算机已感染的任何病毒，清除其中一部分</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检查计算机是否被已知病毒感染，并清除该病毒</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lastRenderedPageBreak/>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36</w:t>
      </w:r>
      <w:r w:rsidRPr="002846AB">
        <w:rPr>
          <w:rFonts w:ascii="宋体" w:hAnsi="宋体" w:hint="eastAsia"/>
          <w:sz w:val="24"/>
        </w:rPr>
        <w:t>、保证网络安全是使网络得到正常运行的保障，以下哪一个说法是错误的？</w:t>
      </w:r>
      <w:proofErr w:type="gramStart"/>
      <w:r w:rsidRPr="002846AB">
        <w:rPr>
          <w:rFonts w:ascii="宋体" w:hAnsi="宋体"/>
          <w:sz w:val="24"/>
        </w:rPr>
        <w:t>d</w:t>
      </w:r>
      <w:proofErr w:type="gramEnd"/>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．绕过防火墙，</w:t>
      </w:r>
      <w:proofErr w:type="gramStart"/>
      <w:r w:rsidRPr="002846AB">
        <w:rPr>
          <w:rFonts w:ascii="宋体" w:hAnsi="宋体" w:hint="eastAsia"/>
          <w:sz w:val="24"/>
        </w:rPr>
        <w:t>私自和</w:t>
      </w:r>
      <w:proofErr w:type="gramEnd"/>
      <w:r w:rsidRPr="002846AB">
        <w:rPr>
          <w:rFonts w:ascii="宋体" w:hAnsi="宋体" w:hint="eastAsia"/>
          <w:sz w:val="24"/>
        </w:rPr>
        <w:t>外部网络连接，可能造成系统安全漏洞。</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．越权修改网络系统配置，可能造成网络工作不正常或故障。</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．有意或无意地泄露网络用户或网络管理员口令是危险的。</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．解决来自网络内部的不安全因素必须从技术方面入手。</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37</w:t>
      </w:r>
      <w:r w:rsidRPr="002846AB">
        <w:rPr>
          <w:rFonts w:ascii="宋体" w:hAnsi="宋体" w:hint="eastAsia"/>
          <w:sz w:val="24"/>
        </w:rPr>
        <w:t>、信息安全就是要保障电子信息的有效性，以下</w:t>
      </w:r>
    </w:p>
    <w:p w:rsidR="002846AB" w:rsidRPr="002846AB" w:rsidRDefault="002846AB" w:rsidP="002846AB">
      <w:pPr>
        <w:ind w:leftChars="-135" w:left="-283" w:rightChars="-203" w:right="-426"/>
        <w:jc w:val="left"/>
        <w:rPr>
          <w:rFonts w:ascii="宋体" w:hAnsi="宋体"/>
          <w:sz w:val="24"/>
        </w:rPr>
      </w:pPr>
      <w:proofErr w:type="gramStart"/>
      <w:r w:rsidRPr="002846AB">
        <w:rPr>
          <w:rFonts w:ascii="宋体" w:hAnsi="宋体"/>
          <w:sz w:val="24"/>
        </w:rPr>
        <w:t xml:space="preserve">I. </w:t>
      </w:r>
      <w:r w:rsidRPr="002846AB">
        <w:rPr>
          <w:rFonts w:ascii="宋体" w:hAnsi="宋体" w:hint="eastAsia"/>
          <w:sz w:val="24"/>
        </w:rPr>
        <w:t>保密性</w:t>
      </w:r>
      <w:r w:rsidRPr="002846AB">
        <w:rPr>
          <w:rFonts w:ascii="宋体" w:hAnsi="宋体"/>
          <w:sz w:val="24"/>
        </w:rPr>
        <w:t xml:space="preserve"> II.</w:t>
      </w:r>
      <w:proofErr w:type="gramEnd"/>
      <w:r w:rsidRPr="002846AB">
        <w:rPr>
          <w:rFonts w:ascii="宋体" w:hAnsi="宋体"/>
          <w:sz w:val="24"/>
        </w:rPr>
        <w:t xml:space="preserve"> </w:t>
      </w:r>
      <w:r w:rsidRPr="002846AB">
        <w:rPr>
          <w:rFonts w:ascii="宋体" w:hAnsi="宋体" w:hint="eastAsia"/>
          <w:sz w:val="24"/>
        </w:rPr>
        <w:t>完整性</w:t>
      </w:r>
      <w:r w:rsidRPr="002846AB">
        <w:rPr>
          <w:rFonts w:ascii="宋体" w:hAnsi="宋体"/>
          <w:sz w:val="24"/>
        </w:rPr>
        <w:t xml:space="preserve"> III. </w:t>
      </w:r>
      <w:r w:rsidRPr="002846AB">
        <w:rPr>
          <w:rFonts w:ascii="宋体" w:hAnsi="宋体" w:hint="eastAsia"/>
          <w:sz w:val="24"/>
        </w:rPr>
        <w:t>可用性</w:t>
      </w:r>
      <w:r w:rsidRPr="002846AB">
        <w:rPr>
          <w:rFonts w:ascii="宋体" w:hAnsi="宋体"/>
          <w:sz w:val="24"/>
        </w:rPr>
        <w:t xml:space="preserve"> IV. </w:t>
      </w:r>
      <w:r w:rsidRPr="002846AB">
        <w:rPr>
          <w:rFonts w:ascii="宋体" w:hAnsi="宋体" w:hint="eastAsia"/>
          <w:sz w:val="24"/>
        </w:rPr>
        <w:t>可控制哪些是电子信息安全保障所必要的？</w:t>
      </w:r>
      <w:r w:rsidRPr="002846AB">
        <w:rPr>
          <w:rFonts w:ascii="宋体" w:hAnsi="宋体"/>
          <w:sz w:val="24"/>
        </w:rPr>
        <w:t>D</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w:t>
      </w:r>
      <w:r w:rsidRPr="002846AB">
        <w:rPr>
          <w:rFonts w:ascii="宋体" w:hAnsi="宋体"/>
          <w:sz w:val="24"/>
        </w:rPr>
        <w:t>I</w:t>
      </w:r>
      <w:r w:rsidRPr="002846AB">
        <w:rPr>
          <w:rFonts w:ascii="宋体" w:hAnsi="宋体" w:hint="eastAsia"/>
          <w:sz w:val="24"/>
        </w:rPr>
        <w:t>和</w:t>
      </w:r>
      <w:r w:rsidRPr="002846AB">
        <w:rPr>
          <w:rFonts w:ascii="宋体" w:hAnsi="宋体"/>
          <w:sz w:val="24"/>
        </w:rPr>
        <w:t>II</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w:t>
      </w:r>
      <w:r w:rsidRPr="002846AB">
        <w:rPr>
          <w:rFonts w:ascii="宋体" w:hAnsi="宋体"/>
          <w:sz w:val="24"/>
        </w:rPr>
        <w:t>I</w:t>
      </w:r>
      <w:r w:rsidRPr="002846AB">
        <w:rPr>
          <w:rFonts w:ascii="宋体" w:hAnsi="宋体" w:hint="eastAsia"/>
          <w:sz w:val="24"/>
        </w:rPr>
        <w:t>和</w:t>
      </w:r>
      <w:r w:rsidRPr="002846AB">
        <w:rPr>
          <w:rFonts w:ascii="宋体" w:hAnsi="宋体"/>
          <w:sz w:val="24"/>
        </w:rPr>
        <w:t>III</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w:t>
      </w:r>
      <w:r w:rsidRPr="002846AB">
        <w:rPr>
          <w:rFonts w:ascii="宋体" w:hAnsi="宋体"/>
          <w:sz w:val="24"/>
        </w:rPr>
        <w:t>I</w:t>
      </w:r>
      <w:r w:rsidRPr="002846AB">
        <w:rPr>
          <w:rFonts w:ascii="宋体" w:hAnsi="宋体" w:hint="eastAsia"/>
          <w:sz w:val="24"/>
        </w:rPr>
        <w:t>、</w:t>
      </w:r>
      <w:r w:rsidRPr="002846AB">
        <w:rPr>
          <w:rFonts w:ascii="宋体" w:hAnsi="宋体"/>
          <w:sz w:val="24"/>
        </w:rPr>
        <w:t>II</w:t>
      </w:r>
      <w:r w:rsidRPr="002846AB">
        <w:rPr>
          <w:rFonts w:ascii="宋体" w:hAnsi="宋体" w:hint="eastAsia"/>
          <w:sz w:val="24"/>
        </w:rPr>
        <w:t>和</w:t>
      </w:r>
      <w:r w:rsidRPr="002846AB">
        <w:rPr>
          <w:rFonts w:ascii="宋体" w:hAnsi="宋体"/>
          <w:sz w:val="24"/>
        </w:rPr>
        <w:t>III</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w:t>
      </w:r>
      <w:r w:rsidRPr="002846AB">
        <w:rPr>
          <w:rFonts w:ascii="宋体" w:hAnsi="宋体"/>
          <w:sz w:val="24"/>
        </w:rPr>
        <w:t>I</w:t>
      </w:r>
      <w:r w:rsidRPr="002846AB">
        <w:rPr>
          <w:rFonts w:ascii="宋体" w:hAnsi="宋体" w:hint="eastAsia"/>
          <w:sz w:val="24"/>
        </w:rPr>
        <w:t>、</w:t>
      </w:r>
      <w:r w:rsidRPr="002846AB">
        <w:rPr>
          <w:rFonts w:ascii="宋体" w:hAnsi="宋体"/>
          <w:sz w:val="24"/>
        </w:rPr>
        <w:t>II</w:t>
      </w:r>
      <w:r w:rsidRPr="002846AB">
        <w:rPr>
          <w:rFonts w:ascii="宋体" w:hAnsi="宋体" w:hint="eastAsia"/>
          <w:sz w:val="24"/>
        </w:rPr>
        <w:t>、</w:t>
      </w:r>
      <w:r w:rsidRPr="002846AB">
        <w:rPr>
          <w:rFonts w:ascii="宋体" w:hAnsi="宋体"/>
          <w:sz w:val="24"/>
        </w:rPr>
        <w:t>III</w:t>
      </w:r>
      <w:r w:rsidRPr="002846AB">
        <w:rPr>
          <w:rFonts w:ascii="宋体" w:hAnsi="宋体" w:hint="eastAsia"/>
          <w:sz w:val="24"/>
        </w:rPr>
        <w:t>和</w:t>
      </w:r>
      <w:r w:rsidRPr="002846AB">
        <w:rPr>
          <w:rFonts w:ascii="宋体" w:hAnsi="宋体"/>
          <w:sz w:val="24"/>
        </w:rPr>
        <w:t>IV</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38</w:t>
      </w:r>
      <w:r w:rsidRPr="002846AB">
        <w:rPr>
          <w:rFonts w:ascii="宋体" w:hAnsi="宋体" w:hint="eastAsia"/>
          <w:sz w:val="24"/>
        </w:rPr>
        <w:t>、网络安全技术主要是研究：安全攻击、安全机制和安全服务，以下</w:t>
      </w:r>
    </w:p>
    <w:p w:rsidR="002846AB" w:rsidRPr="002846AB" w:rsidRDefault="002846AB" w:rsidP="002846AB">
      <w:pPr>
        <w:ind w:leftChars="-135" w:left="-283" w:rightChars="-203" w:right="-426"/>
        <w:jc w:val="left"/>
        <w:rPr>
          <w:rFonts w:ascii="宋体" w:hAnsi="宋体"/>
          <w:sz w:val="24"/>
        </w:rPr>
      </w:pPr>
      <w:proofErr w:type="gramStart"/>
      <w:r w:rsidRPr="002846AB">
        <w:rPr>
          <w:rFonts w:ascii="宋体" w:hAnsi="宋体"/>
          <w:sz w:val="24"/>
        </w:rPr>
        <w:t xml:space="preserve">I. </w:t>
      </w:r>
      <w:r w:rsidRPr="002846AB">
        <w:rPr>
          <w:rFonts w:ascii="宋体" w:hAnsi="宋体" w:hint="eastAsia"/>
          <w:sz w:val="24"/>
        </w:rPr>
        <w:t>有损网络安全的操作</w:t>
      </w:r>
      <w:r w:rsidRPr="002846AB">
        <w:rPr>
          <w:rFonts w:ascii="宋体" w:hAnsi="宋体"/>
          <w:sz w:val="24"/>
        </w:rPr>
        <w:t xml:space="preserve"> II.</w:t>
      </w:r>
      <w:proofErr w:type="gramEnd"/>
      <w:r w:rsidRPr="002846AB">
        <w:rPr>
          <w:rFonts w:ascii="宋体" w:hAnsi="宋体"/>
          <w:sz w:val="24"/>
        </w:rPr>
        <w:t xml:space="preserve"> </w:t>
      </w:r>
      <w:r w:rsidRPr="002846AB">
        <w:rPr>
          <w:rFonts w:ascii="宋体" w:hAnsi="宋体" w:hint="eastAsia"/>
          <w:sz w:val="24"/>
        </w:rPr>
        <w:t>用于检测、预防的机制</w:t>
      </w:r>
      <w:r w:rsidRPr="002846AB">
        <w:rPr>
          <w:rFonts w:ascii="宋体" w:hAnsi="宋体"/>
          <w:sz w:val="24"/>
        </w:rPr>
        <w:t xml:space="preserve"> III. </w:t>
      </w:r>
      <w:r w:rsidRPr="002846AB">
        <w:rPr>
          <w:rFonts w:ascii="宋体" w:hAnsi="宋体" w:hint="eastAsia"/>
          <w:sz w:val="24"/>
        </w:rPr>
        <w:t>安全攻击恢复机制</w:t>
      </w:r>
      <w:r w:rsidRPr="002846AB">
        <w:rPr>
          <w:rFonts w:ascii="宋体" w:hAnsi="宋体"/>
          <w:sz w:val="24"/>
        </w:rPr>
        <w:t xml:space="preserve"> IV. </w:t>
      </w:r>
      <w:r w:rsidRPr="002846AB">
        <w:rPr>
          <w:rFonts w:ascii="宋体" w:hAnsi="宋体" w:hint="eastAsia"/>
          <w:sz w:val="24"/>
        </w:rPr>
        <w:t>信息传输安全性哪个</w:t>
      </w:r>
      <w:r w:rsidRPr="002846AB">
        <w:rPr>
          <w:rFonts w:ascii="宋体" w:hAnsi="宋体"/>
          <w:sz w:val="24"/>
        </w:rPr>
        <w:t>(</w:t>
      </w:r>
      <w:r w:rsidRPr="002846AB">
        <w:rPr>
          <w:rFonts w:ascii="宋体" w:hAnsi="宋体" w:hint="eastAsia"/>
          <w:sz w:val="24"/>
        </w:rPr>
        <w:t>些</w:t>
      </w:r>
      <w:r w:rsidRPr="002846AB">
        <w:rPr>
          <w:rFonts w:ascii="宋体" w:hAnsi="宋体"/>
          <w:sz w:val="24"/>
        </w:rPr>
        <w:t>)</w:t>
      </w:r>
      <w:r w:rsidRPr="002846AB">
        <w:rPr>
          <w:rFonts w:ascii="宋体" w:hAnsi="宋体" w:hint="eastAsia"/>
          <w:sz w:val="24"/>
        </w:rPr>
        <w:t>是属于安全机制方面的内容？</w:t>
      </w:r>
      <w:r w:rsidRPr="002846AB">
        <w:rPr>
          <w:rFonts w:ascii="宋体" w:hAnsi="宋体"/>
          <w:sz w:val="24"/>
        </w:rPr>
        <w:t xml:space="preserve"> B</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w:t>
      </w:r>
      <w:r w:rsidRPr="002846AB">
        <w:rPr>
          <w:rFonts w:ascii="宋体" w:hAnsi="宋体"/>
          <w:sz w:val="24"/>
        </w:rPr>
        <w:t>I</w:t>
      </w:r>
      <w:r w:rsidRPr="002846AB">
        <w:rPr>
          <w:rFonts w:ascii="宋体" w:hAnsi="宋体" w:hint="eastAsia"/>
          <w:sz w:val="24"/>
        </w:rPr>
        <w:t>和</w:t>
      </w:r>
      <w:r w:rsidRPr="002846AB">
        <w:rPr>
          <w:rFonts w:ascii="宋体" w:hAnsi="宋体"/>
          <w:sz w:val="24"/>
        </w:rPr>
        <w:t>II B</w:t>
      </w:r>
      <w:r w:rsidRPr="002846AB">
        <w:rPr>
          <w:rFonts w:ascii="宋体" w:hAnsi="宋体" w:hint="eastAsia"/>
          <w:sz w:val="24"/>
        </w:rPr>
        <w:t>．</w:t>
      </w:r>
      <w:r w:rsidRPr="002846AB">
        <w:rPr>
          <w:rFonts w:ascii="宋体" w:hAnsi="宋体"/>
          <w:sz w:val="24"/>
        </w:rPr>
        <w:t>II</w:t>
      </w:r>
      <w:r w:rsidRPr="002846AB">
        <w:rPr>
          <w:rFonts w:ascii="宋体" w:hAnsi="宋体" w:hint="eastAsia"/>
          <w:sz w:val="24"/>
        </w:rPr>
        <w:t>和</w:t>
      </w:r>
      <w:r w:rsidRPr="002846AB">
        <w:rPr>
          <w:rFonts w:ascii="宋体" w:hAnsi="宋体"/>
          <w:sz w:val="24"/>
        </w:rPr>
        <w:t>III C</w:t>
      </w:r>
      <w:r w:rsidRPr="002846AB">
        <w:rPr>
          <w:rFonts w:ascii="宋体" w:hAnsi="宋体" w:hint="eastAsia"/>
          <w:sz w:val="24"/>
        </w:rPr>
        <w:t>．</w:t>
      </w:r>
      <w:r w:rsidRPr="002846AB">
        <w:rPr>
          <w:rFonts w:ascii="宋体" w:hAnsi="宋体"/>
          <w:sz w:val="24"/>
        </w:rPr>
        <w:t>III</w:t>
      </w:r>
      <w:r w:rsidRPr="002846AB">
        <w:rPr>
          <w:rFonts w:ascii="宋体" w:hAnsi="宋体" w:hint="eastAsia"/>
          <w:sz w:val="24"/>
        </w:rPr>
        <w:t>和</w:t>
      </w:r>
      <w:r w:rsidRPr="002846AB">
        <w:rPr>
          <w:rFonts w:ascii="宋体" w:hAnsi="宋体"/>
          <w:sz w:val="24"/>
        </w:rPr>
        <w:t>IV D</w:t>
      </w:r>
      <w:r w:rsidRPr="002846AB">
        <w:rPr>
          <w:rFonts w:ascii="宋体" w:hAnsi="宋体" w:hint="eastAsia"/>
          <w:sz w:val="24"/>
        </w:rPr>
        <w:t>．</w:t>
      </w:r>
      <w:r w:rsidRPr="002846AB">
        <w:rPr>
          <w:rFonts w:ascii="宋体" w:hAnsi="宋体"/>
          <w:sz w:val="24"/>
        </w:rPr>
        <w:t>I</w:t>
      </w:r>
      <w:r w:rsidRPr="002846AB">
        <w:rPr>
          <w:rFonts w:ascii="宋体" w:hAnsi="宋体" w:hint="eastAsia"/>
          <w:sz w:val="24"/>
        </w:rPr>
        <w:t>和</w:t>
      </w:r>
      <w:r w:rsidRPr="002846AB">
        <w:rPr>
          <w:rFonts w:ascii="宋体" w:hAnsi="宋体"/>
          <w:sz w:val="24"/>
        </w:rPr>
        <w:t>IV</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39</w:t>
      </w:r>
      <w:r w:rsidRPr="002846AB">
        <w:rPr>
          <w:rFonts w:ascii="宋体" w:hAnsi="宋体" w:hint="eastAsia"/>
          <w:sz w:val="24"/>
        </w:rPr>
        <w:t>、网络的以下基本安全服务功能的论述中，哪一项是有关数据完整性的论述？</w:t>
      </w:r>
      <w:proofErr w:type="gramStart"/>
      <w:r w:rsidRPr="002846AB">
        <w:rPr>
          <w:rFonts w:ascii="宋体" w:hAnsi="宋体"/>
          <w:sz w:val="24"/>
        </w:rPr>
        <w:t>c</w:t>
      </w:r>
      <w:proofErr w:type="gramEnd"/>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．对网络传输数据的保护</w:t>
      </w:r>
      <w:r w:rsidRPr="002846AB">
        <w:rPr>
          <w:rFonts w:ascii="宋体" w:hAnsi="宋体"/>
          <w:sz w:val="24"/>
        </w:rPr>
        <w:t xml:space="preserve"> B</w:t>
      </w:r>
      <w:r w:rsidRPr="002846AB">
        <w:rPr>
          <w:rFonts w:ascii="宋体" w:hAnsi="宋体" w:hint="eastAsia"/>
          <w:sz w:val="24"/>
        </w:rPr>
        <w:t>．确定信息传送用户身份真实性</w:t>
      </w:r>
      <w:r w:rsidRPr="002846AB">
        <w:rPr>
          <w:rFonts w:ascii="宋体" w:hAnsi="宋体"/>
          <w:sz w:val="24"/>
        </w:rPr>
        <w:t xml:space="preserve"> C</w:t>
      </w:r>
      <w:r w:rsidRPr="002846AB">
        <w:rPr>
          <w:rFonts w:ascii="宋体" w:hAnsi="宋体" w:hint="eastAsia"/>
          <w:sz w:val="24"/>
        </w:rPr>
        <w:t>．保证发送接收数据的一致性</w:t>
      </w:r>
      <w:r w:rsidRPr="002846AB">
        <w:rPr>
          <w:rFonts w:ascii="宋体" w:hAnsi="宋体"/>
          <w:sz w:val="24"/>
        </w:rPr>
        <w:t xml:space="preserve"> D</w:t>
      </w:r>
      <w:r w:rsidRPr="002846AB">
        <w:rPr>
          <w:rFonts w:ascii="宋体" w:hAnsi="宋体" w:hint="eastAsia"/>
          <w:sz w:val="24"/>
        </w:rPr>
        <w:t>．控制网络用户的访问类型</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40.</w:t>
      </w:r>
      <w:r w:rsidRPr="002846AB">
        <w:rPr>
          <w:rFonts w:ascii="宋体" w:hAnsi="宋体" w:hint="eastAsia"/>
          <w:sz w:val="24"/>
        </w:rPr>
        <w:t>数字签名是一种网络安全技术，利用这种技术，接收者可以确定发送者的身份是否真实，同时发送者不能</w:t>
      </w:r>
      <w:r w:rsidRPr="002846AB">
        <w:rPr>
          <w:rFonts w:ascii="宋体" w:hAnsi="宋体"/>
          <w:sz w:val="24"/>
        </w:rPr>
        <w:t>__b__</w:t>
      </w:r>
      <w:r w:rsidRPr="002846AB">
        <w:rPr>
          <w:rFonts w:ascii="宋体" w:hAnsi="宋体" w:hint="eastAsia"/>
          <w:sz w:val="24"/>
        </w:rPr>
        <w:t>发送的消息，接收者也不能篡改接收的消息。</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泄露</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隐藏</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篡改</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否认</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41.</w:t>
      </w:r>
      <w:r w:rsidRPr="002846AB">
        <w:rPr>
          <w:rFonts w:ascii="宋体" w:hAnsi="宋体" w:hint="eastAsia"/>
          <w:sz w:val="24"/>
        </w:rPr>
        <w:t>数字签名通常使用</w:t>
      </w:r>
      <w:r w:rsidRPr="002846AB">
        <w:rPr>
          <w:rFonts w:ascii="宋体" w:hAnsi="宋体"/>
          <w:sz w:val="24"/>
        </w:rPr>
        <w:t>______</w:t>
      </w:r>
      <w:r w:rsidRPr="002846AB">
        <w:rPr>
          <w:rFonts w:ascii="宋体" w:hAnsi="宋体" w:hint="eastAsia"/>
          <w:sz w:val="24"/>
        </w:rPr>
        <w:t>方式。</w:t>
      </w:r>
      <w:r w:rsidRPr="002846AB">
        <w:rPr>
          <w:rFonts w:ascii="宋体" w:hAnsi="宋体"/>
          <w:sz w:val="24"/>
        </w:rPr>
        <w:t>C</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．公</w:t>
      </w:r>
      <w:proofErr w:type="gramStart"/>
      <w:r w:rsidRPr="002846AB">
        <w:rPr>
          <w:rFonts w:ascii="宋体" w:hAnsi="宋体" w:hint="eastAsia"/>
          <w:sz w:val="24"/>
        </w:rPr>
        <w:t>钥</w:t>
      </w:r>
      <w:proofErr w:type="gramEnd"/>
      <w:r w:rsidRPr="002846AB">
        <w:rPr>
          <w:rFonts w:ascii="宋体" w:hAnsi="宋体" w:hint="eastAsia"/>
          <w:sz w:val="24"/>
        </w:rPr>
        <w:t>密码体系中的公开密钥与</w:t>
      </w:r>
      <w:r w:rsidRPr="002846AB">
        <w:rPr>
          <w:rFonts w:ascii="宋体" w:hAnsi="宋体"/>
          <w:sz w:val="24"/>
        </w:rPr>
        <w:t>Hash</w:t>
      </w:r>
      <w:r w:rsidRPr="002846AB">
        <w:rPr>
          <w:rFonts w:ascii="宋体" w:hAnsi="宋体" w:hint="eastAsia"/>
          <w:sz w:val="24"/>
        </w:rPr>
        <w:t>结合</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．密钥密码体系</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．公</w:t>
      </w:r>
      <w:proofErr w:type="gramStart"/>
      <w:r w:rsidRPr="002846AB">
        <w:rPr>
          <w:rFonts w:ascii="宋体" w:hAnsi="宋体" w:hint="eastAsia"/>
          <w:sz w:val="24"/>
        </w:rPr>
        <w:t>钥</w:t>
      </w:r>
      <w:proofErr w:type="gramEnd"/>
      <w:r w:rsidRPr="002846AB">
        <w:rPr>
          <w:rFonts w:ascii="宋体" w:hAnsi="宋体" w:hint="eastAsia"/>
          <w:sz w:val="24"/>
        </w:rPr>
        <w:t>密码体系中的私人密钥与</w:t>
      </w:r>
      <w:r w:rsidRPr="002846AB">
        <w:rPr>
          <w:rFonts w:ascii="宋体" w:hAnsi="宋体"/>
          <w:sz w:val="24"/>
        </w:rPr>
        <w:t>Hash</w:t>
      </w:r>
      <w:r w:rsidRPr="002846AB">
        <w:rPr>
          <w:rFonts w:ascii="宋体" w:hAnsi="宋体" w:hint="eastAsia"/>
          <w:sz w:val="24"/>
        </w:rPr>
        <w:t>结合</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公钥密码体系中的私人密钥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42.</w:t>
      </w:r>
      <w:r w:rsidRPr="002846AB">
        <w:rPr>
          <w:rFonts w:ascii="宋体" w:hAnsi="宋体" w:hint="eastAsia"/>
          <w:sz w:val="24"/>
        </w:rPr>
        <w:t>防火墙技术可以分为</w:t>
      </w:r>
      <w:r w:rsidRPr="002846AB">
        <w:rPr>
          <w:rFonts w:ascii="宋体" w:hAnsi="宋体"/>
          <w:sz w:val="24"/>
        </w:rPr>
        <w:t xml:space="preserve">_____ </w:t>
      </w:r>
      <w:r w:rsidRPr="002846AB">
        <w:rPr>
          <w:rFonts w:ascii="宋体" w:hAnsi="宋体" w:hint="eastAsia"/>
          <w:sz w:val="24"/>
        </w:rPr>
        <w:t>等三大类型</w:t>
      </w:r>
      <w:r w:rsidRPr="002846AB">
        <w:rPr>
          <w:rFonts w:ascii="宋体" w:hAnsi="宋体"/>
          <w:sz w:val="24"/>
        </w:rPr>
        <w:t>  D</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 xml:space="preserve">．包过滤、入侵检测和数据加密　　</w:t>
      </w:r>
      <w:proofErr w:type="gramStart"/>
      <w:r w:rsidRPr="002846AB">
        <w:rPr>
          <w:rFonts w:ascii="宋体" w:hAnsi="宋体" w:hint="eastAsia"/>
          <w:sz w:val="24"/>
        </w:rPr>
        <w:t xml:space="preserve">　</w:t>
      </w:r>
      <w:proofErr w:type="gramEnd"/>
      <w:r w:rsidRPr="002846AB">
        <w:rPr>
          <w:rFonts w:ascii="宋体" w:hAnsi="宋体"/>
          <w:sz w:val="24"/>
        </w:rPr>
        <w:t>B</w:t>
      </w:r>
      <w:r w:rsidRPr="002846AB">
        <w:rPr>
          <w:rFonts w:ascii="宋体" w:hAnsi="宋体" w:hint="eastAsia"/>
          <w:sz w:val="24"/>
        </w:rPr>
        <w:t>．包过滤、入侵检测和应用代理</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w:t>
      </w:r>
      <w:r w:rsidRPr="002846AB">
        <w:rPr>
          <w:rFonts w:ascii="宋体" w:hAnsi="宋体"/>
          <w:sz w:val="24"/>
        </w:rPr>
        <w:t>IP</w:t>
      </w:r>
      <w:r w:rsidRPr="002846AB">
        <w:rPr>
          <w:rFonts w:ascii="宋体" w:hAnsi="宋体" w:hint="eastAsia"/>
          <w:sz w:val="24"/>
        </w:rPr>
        <w:t>过滤、线路过滤和入侵检测</w:t>
      </w:r>
      <w:proofErr w:type="gramStart"/>
      <w:r w:rsidRPr="002846AB">
        <w:rPr>
          <w:rFonts w:ascii="宋体" w:hAnsi="宋体" w:hint="eastAsia"/>
          <w:sz w:val="24"/>
        </w:rPr>
        <w:t xml:space="preserve">　　　　</w:t>
      </w:r>
      <w:proofErr w:type="gramEnd"/>
      <w:r w:rsidRPr="002846AB">
        <w:rPr>
          <w:rFonts w:ascii="宋体" w:hAnsi="宋体"/>
          <w:sz w:val="24"/>
        </w:rPr>
        <w:t>D</w:t>
      </w:r>
      <w:r w:rsidRPr="002846AB">
        <w:rPr>
          <w:rFonts w:ascii="宋体" w:hAnsi="宋体" w:hint="eastAsia"/>
          <w:sz w:val="24"/>
        </w:rPr>
        <w:t>．</w:t>
      </w:r>
      <w:r w:rsidRPr="002846AB">
        <w:rPr>
          <w:rFonts w:ascii="宋体" w:hAnsi="宋体"/>
          <w:sz w:val="24"/>
        </w:rPr>
        <w:t>IP</w:t>
      </w:r>
      <w:r w:rsidRPr="002846AB">
        <w:rPr>
          <w:rFonts w:ascii="宋体" w:hAnsi="宋体" w:hint="eastAsia"/>
          <w:sz w:val="24"/>
        </w:rPr>
        <w:t>过滤、线路过滤和应用代理</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43.</w:t>
      </w:r>
      <w:r w:rsidRPr="002846AB">
        <w:rPr>
          <w:rFonts w:ascii="宋体" w:hAnsi="宋体" w:hint="eastAsia"/>
          <w:sz w:val="24"/>
        </w:rPr>
        <w:t>防火墙系统通常由</w:t>
      </w:r>
      <w:r w:rsidRPr="002846AB">
        <w:rPr>
          <w:rFonts w:ascii="宋体" w:hAnsi="宋体"/>
          <w:sz w:val="24"/>
        </w:rPr>
        <w:t>______</w:t>
      </w:r>
      <w:r w:rsidRPr="002846AB">
        <w:rPr>
          <w:rFonts w:ascii="宋体" w:hAnsi="宋体" w:hint="eastAsia"/>
          <w:sz w:val="24"/>
        </w:rPr>
        <w:t>组成</w:t>
      </w:r>
      <w:r w:rsidRPr="002846AB">
        <w:rPr>
          <w:rFonts w:ascii="宋体" w:hAnsi="宋体"/>
          <w:sz w:val="24"/>
        </w:rPr>
        <w:t>  D</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．杀病毒卡和杀毒软件</w:t>
      </w:r>
      <w:r w:rsidRPr="002846AB">
        <w:rPr>
          <w:rFonts w:ascii="宋体" w:hAnsi="宋体"/>
          <w:sz w:val="24"/>
        </w:rPr>
        <w:t xml:space="preserve"> </w:t>
      </w:r>
      <w:r w:rsidRPr="002846AB">
        <w:rPr>
          <w:rFonts w:ascii="宋体" w:hAnsi="宋体" w:hint="eastAsia"/>
          <w:sz w:val="24"/>
        </w:rPr>
        <w:t xml:space="preserve">　　</w:t>
      </w:r>
      <w:proofErr w:type="gramStart"/>
      <w:r w:rsidRPr="002846AB">
        <w:rPr>
          <w:rFonts w:ascii="宋体" w:hAnsi="宋体" w:hint="eastAsia"/>
          <w:sz w:val="24"/>
        </w:rPr>
        <w:t xml:space="preserve">　</w:t>
      </w:r>
      <w:proofErr w:type="gramEnd"/>
      <w:r w:rsidRPr="002846AB">
        <w:rPr>
          <w:rFonts w:ascii="宋体" w:hAnsi="宋体"/>
          <w:sz w:val="24"/>
        </w:rPr>
        <w:t>B</w:t>
      </w:r>
      <w:r w:rsidRPr="002846AB">
        <w:rPr>
          <w:rFonts w:ascii="宋体" w:hAnsi="宋体" w:hint="eastAsia"/>
          <w:sz w:val="24"/>
        </w:rPr>
        <w:t>．代理服务器和入侵检测系统</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．过滤路由器和入侵检测系统</w:t>
      </w:r>
      <w:r w:rsidRPr="002846AB">
        <w:rPr>
          <w:rFonts w:ascii="宋体" w:hAnsi="宋体"/>
          <w:sz w:val="24"/>
        </w:rPr>
        <w:t xml:space="preserve"> </w:t>
      </w:r>
      <w:r w:rsidRPr="002846AB">
        <w:rPr>
          <w:rFonts w:ascii="宋体" w:hAnsi="宋体" w:hint="eastAsia"/>
          <w:sz w:val="24"/>
        </w:rPr>
        <w:t xml:space="preserve">　　</w:t>
      </w:r>
      <w:proofErr w:type="gramStart"/>
      <w:r w:rsidRPr="002846AB">
        <w:rPr>
          <w:rFonts w:ascii="宋体" w:hAnsi="宋体" w:hint="eastAsia"/>
          <w:sz w:val="24"/>
        </w:rPr>
        <w:t xml:space="preserve">　</w:t>
      </w:r>
      <w:proofErr w:type="gramEnd"/>
      <w:r w:rsidRPr="002846AB">
        <w:rPr>
          <w:rFonts w:ascii="宋体" w:hAnsi="宋体"/>
          <w:sz w:val="24"/>
        </w:rPr>
        <w:t>D</w:t>
      </w:r>
      <w:r w:rsidRPr="002846AB">
        <w:rPr>
          <w:rFonts w:ascii="宋体" w:hAnsi="宋体" w:hint="eastAsia"/>
          <w:sz w:val="24"/>
        </w:rPr>
        <w:t>．过滤路由器和代理服务器</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44.</w:t>
      </w:r>
      <w:r w:rsidRPr="002846AB">
        <w:rPr>
          <w:rFonts w:ascii="宋体" w:hAnsi="宋体" w:hint="eastAsia"/>
          <w:sz w:val="24"/>
        </w:rPr>
        <w:t>防火墙是一种</w:t>
      </w:r>
      <w:r w:rsidRPr="002846AB">
        <w:rPr>
          <w:rFonts w:ascii="宋体" w:hAnsi="宋体"/>
          <w:sz w:val="24"/>
        </w:rPr>
        <w:t xml:space="preserve">______ </w:t>
      </w:r>
      <w:r w:rsidRPr="002846AB">
        <w:rPr>
          <w:rFonts w:ascii="宋体" w:hAnsi="宋体" w:hint="eastAsia"/>
          <w:sz w:val="24"/>
        </w:rPr>
        <w:t>网络安全措施。</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hint="eastAsia"/>
          <w:sz w:val="24"/>
        </w:rPr>
        <w:t xml:space="preserve">　</w:t>
      </w:r>
      <w:r w:rsidRPr="002846AB">
        <w:rPr>
          <w:rFonts w:ascii="宋体" w:hAnsi="宋体"/>
          <w:sz w:val="24"/>
        </w:rPr>
        <w:t>A</w:t>
      </w:r>
      <w:r w:rsidRPr="002846AB">
        <w:rPr>
          <w:rFonts w:ascii="宋体" w:hAnsi="宋体" w:hint="eastAsia"/>
          <w:sz w:val="24"/>
        </w:rPr>
        <w:t>．被动的</w:t>
      </w:r>
      <w:r w:rsidRPr="002846AB">
        <w:rPr>
          <w:rFonts w:ascii="宋体" w:hAnsi="宋体"/>
          <w:sz w:val="24"/>
        </w:rPr>
        <w:t xml:space="preserve"> </w:t>
      </w:r>
      <w:proofErr w:type="gramStart"/>
      <w:r w:rsidRPr="002846AB">
        <w:rPr>
          <w:rFonts w:ascii="宋体" w:hAnsi="宋体" w:hint="eastAsia"/>
          <w:sz w:val="24"/>
        </w:rPr>
        <w:t xml:space="preserve">　　　　</w:t>
      </w:r>
      <w:proofErr w:type="gramEnd"/>
      <w:r w:rsidRPr="002846AB">
        <w:rPr>
          <w:rFonts w:ascii="宋体" w:hAnsi="宋体"/>
          <w:sz w:val="24"/>
        </w:rPr>
        <w:t>B</w:t>
      </w:r>
      <w:r w:rsidRPr="002846AB">
        <w:rPr>
          <w:rFonts w:ascii="宋体" w:hAnsi="宋体" w:hint="eastAsia"/>
          <w:sz w:val="24"/>
        </w:rPr>
        <w:t>．主动的</w:t>
      </w:r>
    </w:p>
    <w:p w:rsidR="002846AB" w:rsidRPr="002846AB" w:rsidRDefault="002846AB" w:rsidP="002846AB">
      <w:pPr>
        <w:ind w:leftChars="-135" w:left="-283" w:rightChars="-203" w:right="-426"/>
        <w:jc w:val="left"/>
        <w:rPr>
          <w:rFonts w:ascii="宋体" w:hAnsi="宋体"/>
          <w:sz w:val="24"/>
        </w:rPr>
      </w:pPr>
      <w:r w:rsidRPr="002846AB">
        <w:rPr>
          <w:rFonts w:ascii="宋体" w:hAnsi="宋体" w:hint="eastAsia"/>
          <w:sz w:val="24"/>
        </w:rPr>
        <w:t xml:space="preserve">　</w:t>
      </w:r>
      <w:r w:rsidRPr="002846AB">
        <w:rPr>
          <w:rFonts w:ascii="宋体" w:hAnsi="宋体"/>
          <w:sz w:val="24"/>
        </w:rPr>
        <w:t>C</w:t>
      </w:r>
      <w:r w:rsidRPr="002846AB">
        <w:rPr>
          <w:rFonts w:ascii="宋体" w:hAnsi="宋体" w:hint="eastAsia"/>
          <w:sz w:val="24"/>
        </w:rPr>
        <w:t>．能够防止内部犯罪的</w:t>
      </w:r>
      <w:r w:rsidRPr="002846AB">
        <w:rPr>
          <w:rFonts w:ascii="宋体" w:hAnsi="宋体"/>
          <w:sz w:val="24"/>
        </w:rPr>
        <w:t xml:space="preserve"> </w:t>
      </w:r>
      <w:proofErr w:type="gramStart"/>
      <w:r w:rsidRPr="002846AB">
        <w:rPr>
          <w:rFonts w:ascii="宋体" w:hAnsi="宋体" w:hint="eastAsia"/>
          <w:sz w:val="24"/>
        </w:rPr>
        <w:t xml:space="preserve">　　　　</w:t>
      </w:r>
      <w:proofErr w:type="gramEnd"/>
      <w:r w:rsidRPr="002846AB">
        <w:rPr>
          <w:rFonts w:ascii="宋体" w:hAnsi="宋体"/>
          <w:sz w:val="24"/>
        </w:rPr>
        <w:t>D</w:t>
      </w:r>
      <w:r w:rsidRPr="002846AB">
        <w:rPr>
          <w:rFonts w:ascii="宋体" w:hAnsi="宋体" w:hint="eastAsia"/>
          <w:sz w:val="24"/>
        </w:rPr>
        <w:t>．能够解决所有问题的</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45.</w:t>
      </w:r>
      <w:r w:rsidRPr="002846AB">
        <w:rPr>
          <w:rFonts w:ascii="宋体" w:hAnsi="宋体" w:hint="eastAsia"/>
          <w:sz w:val="24"/>
        </w:rPr>
        <w:t>公</w:t>
      </w:r>
      <w:proofErr w:type="gramStart"/>
      <w:r w:rsidRPr="002846AB">
        <w:rPr>
          <w:rFonts w:ascii="宋体" w:hAnsi="宋体" w:hint="eastAsia"/>
          <w:sz w:val="24"/>
        </w:rPr>
        <w:t>钥</w:t>
      </w:r>
      <w:proofErr w:type="gramEnd"/>
      <w:r w:rsidRPr="002846AB">
        <w:rPr>
          <w:rFonts w:ascii="宋体" w:hAnsi="宋体" w:hint="eastAsia"/>
          <w:sz w:val="24"/>
        </w:rPr>
        <w:t>密码是</w:t>
      </w:r>
      <w:r w:rsidRPr="002846AB">
        <w:rPr>
          <w:rFonts w:ascii="宋体" w:hAnsi="宋体"/>
          <w:sz w:val="24"/>
        </w:rPr>
        <w:t>______</w:t>
      </w:r>
      <w:r w:rsidRPr="002846AB">
        <w:rPr>
          <w:rFonts w:ascii="宋体" w:hAnsi="宋体" w:hint="eastAsia"/>
          <w:sz w:val="24"/>
        </w:rPr>
        <w:t>。</w:t>
      </w:r>
      <w:r w:rsidRPr="002846AB">
        <w:rPr>
          <w:rFonts w:ascii="宋体" w:hAnsi="宋体"/>
          <w:sz w:val="24"/>
        </w:rPr>
        <w:t>B</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A.</w:t>
      </w:r>
      <w:r w:rsidRPr="002846AB">
        <w:rPr>
          <w:rFonts w:ascii="宋体" w:hAnsi="宋体" w:hint="eastAsia"/>
          <w:sz w:val="24"/>
        </w:rPr>
        <w:t>对称密钥技术，有</w:t>
      </w:r>
      <w:r w:rsidRPr="002846AB">
        <w:rPr>
          <w:rFonts w:ascii="宋体" w:hAnsi="宋体"/>
          <w:sz w:val="24"/>
        </w:rPr>
        <w:t>1</w:t>
      </w:r>
      <w:r w:rsidRPr="002846AB">
        <w:rPr>
          <w:rFonts w:ascii="宋体" w:hAnsi="宋体" w:hint="eastAsia"/>
          <w:sz w:val="24"/>
        </w:rPr>
        <w:t>个密钥</w:t>
      </w:r>
      <w:r w:rsidRPr="002846AB">
        <w:rPr>
          <w:rFonts w:ascii="宋体" w:hAnsi="宋体"/>
          <w:sz w:val="24"/>
        </w:rPr>
        <w:t xml:space="preserve"> B.</w:t>
      </w:r>
      <w:r w:rsidRPr="002846AB">
        <w:rPr>
          <w:rFonts w:ascii="宋体" w:hAnsi="宋体" w:hint="eastAsia"/>
          <w:sz w:val="24"/>
        </w:rPr>
        <w:t>不对称密钥技术，有</w:t>
      </w:r>
      <w:r w:rsidRPr="002846AB">
        <w:rPr>
          <w:rFonts w:ascii="宋体" w:hAnsi="宋体"/>
          <w:sz w:val="24"/>
        </w:rPr>
        <w:t>2</w:t>
      </w:r>
      <w:r w:rsidRPr="002846AB">
        <w:rPr>
          <w:rFonts w:ascii="宋体" w:hAnsi="宋体" w:hint="eastAsia"/>
          <w:sz w:val="24"/>
        </w:rPr>
        <w:t>个密钥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C.</w:t>
      </w:r>
      <w:r w:rsidRPr="002846AB">
        <w:rPr>
          <w:rFonts w:ascii="宋体" w:hAnsi="宋体" w:hint="eastAsia"/>
          <w:sz w:val="24"/>
        </w:rPr>
        <w:t>对称密钥技术，有</w:t>
      </w:r>
      <w:r w:rsidRPr="002846AB">
        <w:rPr>
          <w:rFonts w:ascii="宋体" w:hAnsi="宋体"/>
          <w:sz w:val="24"/>
        </w:rPr>
        <w:t>2</w:t>
      </w:r>
      <w:r w:rsidRPr="002846AB">
        <w:rPr>
          <w:rFonts w:ascii="宋体" w:hAnsi="宋体" w:hint="eastAsia"/>
          <w:sz w:val="24"/>
        </w:rPr>
        <w:t>个密钥</w:t>
      </w:r>
      <w:r w:rsidRPr="002846AB">
        <w:rPr>
          <w:rFonts w:ascii="宋体" w:hAnsi="宋体"/>
          <w:sz w:val="24"/>
        </w:rPr>
        <w:t xml:space="preserve"> D.</w:t>
      </w:r>
      <w:r w:rsidRPr="002846AB">
        <w:rPr>
          <w:rFonts w:ascii="宋体" w:hAnsi="宋体" w:hint="eastAsia"/>
          <w:sz w:val="24"/>
        </w:rPr>
        <w:t>不对称密钥技术，有</w:t>
      </w:r>
      <w:r w:rsidRPr="002846AB">
        <w:rPr>
          <w:rFonts w:ascii="宋体" w:hAnsi="宋体"/>
          <w:sz w:val="24"/>
        </w:rPr>
        <w:t>1</w:t>
      </w:r>
      <w:r w:rsidRPr="002846AB">
        <w:rPr>
          <w:rFonts w:ascii="宋体" w:hAnsi="宋体" w:hint="eastAsia"/>
          <w:sz w:val="24"/>
        </w:rPr>
        <w:t>个密钥</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46.</w:t>
      </w:r>
      <w:r w:rsidRPr="002846AB">
        <w:rPr>
          <w:rFonts w:ascii="宋体" w:hAnsi="宋体" w:hint="eastAsia"/>
          <w:sz w:val="24"/>
        </w:rPr>
        <w:t>公</w:t>
      </w:r>
      <w:proofErr w:type="gramStart"/>
      <w:r w:rsidRPr="002846AB">
        <w:rPr>
          <w:rFonts w:ascii="宋体" w:hAnsi="宋体" w:hint="eastAsia"/>
          <w:sz w:val="24"/>
        </w:rPr>
        <w:t>钥</w:t>
      </w:r>
      <w:proofErr w:type="gramEnd"/>
      <w:r w:rsidRPr="002846AB">
        <w:rPr>
          <w:rFonts w:ascii="宋体" w:hAnsi="宋体" w:hint="eastAsia"/>
          <w:sz w:val="24"/>
        </w:rPr>
        <w:t>密码的一个比较知名的应用是</w:t>
      </w:r>
      <w:r w:rsidRPr="002846AB">
        <w:rPr>
          <w:rFonts w:ascii="宋体" w:hAnsi="宋体"/>
          <w:sz w:val="24"/>
        </w:rPr>
        <w:t>______</w:t>
      </w:r>
      <w:r w:rsidRPr="002846AB">
        <w:rPr>
          <w:rFonts w:ascii="宋体" w:hAnsi="宋体" w:hint="eastAsia"/>
          <w:sz w:val="24"/>
        </w:rPr>
        <w:t>，这种应用的协商</w:t>
      </w:r>
      <w:proofErr w:type="gramStart"/>
      <w:r w:rsidRPr="002846AB">
        <w:rPr>
          <w:rFonts w:ascii="宋体" w:hAnsi="宋体" w:hint="eastAsia"/>
          <w:sz w:val="24"/>
        </w:rPr>
        <w:t>层用公钥</w:t>
      </w:r>
      <w:proofErr w:type="gramEnd"/>
      <w:r w:rsidRPr="002846AB">
        <w:rPr>
          <w:rFonts w:ascii="宋体" w:hAnsi="宋体" w:hint="eastAsia"/>
          <w:sz w:val="24"/>
        </w:rPr>
        <w:t>方式进行身份认证，记录</w:t>
      </w:r>
      <w:proofErr w:type="gramStart"/>
      <w:r w:rsidRPr="002846AB">
        <w:rPr>
          <w:rFonts w:ascii="宋体" w:hAnsi="宋体" w:hint="eastAsia"/>
          <w:sz w:val="24"/>
        </w:rPr>
        <w:t>层涉及</w:t>
      </w:r>
      <w:proofErr w:type="gramEnd"/>
      <w:r w:rsidRPr="002846AB">
        <w:rPr>
          <w:rFonts w:ascii="宋体" w:hAnsi="宋体" w:hint="eastAsia"/>
          <w:sz w:val="24"/>
        </w:rPr>
        <w:t>到对应用程序提供的信息的分段、压缩、数据认证和加密。</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lastRenderedPageBreak/>
        <w:t xml:space="preserve">A. SSL B. SOCK5 C. </w:t>
      </w:r>
      <w:r w:rsidRPr="002846AB">
        <w:rPr>
          <w:rFonts w:ascii="宋体" w:hAnsi="宋体" w:hint="eastAsia"/>
          <w:sz w:val="24"/>
        </w:rPr>
        <w:t>安全</w:t>
      </w:r>
      <w:r w:rsidRPr="002846AB">
        <w:rPr>
          <w:rFonts w:ascii="宋体" w:hAnsi="宋体"/>
          <w:sz w:val="24"/>
        </w:rPr>
        <w:t xml:space="preserve"> RPC D. MD5</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47</w:t>
      </w:r>
      <w:r w:rsidRPr="002846AB">
        <w:rPr>
          <w:rFonts w:ascii="宋体" w:hAnsi="宋体" w:hint="eastAsia"/>
          <w:sz w:val="24"/>
        </w:rPr>
        <w:t>、与加密体制无关的概念是</w:t>
      </w:r>
      <w:r w:rsidRPr="002846AB">
        <w:rPr>
          <w:rFonts w:ascii="宋体" w:hAnsi="宋体"/>
          <w:sz w:val="24"/>
        </w:rPr>
        <w:t>?C</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密钥空间</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明文空间</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系统空间</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密文空间</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48</w:t>
      </w:r>
      <w:r w:rsidRPr="002846AB">
        <w:rPr>
          <w:rFonts w:ascii="宋体" w:hAnsi="宋体" w:hint="eastAsia"/>
          <w:sz w:val="24"/>
        </w:rPr>
        <w:t>、网络安全技术主要研究</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A </w:t>
      </w:r>
      <w:r w:rsidRPr="002846AB">
        <w:rPr>
          <w:rFonts w:ascii="宋体" w:hAnsi="宋体" w:hint="eastAsia"/>
          <w:sz w:val="24"/>
        </w:rPr>
        <w:t>安全攻击、安全机制、安全服务</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B </w:t>
      </w:r>
      <w:r w:rsidRPr="002846AB">
        <w:rPr>
          <w:rFonts w:ascii="宋体" w:hAnsi="宋体" w:hint="eastAsia"/>
          <w:sz w:val="24"/>
        </w:rPr>
        <w:t>安全防范、安全机制、安全漏洞</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C </w:t>
      </w:r>
      <w:r w:rsidRPr="002846AB">
        <w:rPr>
          <w:rFonts w:ascii="宋体" w:hAnsi="宋体" w:hint="eastAsia"/>
          <w:sz w:val="24"/>
        </w:rPr>
        <w:t>安全攻击、安全控制、安全防范</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xml:space="preserve">D </w:t>
      </w:r>
      <w:r w:rsidRPr="002846AB">
        <w:rPr>
          <w:rFonts w:ascii="宋体" w:hAnsi="宋体" w:hint="eastAsia"/>
          <w:sz w:val="24"/>
        </w:rPr>
        <w:t>安全控制、安全保密、安全防范</w:t>
      </w:r>
      <w:r w:rsidRPr="002846AB">
        <w:rPr>
          <w:rFonts w:ascii="宋体" w:hAnsi="宋体"/>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49</w:t>
      </w:r>
      <w:r w:rsidRPr="002846AB">
        <w:rPr>
          <w:rFonts w:ascii="宋体" w:hAnsi="宋体" w:hint="eastAsia"/>
          <w:sz w:val="24"/>
        </w:rPr>
        <w:t>．对于重要的计算机系统，更换操作人员时，应当</w:t>
      </w:r>
      <w:r w:rsidRPr="002846AB">
        <w:rPr>
          <w:rFonts w:ascii="宋体" w:hAnsi="宋体"/>
          <w:sz w:val="24"/>
        </w:rPr>
        <w:t>——</w:t>
      </w:r>
      <w:proofErr w:type="gramStart"/>
      <w:r w:rsidRPr="002846AB">
        <w:rPr>
          <w:rFonts w:ascii="宋体" w:hAnsi="宋体"/>
          <w:sz w:val="24"/>
        </w:rPr>
        <w:t>—</w:t>
      </w:r>
      <w:proofErr w:type="gramEnd"/>
      <w:r w:rsidRPr="002846AB">
        <w:rPr>
          <w:rFonts w:ascii="宋体" w:hAnsi="宋体" w:hint="eastAsia"/>
          <w:sz w:val="24"/>
        </w:rPr>
        <w:t>系统的口令密码。</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．立即改变</w:t>
      </w:r>
      <w:r w:rsidRPr="002846AB">
        <w:rPr>
          <w:rFonts w:ascii="宋体" w:hAnsi="宋体"/>
          <w:sz w:val="24"/>
        </w:rPr>
        <w:t xml:space="preserve"> B</w:t>
      </w:r>
      <w:r w:rsidRPr="002846AB">
        <w:rPr>
          <w:rFonts w:ascii="宋体" w:hAnsi="宋体" w:hint="eastAsia"/>
          <w:sz w:val="24"/>
        </w:rPr>
        <w:t>．一周内改变</w:t>
      </w:r>
      <w:r w:rsidRPr="002846AB">
        <w:rPr>
          <w:rFonts w:ascii="宋体" w:hAnsi="宋体"/>
          <w:sz w:val="24"/>
        </w:rPr>
        <w:t xml:space="preserve"> C</w:t>
      </w:r>
      <w:r w:rsidRPr="002846AB">
        <w:rPr>
          <w:rFonts w:ascii="宋体" w:hAnsi="宋体" w:hint="eastAsia"/>
          <w:sz w:val="24"/>
        </w:rPr>
        <w:t>．一个月内改变</w:t>
      </w:r>
      <w:r w:rsidRPr="002846AB">
        <w:rPr>
          <w:rFonts w:ascii="宋体" w:hAnsi="宋体"/>
          <w:sz w:val="24"/>
        </w:rPr>
        <w:t xml:space="preserve"> D</w:t>
      </w:r>
      <w:r w:rsidRPr="002846AB">
        <w:rPr>
          <w:rFonts w:ascii="宋体" w:hAnsi="宋体" w:hint="eastAsia"/>
          <w:sz w:val="24"/>
        </w:rPr>
        <w:t>．</w:t>
      </w:r>
      <w:r w:rsidRPr="002846AB">
        <w:rPr>
          <w:rFonts w:ascii="宋体" w:hAnsi="宋体"/>
          <w:sz w:val="24"/>
        </w:rPr>
        <w:t>3</w:t>
      </w:r>
      <w:r w:rsidRPr="002846AB">
        <w:rPr>
          <w:rFonts w:ascii="宋体" w:hAnsi="宋体" w:hint="eastAsia"/>
          <w:sz w:val="24"/>
        </w:rPr>
        <w:t>天内改变</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 </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50</w:t>
      </w:r>
      <w:r w:rsidRPr="002846AB">
        <w:rPr>
          <w:rFonts w:ascii="宋体" w:hAnsi="宋体" w:hint="eastAsia"/>
          <w:sz w:val="24"/>
        </w:rPr>
        <w:t>．计算机系统使用过的、记录有机密数据、资料的物品，应当</w:t>
      </w:r>
      <w:r w:rsidRPr="002846AB">
        <w:rPr>
          <w:rFonts w:ascii="宋体" w:hAnsi="宋体"/>
          <w:sz w:val="24"/>
        </w:rPr>
        <w:t>—a——</w:t>
      </w:r>
      <w:r w:rsidRPr="002846AB">
        <w:rPr>
          <w:rFonts w:ascii="宋体" w:hAnsi="宋体" w:hint="eastAsia"/>
          <w:sz w:val="24"/>
        </w:rPr>
        <w:t>。</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．集中销毁</w:t>
      </w:r>
      <w:r w:rsidRPr="002846AB">
        <w:rPr>
          <w:rFonts w:ascii="宋体" w:hAnsi="宋体"/>
          <w:sz w:val="24"/>
        </w:rPr>
        <w:t xml:space="preserve"> B</w:t>
      </w:r>
      <w:r w:rsidRPr="002846AB">
        <w:rPr>
          <w:rFonts w:ascii="宋体" w:hAnsi="宋体" w:hint="eastAsia"/>
          <w:sz w:val="24"/>
        </w:rPr>
        <w:t>．及时丢进垃圾堆</w:t>
      </w:r>
      <w:r w:rsidRPr="002846AB">
        <w:rPr>
          <w:rFonts w:ascii="宋体" w:hAnsi="宋体"/>
          <w:sz w:val="24"/>
        </w:rPr>
        <w:t xml:space="preserve"> C</w:t>
      </w:r>
      <w:r w:rsidRPr="002846AB">
        <w:rPr>
          <w:rFonts w:ascii="宋体" w:hAnsi="宋体" w:hint="eastAsia"/>
          <w:sz w:val="24"/>
        </w:rPr>
        <w:t>．送废品回收站</w:t>
      </w:r>
      <w:r w:rsidRPr="002846AB">
        <w:rPr>
          <w:rFonts w:ascii="宋体" w:hAnsi="宋体"/>
          <w:sz w:val="24"/>
        </w:rPr>
        <w:t xml:space="preserve"> D</w:t>
      </w:r>
      <w:r w:rsidRPr="002846AB">
        <w:rPr>
          <w:rFonts w:ascii="宋体" w:hAnsi="宋体" w:hint="eastAsia"/>
          <w:sz w:val="24"/>
        </w:rPr>
        <w:t>．及时用药物消毒</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51</w:t>
      </w:r>
      <w:r w:rsidRPr="002846AB">
        <w:rPr>
          <w:rFonts w:ascii="宋体" w:hAnsi="宋体" w:hint="eastAsia"/>
          <w:sz w:val="24"/>
        </w:rPr>
        <w:t>．从已经破获的案件看，实施计算机犯罪的人，多数都是</w:t>
      </w:r>
      <w:r w:rsidRPr="002846AB">
        <w:rPr>
          <w:rFonts w:ascii="宋体" w:hAnsi="宋体"/>
          <w:sz w:val="24"/>
        </w:rPr>
        <w:t>——</w:t>
      </w:r>
      <w:proofErr w:type="gramStart"/>
      <w:r w:rsidRPr="002846AB">
        <w:rPr>
          <w:rFonts w:ascii="宋体" w:hAnsi="宋体"/>
          <w:sz w:val="24"/>
        </w:rPr>
        <w:t>—</w:t>
      </w:r>
      <w:proofErr w:type="gramEnd"/>
      <w:r w:rsidRPr="002846AB">
        <w:rPr>
          <w:rFonts w:ascii="宋体" w:hAnsi="宋体" w:hint="eastAsia"/>
          <w:sz w:val="24"/>
        </w:rPr>
        <w:t>。</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．有计算机知识的年轻人</w:t>
      </w:r>
      <w:r w:rsidRPr="002846AB">
        <w:rPr>
          <w:rFonts w:ascii="宋体" w:hAnsi="宋体"/>
          <w:sz w:val="24"/>
        </w:rPr>
        <w:t xml:space="preserve"> B</w:t>
      </w:r>
      <w:r w:rsidRPr="002846AB">
        <w:rPr>
          <w:rFonts w:ascii="宋体" w:hAnsi="宋体" w:hint="eastAsia"/>
          <w:sz w:val="24"/>
        </w:rPr>
        <w:t>．缺乏计算机知识的文盲</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．缺乏计算机知识的老年人</w:t>
      </w:r>
      <w:r w:rsidRPr="002846AB">
        <w:rPr>
          <w:rFonts w:ascii="宋体" w:hAnsi="宋体"/>
          <w:sz w:val="24"/>
        </w:rPr>
        <w:t xml:space="preserve"> D</w:t>
      </w:r>
      <w:r w:rsidRPr="002846AB">
        <w:rPr>
          <w:rFonts w:ascii="宋体" w:hAnsi="宋体" w:hint="eastAsia"/>
          <w:sz w:val="24"/>
        </w:rPr>
        <w:t>．有计算机知识的老人</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52</w:t>
      </w:r>
      <w:r w:rsidRPr="002846AB">
        <w:rPr>
          <w:rFonts w:ascii="宋体" w:hAnsi="宋体" w:hint="eastAsia"/>
          <w:sz w:val="24"/>
        </w:rPr>
        <w:t>．下列措施中，</w:t>
      </w:r>
      <w:r w:rsidRPr="002846AB">
        <w:rPr>
          <w:rFonts w:ascii="宋体" w:hAnsi="宋体"/>
          <w:sz w:val="24"/>
        </w:rPr>
        <w:t>—c——</w:t>
      </w:r>
      <w:r w:rsidRPr="002846AB">
        <w:rPr>
          <w:rFonts w:ascii="宋体" w:hAnsi="宋体" w:hint="eastAsia"/>
          <w:sz w:val="24"/>
        </w:rPr>
        <w:t>不是减少病毒的传染和造成的损失的好办法。</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．重要的文件要及时、定期备份，使备份能反映出系统的最新状态</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B</w:t>
      </w:r>
      <w:r w:rsidRPr="002846AB">
        <w:rPr>
          <w:rFonts w:ascii="宋体" w:hAnsi="宋体" w:hint="eastAsia"/>
          <w:sz w:val="24"/>
        </w:rPr>
        <w:t>．外来的文件要经过病毒检测才能使用，不要使用盗版软件</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C</w:t>
      </w:r>
      <w:r w:rsidRPr="002846AB">
        <w:rPr>
          <w:rFonts w:ascii="宋体" w:hAnsi="宋体" w:hint="eastAsia"/>
          <w:sz w:val="24"/>
        </w:rPr>
        <w:t>．不与外界进行任何交流，所有软件都自行开发</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D</w:t>
      </w:r>
      <w:r w:rsidRPr="002846AB">
        <w:rPr>
          <w:rFonts w:ascii="宋体" w:hAnsi="宋体" w:hint="eastAsia"/>
          <w:sz w:val="24"/>
        </w:rPr>
        <w:t>．定期用抗病毒软件对系统进行查毒、杀毒</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53</w:t>
      </w:r>
      <w:r w:rsidRPr="002846AB">
        <w:rPr>
          <w:rFonts w:ascii="宋体" w:hAnsi="宋体" w:hint="eastAsia"/>
          <w:sz w:val="24"/>
        </w:rPr>
        <w:t>．计算机系统的实体安全是指保证</w:t>
      </w:r>
      <w:r w:rsidRPr="002846AB">
        <w:rPr>
          <w:rFonts w:ascii="宋体" w:hAnsi="宋体"/>
          <w:sz w:val="24"/>
        </w:rPr>
        <w:t>——c—</w:t>
      </w:r>
      <w:r w:rsidRPr="002846AB">
        <w:rPr>
          <w:rFonts w:ascii="宋体" w:hAnsi="宋体" w:hint="eastAsia"/>
          <w:sz w:val="24"/>
        </w:rPr>
        <w:t>安全。</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．安装的操作系统</w:t>
      </w:r>
      <w:r w:rsidRPr="002846AB">
        <w:rPr>
          <w:rFonts w:ascii="宋体" w:hAnsi="宋体"/>
          <w:sz w:val="24"/>
        </w:rPr>
        <w:t xml:space="preserve"> B</w:t>
      </w:r>
      <w:r w:rsidRPr="002846AB">
        <w:rPr>
          <w:rFonts w:ascii="宋体" w:hAnsi="宋体" w:hint="eastAsia"/>
          <w:sz w:val="24"/>
        </w:rPr>
        <w:t>．操作人员</w:t>
      </w:r>
      <w:r w:rsidRPr="002846AB">
        <w:rPr>
          <w:rFonts w:ascii="宋体" w:hAnsi="宋体"/>
          <w:sz w:val="24"/>
        </w:rPr>
        <w:t xml:space="preserve"> C</w:t>
      </w:r>
      <w:r w:rsidRPr="002846AB">
        <w:rPr>
          <w:rFonts w:ascii="宋体" w:hAnsi="宋体" w:hint="eastAsia"/>
          <w:sz w:val="24"/>
        </w:rPr>
        <w:t>．计算机系统硬件</w:t>
      </w:r>
      <w:r w:rsidRPr="002846AB">
        <w:rPr>
          <w:rFonts w:ascii="宋体" w:hAnsi="宋体"/>
          <w:sz w:val="24"/>
        </w:rPr>
        <w:t xml:space="preserve"> D</w:t>
      </w:r>
      <w:r w:rsidRPr="002846AB">
        <w:rPr>
          <w:rFonts w:ascii="宋体" w:hAnsi="宋体" w:hint="eastAsia"/>
          <w:sz w:val="24"/>
        </w:rPr>
        <w:t>．计算机硬盘内的数据</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54</w:t>
      </w:r>
      <w:r w:rsidRPr="002846AB">
        <w:rPr>
          <w:rFonts w:ascii="宋体" w:hAnsi="宋体" w:hint="eastAsia"/>
          <w:sz w:val="24"/>
        </w:rPr>
        <w:t>、认证中心的核心职责是</w:t>
      </w:r>
      <w:r w:rsidRPr="002846AB">
        <w:rPr>
          <w:rFonts w:ascii="宋体" w:hAnsi="宋体"/>
          <w:sz w:val="24"/>
        </w:rPr>
        <w:t xml:space="preserve">______ </w:t>
      </w:r>
      <w:r w:rsidRPr="002846AB">
        <w:rPr>
          <w:rFonts w:ascii="宋体" w:hAnsi="宋体" w:hint="eastAsia"/>
          <w:sz w:val="24"/>
        </w:rPr>
        <w:t>。</w:t>
      </w:r>
      <w:r w:rsidRPr="002846AB">
        <w:rPr>
          <w:rFonts w:ascii="宋体" w:hAnsi="宋体"/>
          <w:sz w:val="24"/>
        </w:rPr>
        <w:t>A</w:t>
      </w:r>
    </w:p>
    <w:p w:rsidR="002846AB" w:rsidRPr="002846AB" w:rsidRDefault="002846AB" w:rsidP="002846AB">
      <w:pPr>
        <w:ind w:leftChars="-135" w:left="-283" w:rightChars="-203" w:right="-426"/>
        <w:jc w:val="left"/>
        <w:rPr>
          <w:rFonts w:ascii="宋体" w:hAnsi="宋体"/>
          <w:sz w:val="24"/>
        </w:rPr>
      </w:pPr>
      <w:r w:rsidRPr="002846AB">
        <w:rPr>
          <w:rFonts w:ascii="宋体" w:hAnsi="宋体"/>
          <w:sz w:val="24"/>
        </w:rPr>
        <w:t>A</w:t>
      </w:r>
      <w:r w:rsidRPr="002846AB">
        <w:rPr>
          <w:rFonts w:ascii="宋体" w:hAnsi="宋体" w:hint="eastAsia"/>
          <w:sz w:val="24"/>
        </w:rPr>
        <w:t>．签发和管理数字证书</w:t>
      </w:r>
      <w:r w:rsidRPr="002846AB">
        <w:rPr>
          <w:rFonts w:ascii="宋体" w:hAnsi="宋体"/>
          <w:sz w:val="24"/>
        </w:rPr>
        <w:t xml:space="preserve">              B. </w:t>
      </w:r>
      <w:r w:rsidRPr="002846AB">
        <w:rPr>
          <w:rFonts w:ascii="宋体" w:hAnsi="宋体" w:hint="eastAsia"/>
          <w:sz w:val="24"/>
        </w:rPr>
        <w:t>验证信息</w:t>
      </w:r>
    </w:p>
    <w:p w:rsidR="002846AB" w:rsidRDefault="002846AB" w:rsidP="002846AB">
      <w:pPr>
        <w:ind w:leftChars="-135" w:left="-283" w:rightChars="-203" w:right="-426"/>
        <w:jc w:val="left"/>
        <w:rPr>
          <w:rFonts w:ascii="宋体" w:hAnsi="宋体" w:hint="eastAsia"/>
          <w:sz w:val="24"/>
        </w:rPr>
      </w:pPr>
      <w:r w:rsidRPr="002846AB">
        <w:rPr>
          <w:rFonts w:ascii="宋体" w:hAnsi="宋体"/>
          <w:sz w:val="24"/>
        </w:rPr>
        <w:t xml:space="preserve">C. </w:t>
      </w:r>
      <w:r w:rsidRPr="002846AB">
        <w:rPr>
          <w:rFonts w:ascii="宋体" w:hAnsi="宋体" w:hint="eastAsia"/>
          <w:sz w:val="24"/>
        </w:rPr>
        <w:t>公布黑名单</w:t>
      </w:r>
      <w:r w:rsidRPr="002846AB">
        <w:rPr>
          <w:rFonts w:ascii="宋体" w:hAnsi="宋体"/>
          <w:sz w:val="24"/>
        </w:rPr>
        <w:t xml:space="preserve">                      C. </w:t>
      </w:r>
      <w:r w:rsidRPr="002846AB">
        <w:rPr>
          <w:rFonts w:ascii="宋体" w:hAnsi="宋体" w:hint="eastAsia"/>
          <w:sz w:val="24"/>
        </w:rPr>
        <w:t>撤消用户的证书</w:t>
      </w:r>
    </w:p>
    <w:p w:rsidR="002712B9" w:rsidRDefault="002712B9" w:rsidP="002846AB">
      <w:pPr>
        <w:ind w:leftChars="-135" w:left="-283" w:rightChars="-203" w:right="-426"/>
        <w:jc w:val="left"/>
        <w:rPr>
          <w:rFonts w:ascii="宋体" w:hAnsi="宋体" w:hint="eastAsia"/>
          <w:sz w:val="24"/>
        </w:rPr>
      </w:pP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1、网页恶意代码通常利用（ C ）来实现植入并进行攻击。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 口令攻击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 U盘工具</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 IE浏览器的漏洞</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 拒绝服务攻击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2、要安全浏览网页，不应该（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 在他人计算机上使用“自动登录”和“记住密码”功能</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 禁止使用Active（错）控件和Java 脚本</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 定期清理浏览器Cookies</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 定期清理浏览器缓存和上网历史记录</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3、用户暂时离开时，锁定Windows系统以免其他人非法使用。锁定系统的快捷方式为同时按住(C )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 WIN键和Z键</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 F1键和L键</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 WIN键和L键</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lastRenderedPageBreak/>
        <w:t>D、 F1键和Z键</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4、网站的安全协议是https时，该网站浏览时会进行（ D ）处理。</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 口令验证B、 增加访问标记C、 身份验证D、 加密</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6、为了防范垃圾电子邮件，互联网电子邮件服务提供者应当按照信息产业部制定的技术标准建设互联网电子邮件服务系统，电子邮件服务器(  C  )匿名转发功能。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 A、使用    B、开启    C、关闭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7、互联网电子邮件服务提供者对用户的(  A  )和互联网电子邮件地址负有保密的义务。</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A、个人注册信息    B、收入信息    C、所在单位的信息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8、任何组织或个人不得利用互联网电子邮件从事传播淫秽色情信息、窃取他人信息或者等违法犯罪活动，否则构成犯罪的，依法追究刑事责任，尚不构成犯罪的，由公安机关等依照有关法律、行政法规的规定予以处罚；电信业务提供者从事上述活动的，并由电信管理机构依据( A )有关行政法规处罚。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A、故意传播计算机病毒    B、发送商业广告    C、传播公益信息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11、如果您发现自己被手机短信或互联网站上的信息诈骗后，应当及时向( C )报案，以查处诈骗者，挽回经济损失。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A、消费者协会    B、电信监管机构    C、公安机关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12、为了有效抵御网络黑客攻击，可以采用作为安全防御措施。 </w:t>
      </w:r>
      <w:proofErr w:type="gramStart"/>
      <w:r w:rsidRPr="002712B9">
        <w:rPr>
          <w:rFonts w:ascii="宋体" w:hAnsi="宋体" w:hint="eastAsia"/>
          <w:sz w:val="24"/>
        </w:rPr>
        <w:t>( C</w:t>
      </w:r>
      <w:proofErr w:type="gramEnd"/>
      <w:r w:rsidRPr="002712B9">
        <w:rPr>
          <w:rFonts w:ascii="宋体" w:hAnsi="宋体" w:hint="eastAsia"/>
          <w:sz w:val="24"/>
        </w:rPr>
        <w:t xml:space="preserve"> )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A、绿色上网软件    B、杀病毒软件    C、防火墙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13、按照《互联网电子公告服务管理规定》，任何人不得在互联网上的电子布告牌（BBS）、电子白板、电子论坛、(  B )、留言板等电子公告服务系统中发布淫秽、色情、赌博、暴力、恐怖等违法有害信息。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A、网站    B、网络聊天室    C、电子邮箱</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14、使网络服务器中充斥着大量要求回复的信息，消耗带宽，导致网络或系统停止正常服务，这属于什么攻击类型? （A）</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A、拒绝服务   B、文件共享    C、BIND漏洞    D、远程过程调用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15、为了防御网络监听，最常用的方法是 ( B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A、采用物理传输（非网络）  B、信息加密    C、无线网   D、使用专线传输</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16、向有限的空间输</w:t>
      </w:r>
      <w:proofErr w:type="gramStart"/>
      <w:r w:rsidRPr="002712B9">
        <w:rPr>
          <w:rFonts w:ascii="宋体" w:hAnsi="宋体" w:hint="eastAsia"/>
          <w:sz w:val="24"/>
        </w:rPr>
        <w:t>入超长</w:t>
      </w:r>
      <w:proofErr w:type="gramEnd"/>
      <w:r w:rsidRPr="002712B9">
        <w:rPr>
          <w:rFonts w:ascii="宋体" w:hAnsi="宋体" w:hint="eastAsia"/>
          <w:sz w:val="24"/>
        </w:rPr>
        <w:t xml:space="preserve">的字符串是哪一种攻击手段？（A）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A、缓冲区溢出    B、网络监听    C、拒绝服务    D、IP欺骗</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17、主要用于加密机制的协议是(D)</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A、HTTP     B、FTP    C、TELNET      D、SSL</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18、用户收到了一封可疑的电子邮件,要求用户提供银行账户及密码,这是属于何种攻击手段？ </w:t>
      </w:r>
      <w:proofErr w:type="gramStart"/>
      <w:r w:rsidRPr="002712B9">
        <w:rPr>
          <w:rFonts w:ascii="宋体" w:hAnsi="宋体" w:hint="eastAsia"/>
          <w:sz w:val="24"/>
        </w:rPr>
        <w:t>( B</w:t>
      </w:r>
      <w:proofErr w:type="gramEnd"/>
      <w:r w:rsidRPr="002712B9">
        <w:rPr>
          <w:rFonts w:ascii="宋体" w:hAnsi="宋体" w:hint="eastAsia"/>
          <w:sz w:val="24"/>
        </w:rPr>
        <w:t xml:space="preserve">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A、缓存溢出攻击     B、钓鱼攻击     C、暗门攻击     D、DDOS攻击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19、在以下认证方式中，最常用的认证方式是：(A)</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A、基于账户名／口令认证   B、基于摘要算法认证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C、基于PKI认证           D、基于数据库认证</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20、下列不属于系统安全的技术是( B )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 xml:space="preserve">A、防火墙  ;B、加密狗  ;C、认证   ;   D、防病毒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21、抵御电子邮箱入侵措施中，不正确的是（ D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A、不用生日做密码     B、不要使用少于5位的密码   C、不要使用纯数字     D、自己做服务器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22、不属于常见的危险密码是（ D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A、跟用户名相同的密码    B、使用生日作为密码     C、只有4位数的密码      D、10位的综合型密码</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23、不属于计算机病毒防治的策略的是（ D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lastRenderedPageBreak/>
        <w:t>A、</w:t>
      </w:r>
      <w:proofErr w:type="gramStart"/>
      <w:r w:rsidRPr="002712B9">
        <w:rPr>
          <w:rFonts w:ascii="宋体" w:hAnsi="宋体" w:hint="eastAsia"/>
          <w:sz w:val="24"/>
        </w:rPr>
        <w:t>确认您</w:t>
      </w:r>
      <w:proofErr w:type="gramEnd"/>
      <w:r w:rsidRPr="002712B9">
        <w:rPr>
          <w:rFonts w:ascii="宋体" w:hAnsi="宋体" w:hint="eastAsia"/>
          <w:sz w:val="24"/>
        </w:rPr>
        <w:t>手头常备一张真正“干净”的引导盘</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B、及时、可靠升级反病毒产品</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C、新购置的计算机软件也要进行病毒检测</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D、整理磁盘</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25、当今IT 的发展与安全投入，安全意识和安全手段之间形成(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A、安全风险屏障     B、安全风险缺口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C、管理方式的变革   D、管理方式的缺口</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26、我国的计算机年犯罪率的增长是( C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A、1</w:t>
      </w:r>
      <w:r w:rsidRPr="002712B9">
        <w:rPr>
          <w:rFonts w:ascii="宋体" w:hAnsi="宋体"/>
          <w:sz w:val="24"/>
        </w:rPr>
        <w:t>0%   B、160%   C、60%   D、300%</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27、信息安全风险缺口是指(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A、IT 的发展与安全投入，安全意识和安全手段的不平衡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B、信息化中，信息不足产生的漏洞</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C、计算机网络运行，维护的漏洞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D、计算中心的火灾隐患</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28、网络攻击与防御处于不对称状态是因为(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A、管理的脆弱性              B、应用的脆弱性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C、网络软硬件的复杂性        D、软件的脆弱性</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29、网络攻击的种类(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A、物理攻击，语法攻击，语义攻击     B、黑客攻击，病毒攻击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C、硬件攻击，软件攻击               D、物理攻击，黑客攻击，病毒攻击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30、语义攻击利用的是(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A、信息内容的含义        B、病毒对软件攻击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C、黑客对系统攻击        D、黑客和病毒的攻击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31、计算机网络最早出现在哪个年代? </w:t>
      </w:r>
      <w:proofErr w:type="gramStart"/>
      <w:r w:rsidRPr="002712B9">
        <w:rPr>
          <w:rFonts w:ascii="宋体" w:hAnsi="宋体" w:hint="eastAsia"/>
          <w:sz w:val="24"/>
        </w:rPr>
        <w:t>( B</w:t>
      </w:r>
      <w:proofErr w:type="gramEnd"/>
      <w:r w:rsidRPr="002712B9">
        <w:rPr>
          <w:rFonts w:ascii="宋体" w:hAnsi="宋体" w:hint="eastAsia"/>
          <w:sz w:val="24"/>
        </w:rPr>
        <w:t xml:space="preserve">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A、20世纪50年代         B、20世纪60年代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C、20世纪80年代         D、20世纪90年代</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32、最早研究计算机网络的目的是什么？</w:t>
      </w:r>
      <w:proofErr w:type="gramStart"/>
      <w:r w:rsidRPr="002712B9">
        <w:rPr>
          <w:rFonts w:ascii="宋体" w:hAnsi="宋体" w:hint="eastAsia"/>
          <w:sz w:val="24"/>
        </w:rPr>
        <w:t>( C</w:t>
      </w:r>
      <w:proofErr w:type="gramEnd"/>
      <w:r w:rsidRPr="002712B9">
        <w:rPr>
          <w:rFonts w:ascii="宋体" w:hAnsi="宋体" w:hint="eastAsia"/>
          <w:sz w:val="24"/>
        </w:rPr>
        <w:t xml:space="preserve">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A、直接的个人通信；    B、共享硬盘空间、打印机等设备；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C、共享计算资源；      D、大量的数据交换。</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33、以下关于DOS攻击的描述，哪句话是正确的？（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A、不需要侵入受攻击的系统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B、以窃取目标系统上的机密信息为目的</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C、导致目标系统无法处理正常用户的请求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D、如果目标系统没有漏洞，远程攻击就不可能成功</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34、许多黑客攻击都是利用软件实现中的缓冲区溢出的漏洞，对于这一威胁，最可靠的解决方案是什么？（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A、安装防火墙                B、安装入侵检测系统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C、给系统安装最新的补丁      D、安装防病毒软件</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35、以网络为本的知识文明人们所关心的主要安全是（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A、人身安全           B、社会安全           C、信息安全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47、第一次出现"HACKER"这个词是在（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A、BELL实验室      B、麻省理工AI实验室        C、AT&amp;T实验室</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36、可能给系统造成影响或者破坏的人包括（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A、所有网络与信息系统使用者   B、只有黑客      C、只有管理员</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37、黑客的主要攻击手段包括（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A、社会工程攻击、蛮力攻击和技术攻击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lastRenderedPageBreak/>
        <w:t xml:space="preserve">B、人类工程攻击、武力攻击及技术攻击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C、社会工程攻击、系统攻击及技术攻击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38、从统计的情况看，造成危害最大的黑客攻击是(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A、漏洞攻击          B、蠕虫攻击             C、病毒攻击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39、第一个计算机病毒出现在(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A、40年代      B、70 年代        C、90年代</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40、口令攻击的主要目的是(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A、获取口令破坏系统   B、获取口令进入系统   C、仅获取口令没有用途</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41、通过口令使用习惯调查发现有大约_B的人使用的口令长度低于5个字符的</w:t>
      </w:r>
    </w:p>
    <w:p w:rsidR="002712B9" w:rsidRPr="002712B9" w:rsidRDefault="002712B9" w:rsidP="002712B9">
      <w:pPr>
        <w:ind w:leftChars="-135" w:left="-283" w:rightChars="-203" w:right="-426"/>
        <w:jc w:val="left"/>
        <w:rPr>
          <w:rFonts w:ascii="宋体" w:hAnsi="宋体"/>
          <w:sz w:val="24"/>
        </w:rPr>
      </w:pPr>
      <w:r w:rsidRPr="002712B9">
        <w:rPr>
          <w:rFonts w:ascii="宋体" w:hAnsi="宋体"/>
          <w:sz w:val="24"/>
        </w:rPr>
        <w:t>A、50、5</w:t>
      </w:r>
      <w:r w:rsidRPr="002712B9">
        <w:rPr>
          <w:rFonts w:ascii="宋体" w:hAnsi="宋体" w:hint="eastAsia"/>
          <w:sz w:val="24"/>
        </w:rPr>
        <w:t>%</w:t>
      </w:r>
      <w:r w:rsidRPr="002712B9">
        <w:rPr>
          <w:rFonts w:ascii="宋体" w:hAnsi="宋体"/>
          <w:sz w:val="24"/>
        </w:rPr>
        <w:t xml:space="preserve">        B、51、 5</w:t>
      </w:r>
      <w:r w:rsidRPr="002712B9">
        <w:rPr>
          <w:rFonts w:ascii="宋体" w:hAnsi="宋体" w:hint="eastAsia"/>
          <w:sz w:val="24"/>
        </w:rPr>
        <w:t>%</w:t>
      </w:r>
      <w:r w:rsidRPr="002712B9">
        <w:rPr>
          <w:rFonts w:ascii="宋体" w:hAnsi="宋体"/>
          <w:sz w:val="24"/>
        </w:rPr>
        <w:t xml:space="preserve">            C、52、5</w:t>
      </w:r>
      <w:r w:rsidRPr="002712B9">
        <w:rPr>
          <w:rFonts w:ascii="宋体" w:hAnsi="宋体" w:hint="eastAsia"/>
          <w:sz w:val="24"/>
        </w:rPr>
        <w:t>%</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42、通常一个三个字符的口令破解需要(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A、18毫秒          B、18 秒            C、18分钟</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43、邮件炸弹攻击主要是(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A、破坏被攻击者邮件服务器          B、</w:t>
      </w:r>
      <w:proofErr w:type="gramStart"/>
      <w:r w:rsidRPr="002712B9">
        <w:rPr>
          <w:rFonts w:ascii="宋体" w:hAnsi="宋体" w:hint="eastAsia"/>
          <w:sz w:val="24"/>
        </w:rPr>
        <w:t>添满被攻击</w:t>
      </w:r>
      <w:proofErr w:type="gramEnd"/>
      <w:r w:rsidRPr="002712B9">
        <w:rPr>
          <w:rFonts w:ascii="宋体" w:hAnsi="宋体" w:hint="eastAsia"/>
          <w:sz w:val="24"/>
        </w:rPr>
        <w:t xml:space="preserve">者邮箱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C、破坏被攻击者邮件客户端</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44、逻辑炸弹通常是通过(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A、必须远程控制启动执行，实施破坏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B、指定条件或外来触发启动执行，实施破坏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C、通过管理员控制启动执行，实施破坏</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45、扫描工具(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A、只能作为攻击工具     B、只能作为防范工具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C、既可作为攻击工具也可以作为防范工具</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46、黑客造成的主要安全隐患包括(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A、破坏系统、窃取信息及伪造信息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B、攻击系统、获取信息及假冒信息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C、进入系统、损毁信息及谣传信息</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47、从统计的资料看，内部攻击是网络攻击的(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A、次要攻击             B、最主要攻击             C、不是攻击源</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48、一般性的计算机安全事故和计算机违法案件可由_____受理（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A、案发地市级公安机关公共信息网络安全监察部门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B、案发地当地县级（区、市）公安机关治安部门。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C、案发地当地县级（区、市）公安机关公共信息网络安全监察部门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D、案发地当地公安派出所</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49、计算机刑事案件可由_____受理（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A、案发地市级公安机关公共信息网络安全监察部门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B、案发地市级公安机关治安部门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C、案发地当地县级（区、市）公安机关公共信息网络安全监察部门</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D、案发地当地公安派出所</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50、计算机信息系统发生安全事故和案件，应当______在内报告当地公安机关公共信息网络安全监察部门（ D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A、8小时            B、48小时           C、36小时         D、24小时</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51、对计算机安全事故的原因的认定或确定由_____</w:t>
      </w:r>
      <w:proofErr w:type="gramStart"/>
      <w:r w:rsidRPr="002712B9">
        <w:rPr>
          <w:rFonts w:ascii="宋体" w:hAnsi="宋体" w:hint="eastAsia"/>
          <w:sz w:val="24"/>
        </w:rPr>
        <w:t>作出</w:t>
      </w:r>
      <w:proofErr w:type="gramEnd"/>
      <w:r w:rsidRPr="002712B9">
        <w:rPr>
          <w:rFonts w:ascii="宋体" w:hAnsi="宋体" w:hint="eastAsia"/>
          <w:sz w:val="24"/>
        </w:rPr>
        <w:t>（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A、人民法院      B、公安机关     C、发案单位       D、以上都可以</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52、对发生计算机安全事故和案件的计算机信息系统，如存在安全隐患的，</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  B  应当要求限期整改。</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A、人民法院   B、公安机关   C、发案单位的主管部门    D、以上都可以</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lastRenderedPageBreak/>
        <w:t>53、传入我国的第一例计算机病毒是(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A、大麻病毒   B、小球病毒    C、1575病毒     D、米开朗基罗病毒</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54、我国是在＿＿年出现第一例计算机病毒( C )</w:t>
      </w:r>
    </w:p>
    <w:p w:rsidR="002712B9" w:rsidRPr="002712B9" w:rsidRDefault="002712B9" w:rsidP="002712B9">
      <w:pPr>
        <w:ind w:leftChars="-135" w:left="-283" w:rightChars="-203" w:right="-426"/>
        <w:jc w:val="left"/>
        <w:rPr>
          <w:rFonts w:ascii="宋体" w:hAnsi="宋体"/>
          <w:sz w:val="24"/>
        </w:rPr>
      </w:pPr>
      <w:r w:rsidRPr="002712B9">
        <w:rPr>
          <w:rFonts w:ascii="宋体" w:hAnsi="宋体"/>
          <w:sz w:val="24"/>
        </w:rPr>
        <w:t>A、1980           B、1983         C、1988          D、1977</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55、计算机病毒是(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A、计算机程序          B、数据        C、临时文件       D、应用软件</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56、1994年我国颁布的第一个与信息安全有关的法规是( D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A、国际互联网管理备案规定 B、计算机病毒防治管理办法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C、网吧管理规定           D、中华人民共和国计算机信息系统安全保护条例</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57、网页病毒主要通过以下途径传播(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A、邮件      B、文件交换     C、网络浏览     D、光盘</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58、故意制作、传播计算机病毒等破坏性程序，影响计算机系统正常运行，</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后果严重的，将受到____处罚(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A、处五年以下有期徒刑或者拘役    B、拘留     C、罚款    D、警告</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59、计算机病毒防治产品根据____标准进行检验(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A、计算机病毒防治产品</w:t>
      </w:r>
      <w:proofErr w:type="gramStart"/>
      <w:r w:rsidRPr="002712B9">
        <w:rPr>
          <w:rFonts w:ascii="宋体" w:hAnsi="宋体" w:hint="eastAsia"/>
          <w:sz w:val="24"/>
        </w:rPr>
        <w:t>评级准测</w:t>
      </w:r>
      <w:proofErr w:type="gramEnd"/>
      <w:r w:rsidRPr="002712B9">
        <w:rPr>
          <w:rFonts w:ascii="宋体" w:hAnsi="宋体" w:hint="eastAsia"/>
          <w:sz w:val="24"/>
        </w:rPr>
        <w:t xml:space="preserve">    B、计算机病毒防治管理办法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C、基于DOS系统的安全评级准则    D、计算机病毒防治产品检验标准</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60、《计算机病毒防治管理办法》是在哪一年颁布的( C )</w:t>
      </w:r>
    </w:p>
    <w:p w:rsidR="002712B9" w:rsidRPr="002712B9" w:rsidRDefault="002712B9" w:rsidP="002712B9">
      <w:pPr>
        <w:ind w:leftChars="-135" w:left="-283" w:rightChars="-203" w:right="-426"/>
        <w:jc w:val="left"/>
        <w:rPr>
          <w:rFonts w:ascii="宋体" w:hAnsi="宋体"/>
          <w:sz w:val="24"/>
        </w:rPr>
      </w:pPr>
      <w:r w:rsidRPr="002712B9">
        <w:rPr>
          <w:rFonts w:ascii="宋体" w:hAnsi="宋体"/>
          <w:sz w:val="24"/>
        </w:rPr>
        <w:t xml:space="preserve">A、1994  </w:t>
      </w:r>
      <w:r w:rsidRPr="002712B9">
        <w:rPr>
          <w:rFonts w:ascii="宋体" w:hAnsi="宋体" w:hint="eastAsia"/>
          <w:sz w:val="24"/>
        </w:rPr>
        <w:t xml:space="preserve">    </w:t>
      </w:r>
      <w:r w:rsidRPr="002712B9">
        <w:rPr>
          <w:rFonts w:ascii="宋体" w:hAnsi="宋体"/>
          <w:sz w:val="24"/>
        </w:rPr>
        <w:t xml:space="preserve">  B、1997  </w:t>
      </w:r>
      <w:r w:rsidRPr="002712B9">
        <w:rPr>
          <w:rFonts w:ascii="宋体" w:hAnsi="宋体" w:hint="eastAsia"/>
          <w:sz w:val="24"/>
        </w:rPr>
        <w:t xml:space="preserve">    </w:t>
      </w:r>
      <w:r w:rsidRPr="002712B9">
        <w:rPr>
          <w:rFonts w:ascii="宋体" w:hAnsi="宋体"/>
          <w:sz w:val="24"/>
        </w:rPr>
        <w:t xml:space="preserve"> C、2000       D、1998</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61、VPN是指(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A、虚拟的专用网络    B、虚拟的协议网络    C、虚拟的包过滤网络</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62、目前的防火墙防范主要是(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A、主动防范            B、被动防范           C、不一定</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63、IP地址欺骗通常是(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A、黑客的攻击手段      B、防火墙的专门技术     C、IP 通讯的一种模式</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黑客在攻击中进行端口扫描可以完成（ D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 检测黑客自己计算机已开放哪些端口</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B、口令破译</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 获知目标主机开放了哪些端口服务</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D、截获网络流量</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64、Code Red爆发于2001年7月，利用微软的IIS漏洞在Web服务器之间传播。针对这一漏洞，微软早在2001年三月就发布了相关的补丁。如果今天服务器仍然感染Code Red，那么属于哪个阶段的问题?（C）</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A、微软公司软件的设计阶段的失误       B、微软公司软件的实现阶段的失误</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C、系统管理员维护阶段的失误           D、最终用户使用阶段的失误</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65、木马程序一般是指潜藏在用户电脑中带有恶意性质的 ( A )，利用它可以在用户不知情的情况下窃取用户联网电脑上的重要数据信息。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 xml:space="preserve"> A、远程控制软件           B、计算机操作系统          C、木头做的马</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66、为了防止各种各样的病毒对计算机系统造成危害，可以在计算机上安装防病毒软件，并注意及时 ( B )，以保证能防止和查杀新近出现的病毒。</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 分析                B、 升级                C、检查</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67、局域网内如果一个计算机的IP地址与另外一台计算机的IP地址一样，则（ C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A、两台计算机都正常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B、两台计算机都无法通讯      </w:t>
      </w:r>
    </w:p>
    <w:p w:rsidR="002712B9" w:rsidRPr="002712B9" w:rsidRDefault="002712B9" w:rsidP="002712B9">
      <w:pPr>
        <w:ind w:leftChars="-135" w:left="-283" w:rightChars="-203" w:right="-426"/>
        <w:jc w:val="left"/>
        <w:rPr>
          <w:rFonts w:ascii="宋体" w:hAnsi="宋体"/>
          <w:sz w:val="24"/>
        </w:rPr>
      </w:pPr>
      <w:r w:rsidRPr="002712B9">
        <w:rPr>
          <w:rFonts w:ascii="宋体" w:hAnsi="宋体" w:hint="eastAsia"/>
          <w:sz w:val="24"/>
        </w:rPr>
        <w:t>C、一台正常通讯一台无法通讯</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68、企业重要数据要及时进行（ C ），以防出现以外情况导致数据丢失。</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lastRenderedPageBreak/>
        <w:t>Ａ、杀毒    Ｂ、加密    Ｃ、备份</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69、窃听是一种（  ）攻击，攻击者（  ）将自己的系统插入到发送站和接收站之间。截获是一种（  ）攻击，攻击者（  ）将自己的系统插入到发送站和接受站之间。（A）</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sz w:val="24"/>
        </w:rPr>
        <w:t>A</w:t>
      </w:r>
      <w:r w:rsidRPr="002712B9">
        <w:rPr>
          <w:rFonts w:ascii="宋体" w:hAnsi="宋体" w:hint="eastAsia"/>
          <w:sz w:val="24"/>
        </w:rPr>
        <w:t>、</w:t>
      </w:r>
      <w:r w:rsidRPr="002712B9">
        <w:rPr>
          <w:rFonts w:ascii="宋体" w:hAnsi="宋体"/>
          <w:sz w:val="24"/>
        </w:rPr>
        <w:t xml:space="preserve"> </w:t>
      </w:r>
      <w:r w:rsidRPr="002712B9">
        <w:rPr>
          <w:rFonts w:ascii="宋体" w:hAnsi="宋体" w:hint="eastAsia"/>
          <w:sz w:val="24"/>
        </w:rPr>
        <w:t>被动</w:t>
      </w:r>
      <w:r w:rsidRPr="002712B9">
        <w:rPr>
          <w:rFonts w:ascii="宋体" w:hAnsi="宋体"/>
          <w:sz w:val="24"/>
        </w:rPr>
        <w:t>,</w:t>
      </w:r>
      <w:r w:rsidRPr="002712B9">
        <w:rPr>
          <w:rFonts w:ascii="宋体" w:hAnsi="宋体" w:hint="eastAsia"/>
          <w:sz w:val="24"/>
        </w:rPr>
        <w:t>无须</w:t>
      </w:r>
      <w:r w:rsidRPr="002712B9">
        <w:rPr>
          <w:rFonts w:ascii="宋体" w:hAnsi="宋体"/>
          <w:sz w:val="24"/>
        </w:rPr>
        <w:t>,</w:t>
      </w:r>
      <w:r w:rsidRPr="002712B9">
        <w:rPr>
          <w:rFonts w:ascii="宋体" w:hAnsi="宋体" w:hint="eastAsia"/>
          <w:sz w:val="24"/>
        </w:rPr>
        <w:t>主动</w:t>
      </w:r>
      <w:r w:rsidRPr="002712B9">
        <w:rPr>
          <w:rFonts w:ascii="宋体" w:hAnsi="宋体"/>
          <w:sz w:val="24"/>
        </w:rPr>
        <w:t>,</w:t>
      </w:r>
      <w:r w:rsidRPr="002712B9">
        <w:rPr>
          <w:rFonts w:ascii="宋体" w:hAnsi="宋体" w:hint="eastAsia"/>
          <w:sz w:val="24"/>
        </w:rPr>
        <w:t>必须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sz w:val="24"/>
        </w:rPr>
        <w:t>B</w:t>
      </w:r>
      <w:r w:rsidRPr="002712B9">
        <w:rPr>
          <w:rFonts w:ascii="宋体" w:hAnsi="宋体" w:hint="eastAsia"/>
          <w:sz w:val="24"/>
        </w:rPr>
        <w:t>、</w:t>
      </w:r>
      <w:r w:rsidRPr="002712B9">
        <w:rPr>
          <w:rFonts w:ascii="宋体" w:hAnsi="宋体"/>
          <w:sz w:val="24"/>
        </w:rPr>
        <w:t xml:space="preserve"> </w:t>
      </w:r>
      <w:r w:rsidRPr="002712B9">
        <w:rPr>
          <w:rFonts w:ascii="宋体" w:hAnsi="宋体" w:hint="eastAsia"/>
          <w:sz w:val="24"/>
        </w:rPr>
        <w:t>主动</w:t>
      </w:r>
      <w:r w:rsidRPr="002712B9">
        <w:rPr>
          <w:rFonts w:ascii="宋体" w:hAnsi="宋体"/>
          <w:sz w:val="24"/>
        </w:rPr>
        <w:t>,</w:t>
      </w:r>
      <w:r w:rsidRPr="002712B9">
        <w:rPr>
          <w:rFonts w:ascii="宋体" w:hAnsi="宋体" w:hint="eastAsia"/>
          <w:sz w:val="24"/>
        </w:rPr>
        <w:t>必须</w:t>
      </w:r>
      <w:r w:rsidRPr="002712B9">
        <w:rPr>
          <w:rFonts w:ascii="宋体" w:hAnsi="宋体"/>
          <w:sz w:val="24"/>
        </w:rPr>
        <w:t>,</w:t>
      </w:r>
      <w:r w:rsidRPr="002712B9">
        <w:rPr>
          <w:rFonts w:ascii="宋体" w:hAnsi="宋体" w:hint="eastAsia"/>
          <w:sz w:val="24"/>
        </w:rPr>
        <w:t>被动</w:t>
      </w:r>
      <w:r w:rsidRPr="002712B9">
        <w:rPr>
          <w:rFonts w:ascii="宋体" w:hAnsi="宋体"/>
          <w:sz w:val="24"/>
        </w:rPr>
        <w:t>,</w:t>
      </w:r>
      <w:r w:rsidRPr="002712B9">
        <w:rPr>
          <w:rFonts w:ascii="宋体" w:hAnsi="宋体" w:hint="eastAsia"/>
          <w:sz w:val="24"/>
        </w:rPr>
        <w:t>无须</w:t>
      </w:r>
    </w:p>
    <w:p w:rsidR="002712B9" w:rsidRPr="002712B9" w:rsidRDefault="002712B9" w:rsidP="002712B9">
      <w:pPr>
        <w:ind w:leftChars="-135" w:left="-283" w:rightChars="-203" w:right="-426"/>
        <w:jc w:val="left"/>
        <w:rPr>
          <w:rFonts w:ascii="宋体" w:hAnsi="宋体"/>
          <w:sz w:val="24"/>
        </w:rPr>
      </w:pPr>
      <w:r w:rsidRPr="002712B9">
        <w:rPr>
          <w:rFonts w:ascii="宋体" w:hAnsi="宋体"/>
          <w:sz w:val="24"/>
        </w:rPr>
        <w:t>C</w:t>
      </w:r>
      <w:r w:rsidRPr="002712B9">
        <w:rPr>
          <w:rFonts w:ascii="宋体" w:hAnsi="宋体" w:hint="eastAsia"/>
          <w:sz w:val="24"/>
        </w:rPr>
        <w:t>、</w:t>
      </w:r>
      <w:r w:rsidRPr="002712B9">
        <w:rPr>
          <w:rFonts w:ascii="宋体" w:hAnsi="宋体"/>
          <w:sz w:val="24"/>
        </w:rPr>
        <w:t xml:space="preserve"> </w:t>
      </w:r>
      <w:r w:rsidRPr="002712B9">
        <w:rPr>
          <w:rFonts w:ascii="宋体" w:hAnsi="宋体" w:hint="eastAsia"/>
          <w:sz w:val="24"/>
        </w:rPr>
        <w:t>主动</w:t>
      </w:r>
      <w:r w:rsidRPr="002712B9">
        <w:rPr>
          <w:rFonts w:ascii="宋体" w:hAnsi="宋体"/>
          <w:sz w:val="24"/>
        </w:rPr>
        <w:t>,</w:t>
      </w:r>
      <w:r w:rsidRPr="002712B9">
        <w:rPr>
          <w:rFonts w:ascii="宋体" w:hAnsi="宋体" w:hint="eastAsia"/>
          <w:sz w:val="24"/>
        </w:rPr>
        <w:t>无须</w:t>
      </w:r>
      <w:r w:rsidRPr="002712B9">
        <w:rPr>
          <w:rFonts w:ascii="宋体" w:hAnsi="宋体"/>
          <w:sz w:val="24"/>
        </w:rPr>
        <w:t>,</w:t>
      </w:r>
      <w:r w:rsidRPr="002712B9">
        <w:rPr>
          <w:rFonts w:ascii="宋体" w:hAnsi="宋体" w:hint="eastAsia"/>
          <w:sz w:val="24"/>
        </w:rPr>
        <w:t>被动</w:t>
      </w:r>
      <w:r w:rsidRPr="002712B9">
        <w:rPr>
          <w:rFonts w:ascii="宋体" w:hAnsi="宋体"/>
          <w:sz w:val="24"/>
        </w:rPr>
        <w:t>,</w:t>
      </w:r>
      <w:r w:rsidRPr="002712B9">
        <w:rPr>
          <w:rFonts w:ascii="宋体" w:hAnsi="宋体" w:hint="eastAsia"/>
          <w:sz w:val="24"/>
        </w:rPr>
        <w:t>必须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sz w:val="24"/>
        </w:rPr>
        <w:t>D</w:t>
      </w:r>
      <w:r w:rsidRPr="002712B9">
        <w:rPr>
          <w:rFonts w:ascii="宋体" w:hAnsi="宋体" w:hint="eastAsia"/>
          <w:sz w:val="24"/>
        </w:rPr>
        <w:t>、</w:t>
      </w:r>
      <w:r w:rsidRPr="002712B9">
        <w:rPr>
          <w:rFonts w:ascii="宋体" w:hAnsi="宋体"/>
          <w:sz w:val="24"/>
        </w:rPr>
        <w:t xml:space="preserve"> </w:t>
      </w:r>
      <w:r w:rsidRPr="002712B9">
        <w:rPr>
          <w:rFonts w:ascii="宋体" w:hAnsi="宋体" w:hint="eastAsia"/>
          <w:sz w:val="24"/>
        </w:rPr>
        <w:t>被动,必须,主动,无须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70、可以被数据完整性机制防止的攻击方式是（</w:t>
      </w:r>
      <w:r w:rsidRPr="002712B9">
        <w:rPr>
          <w:rFonts w:ascii="宋体" w:hAnsi="宋体"/>
          <w:sz w:val="24"/>
        </w:rPr>
        <w:t>D</w:t>
      </w:r>
      <w:r w:rsidRPr="002712B9">
        <w:rPr>
          <w:rFonts w:ascii="宋体" w:hAnsi="宋体" w:hint="eastAsia"/>
          <w:sz w:val="24"/>
        </w:rPr>
        <w:t>）。</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sz w:val="24"/>
        </w:rPr>
        <w:t>A</w:t>
      </w:r>
      <w:r w:rsidRPr="002712B9">
        <w:rPr>
          <w:rFonts w:ascii="宋体" w:hAnsi="宋体" w:hint="eastAsia"/>
          <w:sz w:val="24"/>
        </w:rPr>
        <w:t>、</w:t>
      </w:r>
      <w:r w:rsidRPr="002712B9">
        <w:rPr>
          <w:rFonts w:ascii="宋体" w:hAnsi="宋体"/>
          <w:sz w:val="24"/>
        </w:rPr>
        <w:t xml:space="preserve"> </w:t>
      </w:r>
      <w:r w:rsidRPr="002712B9">
        <w:rPr>
          <w:rFonts w:ascii="宋体" w:hAnsi="宋体" w:hint="eastAsia"/>
          <w:sz w:val="24"/>
        </w:rPr>
        <w:t>假冒源地址或用户的地址欺骗攻击</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sz w:val="24"/>
        </w:rPr>
        <w:t>B</w:t>
      </w:r>
      <w:r w:rsidRPr="002712B9">
        <w:rPr>
          <w:rFonts w:ascii="宋体" w:hAnsi="宋体" w:hint="eastAsia"/>
          <w:sz w:val="24"/>
        </w:rPr>
        <w:t>、</w:t>
      </w:r>
      <w:r w:rsidRPr="002712B9">
        <w:rPr>
          <w:rFonts w:ascii="宋体" w:hAnsi="宋体"/>
          <w:sz w:val="24"/>
        </w:rPr>
        <w:t xml:space="preserve"> </w:t>
      </w:r>
      <w:r w:rsidRPr="002712B9">
        <w:rPr>
          <w:rFonts w:ascii="宋体" w:hAnsi="宋体" w:hint="eastAsia"/>
          <w:sz w:val="24"/>
        </w:rPr>
        <w:t>抵赖做过信息的递交行为</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sz w:val="24"/>
        </w:rPr>
        <w:t xml:space="preserve">C、 </w:t>
      </w:r>
      <w:r w:rsidRPr="002712B9">
        <w:rPr>
          <w:rFonts w:ascii="宋体" w:hAnsi="宋体" w:hint="eastAsia"/>
          <w:sz w:val="24"/>
        </w:rPr>
        <w:t>数据中途被攻击者窃听获取</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sz w:val="24"/>
        </w:rPr>
        <w:t xml:space="preserve">D、 </w:t>
      </w:r>
      <w:r w:rsidRPr="002712B9">
        <w:rPr>
          <w:rFonts w:ascii="宋体" w:hAnsi="宋体" w:hint="eastAsia"/>
          <w:sz w:val="24"/>
        </w:rPr>
        <w:t>数据在途中被攻击者篡改或破坏</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71、王某，未经著作权人许可，</w:t>
      </w:r>
      <w:proofErr w:type="gramStart"/>
      <w:r w:rsidRPr="002712B9">
        <w:rPr>
          <w:rFonts w:ascii="宋体" w:hAnsi="宋体" w:hint="eastAsia"/>
          <w:sz w:val="24"/>
        </w:rPr>
        <w:t>以私服营运方式</w:t>
      </w:r>
      <w:proofErr w:type="gramEnd"/>
      <w:r w:rsidRPr="002712B9">
        <w:rPr>
          <w:rFonts w:ascii="宋体" w:hAnsi="宋体" w:hint="eastAsia"/>
          <w:sz w:val="24"/>
        </w:rPr>
        <w:t>，通过信息网络向公众传播他人网络游戏软件，获利14万余元，其行为均构成（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A、侵犯著作权罪                   B、侵犯商业秘密罪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C、非法侵入计算机信息系统罪       D、非法经营罪</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72、任何组织或者个人注册</w:t>
      </w:r>
      <w:proofErr w:type="gramStart"/>
      <w:r w:rsidRPr="002712B9">
        <w:rPr>
          <w:rFonts w:ascii="宋体" w:hAnsi="宋体" w:hint="eastAsia"/>
          <w:sz w:val="24"/>
        </w:rPr>
        <w:t>微博客</w:t>
      </w:r>
      <w:proofErr w:type="gramEnd"/>
      <w:r w:rsidRPr="002712B9">
        <w:rPr>
          <w:rFonts w:ascii="宋体" w:hAnsi="宋体" w:hint="eastAsia"/>
          <w:sz w:val="24"/>
        </w:rPr>
        <w:t>账号，制作、复制、发布、传播信息内容的，应当使用（ A ），不得以虚假、冒用的居民身份信息、企业注册信息、组织机构代码信息进行注册。网站开展</w:t>
      </w:r>
      <w:proofErr w:type="gramStart"/>
      <w:r w:rsidRPr="002712B9">
        <w:rPr>
          <w:rFonts w:ascii="宋体" w:hAnsi="宋体" w:hint="eastAsia"/>
          <w:sz w:val="24"/>
        </w:rPr>
        <w:t>微博客</w:t>
      </w:r>
      <w:proofErr w:type="gramEnd"/>
      <w:r w:rsidRPr="002712B9">
        <w:rPr>
          <w:rFonts w:ascii="宋体" w:hAnsi="宋体" w:hint="eastAsia"/>
          <w:sz w:val="24"/>
        </w:rPr>
        <w:t>服务，应当保证前款规定的注册用户信息真实。</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A真实身份信息    B正确的网站信息     C真实的ID       D工商注册信息</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73、2010年年底，熊某偶尔登录到一个境外的淫秽网站，发现该网站有大量的淫秽图片及视频可以观看，便在该网站上注册成为会员。之后，熊某渐渐沉迷于这些淫秽图片和视频，不能自拔。为获得更大的浏览权限，熊某便陆续发了17篇包含淫秽信息的帖子共被点击查看29410次，以不断提高自身的会员等级。熊某的行为（ B ）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A不构成犯罪          B构成传播淫秽物品罪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C构成非法经营罪      D构成制作、复制、出版、贩卖、传播淫秽物品牟利罪</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74、文艺青年张小五写了一部反映社会现实的小说，发表后引起热烈反响，好评如潮。甲网站觉得有利可图，擅自将该小说发布在网络上，供网民在线阅读。该网站侵犯了张小五的哪种著作权？（ B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A发表权        B信息网络传播权        C复</w:t>
      </w:r>
      <w:bookmarkStart w:id="0" w:name="_GoBack"/>
      <w:bookmarkEnd w:id="0"/>
      <w:r w:rsidRPr="002712B9">
        <w:rPr>
          <w:rFonts w:ascii="宋体" w:hAnsi="宋体" w:hint="eastAsia"/>
          <w:sz w:val="24"/>
        </w:rPr>
        <w:t>制权        D发行权</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75、著作权行政管理部门对侵犯互联网信息服务活动中的信息网络传播权的行为实施行政处罚，适用（ A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A《著作权行政处罚实施办法》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B《互联网著作权行政保护办法》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 xml:space="preserve">C民法中关于知识产权的相关规定 </w:t>
      </w:r>
    </w:p>
    <w:p w:rsidR="002712B9" w:rsidRPr="002712B9" w:rsidRDefault="002712B9" w:rsidP="002712B9">
      <w:pPr>
        <w:ind w:leftChars="-135" w:left="-283" w:rightChars="-203" w:right="-426"/>
        <w:jc w:val="left"/>
        <w:rPr>
          <w:rFonts w:ascii="宋体" w:hAnsi="宋体" w:hint="eastAsia"/>
          <w:sz w:val="24"/>
        </w:rPr>
      </w:pPr>
      <w:r w:rsidRPr="002712B9">
        <w:rPr>
          <w:rFonts w:ascii="宋体" w:hAnsi="宋体" w:hint="eastAsia"/>
          <w:sz w:val="24"/>
        </w:rPr>
        <w:t>D《商标法》</w:t>
      </w:r>
    </w:p>
    <w:p w:rsidR="002712B9" w:rsidRPr="002712B9" w:rsidRDefault="002712B9" w:rsidP="002846AB">
      <w:pPr>
        <w:ind w:leftChars="-135" w:left="-283" w:rightChars="-203" w:right="-426"/>
        <w:jc w:val="left"/>
        <w:rPr>
          <w:rFonts w:ascii="宋体" w:hAnsi="宋体"/>
          <w:sz w:val="24"/>
        </w:rPr>
      </w:pPr>
    </w:p>
    <w:p w:rsidR="002846AB" w:rsidRPr="002846AB" w:rsidRDefault="002846AB" w:rsidP="00F45F20">
      <w:pPr>
        <w:ind w:leftChars="-135" w:left="-283" w:rightChars="-203" w:right="-426"/>
        <w:jc w:val="left"/>
        <w:rPr>
          <w:rFonts w:ascii="宋体" w:hAnsi="宋体"/>
          <w:sz w:val="24"/>
        </w:rPr>
      </w:pPr>
    </w:p>
    <w:p w:rsidR="00F45F20" w:rsidRDefault="00F45F20" w:rsidP="00F45F20"/>
    <w:p w:rsidR="00F45F20" w:rsidRPr="00A167A4" w:rsidRDefault="00F45F20" w:rsidP="00F45F20"/>
    <w:p w:rsidR="00F45F20" w:rsidRPr="00F45F20" w:rsidRDefault="00F45F20" w:rsidP="00F45F20">
      <w:pPr>
        <w:ind w:leftChars="-135" w:left="-283" w:rightChars="-203" w:right="-426"/>
        <w:jc w:val="left"/>
        <w:rPr>
          <w:rFonts w:ascii="宋体" w:hAnsi="宋体"/>
          <w:sz w:val="24"/>
        </w:rPr>
      </w:pPr>
    </w:p>
    <w:p w:rsidR="00895FF3" w:rsidRPr="00284E74" w:rsidRDefault="00895FF3" w:rsidP="00895FF3">
      <w:pPr>
        <w:rPr>
          <w:rFonts w:ascii="宋体" w:hAnsi="宋体"/>
          <w:sz w:val="28"/>
          <w:szCs w:val="28"/>
        </w:rPr>
      </w:pPr>
    </w:p>
    <w:p w:rsidR="00895FF3" w:rsidRPr="00895FF3" w:rsidRDefault="00895FF3" w:rsidP="00895FF3">
      <w:pPr>
        <w:ind w:leftChars="-135" w:left="-283" w:rightChars="-203" w:right="-426"/>
        <w:jc w:val="left"/>
        <w:rPr>
          <w:rFonts w:ascii="宋体" w:hAnsi="宋体"/>
          <w:sz w:val="24"/>
        </w:rPr>
      </w:pPr>
    </w:p>
    <w:p w:rsidR="00895FF3" w:rsidRPr="0009089D" w:rsidRDefault="00895FF3" w:rsidP="002B11F0">
      <w:pPr>
        <w:ind w:leftChars="-135" w:left="-283" w:rightChars="-203" w:right="-426"/>
        <w:jc w:val="left"/>
        <w:rPr>
          <w:rFonts w:ascii="宋体" w:hAnsi="宋体"/>
          <w:sz w:val="24"/>
        </w:rPr>
      </w:pPr>
    </w:p>
    <w:p w:rsidR="00CF6BAC" w:rsidRPr="00895FF3" w:rsidRDefault="00CF6BAC" w:rsidP="0009089D">
      <w:pPr>
        <w:ind w:leftChars="-135" w:left="-283" w:rightChars="-203" w:right="-426"/>
        <w:jc w:val="left"/>
        <w:rPr>
          <w:rFonts w:ascii="宋体" w:hAnsi="宋体"/>
          <w:sz w:val="24"/>
        </w:rPr>
      </w:pPr>
    </w:p>
    <w:p w:rsidR="00CF6BAC" w:rsidRPr="0009089D" w:rsidRDefault="00CF6BAC" w:rsidP="002B11F0">
      <w:pPr>
        <w:pStyle w:val="ae"/>
      </w:pPr>
      <w:r w:rsidRPr="0009089D">
        <w:rPr>
          <w:rFonts w:hint="eastAsia"/>
        </w:rPr>
        <w:lastRenderedPageBreak/>
        <w:t>网络安全与技术试题及参考答案</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一、选择题，共</w:t>
      </w:r>
      <w:r w:rsidRPr="0009089D">
        <w:rPr>
          <w:rFonts w:ascii="宋体" w:hAnsi="宋体"/>
          <w:kern w:val="0"/>
          <w:sz w:val="24"/>
        </w:rPr>
        <w:t xml:space="preserve">15 </w:t>
      </w:r>
      <w:r w:rsidRPr="0009089D">
        <w:rPr>
          <w:rFonts w:ascii="宋体" w:hAnsi="宋体" w:hint="eastAsia"/>
          <w:kern w:val="0"/>
          <w:sz w:val="24"/>
        </w:rPr>
        <w:t>题。</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 4.5.6.7 这个IP地址所属的类别是</w:t>
      </w:r>
      <w:r w:rsidRPr="0009089D">
        <w:rPr>
          <w:rFonts w:ascii="宋体" w:hAnsi="宋体" w:hint="eastAsia"/>
          <w:kern w:val="0"/>
          <w:sz w:val="24"/>
          <w:u w:val="single"/>
        </w:rPr>
        <w:t xml:space="preserve">   A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A类， B.  B类， C.  C类， D.  D类</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（2）在下列数中，一个B类子网掩码允许有的数字是</w:t>
      </w:r>
      <w:r w:rsidRPr="0009089D">
        <w:rPr>
          <w:rFonts w:ascii="宋体" w:hAnsi="宋体" w:hint="eastAsia"/>
          <w:kern w:val="0"/>
          <w:sz w:val="24"/>
          <w:u w:val="single"/>
        </w:rPr>
        <w:t xml:space="preserve">   C   </w:t>
      </w:r>
      <w:r w:rsidRPr="0009089D">
        <w:rPr>
          <w:rFonts w:ascii="宋体" w:hAnsi="宋体" w:hint="eastAsia"/>
          <w:kern w:val="0"/>
          <w:sz w:val="24"/>
        </w:rPr>
        <w:t>个1，且其余位都为0。</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9， B. 14，C. 17，D. 3</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（3）如果一个A类地址的子网掩码中有14个1，它能确定</w:t>
      </w:r>
      <w:r w:rsidRPr="0009089D">
        <w:rPr>
          <w:rFonts w:ascii="宋体" w:hAnsi="宋体" w:hint="eastAsia"/>
          <w:kern w:val="0"/>
          <w:sz w:val="24"/>
          <w:u w:val="single"/>
        </w:rPr>
        <w:t xml:space="preserve">  C    </w:t>
      </w:r>
      <w:r w:rsidRPr="0009089D">
        <w:rPr>
          <w:rFonts w:ascii="宋体" w:hAnsi="宋体" w:hint="eastAsia"/>
          <w:kern w:val="0"/>
          <w:sz w:val="24"/>
        </w:rPr>
        <w:t>个子网。</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32， B. 8，C. 64，D.128</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（4）路由器在两个网段之间转发数据包时，读取其中的</w:t>
      </w:r>
      <w:r w:rsidRPr="0009089D">
        <w:rPr>
          <w:rFonts w:ascii="宋体" w:hAnsi="宋体" w:hint="eastAsia"/>
          <w:kern w:val="0"/>
          <w:sz w:val="24"/>
          <w:u w:val="single"/>
        </w:rPr>
        <w:t>   A   </w:t>
      </w:r>
      <w:r w:rsidRPr="0009089D">
        <w:rPr>
          <w:rFonts w:ascii="宋体" w:hAnsi="宋体" w:hint="eastAsia"/>
          <w:kern w:val="0"/>
          <w:sz w:val="24"/>
        </w:rPr>
        <w:t>地址来确定下一跳的转发路径。</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IP， B. MAC，C. 源，D. ARP</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（5）IP包在网络上传输时若出现差错，差错报告被封装到ICMP分组传送给</w:t>
      </w:r>
      <w:r w:rsidRPr="0009089D">
        <w:rPr>
          <w:rFonts w:ascii="宋体" w:hAnsi="宋体" w:hint="eastAsia"/>
          <w:kern w:val="0"/>
          <w:sz w:val="24"/>
          <w:u w:val="single"/>
        </w:rPr>
        <w:t xml:space="preserve">  A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A.发送者， B.接收者，C. 一个路由器，D.上述选项中的任何一项。</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（6）UDP、TCP和SCTP都是</w:t>
      </w:r>
      <w:r w:rsidRPr="0009089D">
        <w:rPr>
          <w:rFonts w:ascii="宋体" w:hAnsi="宋体" w:hint="eastAsia"/>
          <w:kern w:val="0"/>
          <w:sz w:val="24"/>
          <w:u w:val="single"/>
        </w:rPr>
        <w:t>   D    </w:t>
      </w:r>
      <w:r w:rsidRPr="0009089D">
        <w:rPr>
          <w:rFonts w:ascii="宋体" w:hAnsi="宋体" w:hint="eastAsia"/>
          <w:kern w:val="0"/>
          <w:sz w:val="24"/>
        </w:rPr>
        <w:t>层协议。</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物理， B. 数据链路，C. 网络，D.传输</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（7）UDP需要使用</w:t>
      </w:r>
      <w:r w:rsidRPr="0009089D">
        <w:rPr>
          <w:rFonts w:ascii="宋体" w:hAnsi="宋体" w:hint="eastAsia"/>
          <w:kern w:val="0"/>
          <w:sz w:val="24"/>
          <w:u w:val="single"/>
        </w:rPr>
        <w:t>   A   </w:t>
      </w:r>
      <w:r w:rsidRPr="0009089D">
        <w:rPr>
          <w:rFonts w:ascii="宋体" w:hAnsi="宋体" w:hint="eastAsia"/>
          <w:kern w:val="0"/>
          <w:sz w:val="24"/>
        </w:rPr>
        <w:t>地址，来给相应的应用程序发送用户数据报。</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端口， B. 应用程序，C. 因特网，   D.物理</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（8）IP负责</w:t>
      </w:r>
      <w:r w:rsidRPr="0009089D">
        <w:rPr>
          <w:rFonts w:ascii="宋体" w:hAnsi="宋体" w:hint="eastAsia"/>
          <w:kern w:val="0"/>
          <w:sz w:val="24"/>
          <w:u w:val="single"/>
        </w:rPr>
        <w:t>  A      </w:t>
      </w:r>
      <w:r w:rsidRPr="0009089D">
        <w:rPr>
          <w:rFonts w:ascii="宋体" w:hAnsi="宋体" w:hint="eastAsia"/>
          <w:kern w:val="0"/>
          <w:sz w:val="24"/>
        </w:rPr>
        <w:t>之间的通信，它使用</w:t>
      </w:r>
      <w:r w:rsidRPr="0009089D">
        <w:rPr>
          <w:rFonts w:ascii="宋体" w:hAnsi="宋体" w:hint="eastAsia"/>
          <w:kern w:val="0"/>
          <w:sz w:val="24"/>
          <w:u w:val="single"/>
        </w:rPr>
        <w:t>   D       </w:t>
      </w:r>
      <w:r w:rsidRPr="0009089D">
        <w:rPr>
          <w:rFonts w:ascii="宋体" w:hAnsi="宋体" w:hint="eastAsia"/>
          <w:kern w:val="0"/>
          <w:sz w:val="24"/>
        </w:rPr>
        <w:t>地址进行寻址；</w:t>
      </w:r>
    </w:p>
    <w:p w:rsidR="00CF6BAC" w:rsidRPr="0009089D" w:rsidRDefault="00CF6BAC" w:rsidP="0009089D">
      <w:pPr>
        <w:ind w:leftChars="-135" w:left="-283" w:rightChars="-203" w:right="-426" w:firstLineChars="250" w:firstLine="600"/>
        <w:jc w:val="left"/>
        <w:rPr>
          <w:rFonts w:ascii="宋体" w:hAnsi="宋体"/>
          <w:kern w:val="0"/>
          <w:sz w:val="24"/>
        </w:rPr>
      </w:pPr>
      <w:r w:rsidRPr="0009089D">
        <w:rPr>
          <w:rFonts w:ascii="宋体" w:hAnsi="宋体" w:hint="eastAsia"/>
          <w:kern w:val="0"/>
          <w:sz w:val="24"/>
        </w:rPr>
        <w:t>A. 主机到主机；     B. 进程到进程； C. 物理；    D. IP</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（9）TCP负责</w:t>
      </w:r>
      <w:r w:rsidRPr="0009089D">
        <w:rPr>
          <w:rFonts w:ascii="宋体" w:hAnsi="宋体" w:hint="eastAsia"/>
          <w:kern w:val="0"/>
          <w:sz w:val="24"/>
          <w:u w:val="single"/>
        </w:rPr>
        <w:t>   B    </w:t>
      </w:r>
      <w:r w:rsidRPr="0009089D">
        <w:rPr>
          <w:rFonts w:ascii="宋体" w:hAnsi="宋体" w:hint="eastAsia"/>
          <w:kern w:val="0"/>
          <w:sz w:val="24"/>
        </w:rPr>
        <w:t>之间的通信，它使用</w:t>
      </w:r>
      <w:r w:rsidRPr="0009089D">
        <w:rPr>
          <w:rFonts w:ascii="宋体" w:hAnsi="宋体" w:hint="eastAsia"/>
          <w:kern w:val="0"/>
          <w:sz w:val="24"/>
          <w:u w:val="single"/>
        </w:rPr>
        <w:t>    C     </w:t>
      </w:r>
      <w:r w:rsidRPr="0009089D">
        <w:rPr>
          <w:rFonts w:ascii="宋体" w:hAnsi="宋体" w:hint="eastAsia"/>
          <w:kern w:val="0"/>
          <w:sz w:val="24"/>
        </w:rPr>
        <w:t>地址进行寻址。</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主机到主机；     B. 进程到进程； C. 端口号；    D. IP</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（10）</w:t>
      </w:r>
      <w:r w:rsidRPr="0009089D">
        <w:rPr>
          <w:rFonts w:ascii="宋体" w:hAnsi="宋体" w:hint="eastAsia"/>
          <w:kern w:val="0"/>
          <w:sz w:val="24"/>
          <w:u w:val="single"/>
        </w:rPr>
        <w:t>     </w:t>
      </w:r>
      <w:r w:rsidR="002D11FC">
        <w:rPr>
          <w:rFonts w:ascii="宋体" w:hAnsi="宋体" w:hint="eastAsia"/>
          <w:kern w:val="0"/>
          <w:sz w:val="24"/>
          <w:u w:val="single"/>
        </w:rPr>
        <w:t>c</w:t>
      </w:r>
      <w:r w:rsidRPr="0009089D">
        <w:rPr>
          <w:rFonts w:ascii="宋体" w:hAnsi="宋体" w:hint="eastAsia"/>
          <w:kern w:val="0"/>
          <w:sz w:val="24"/>
          <w:u w:val="single"/>
        </w:rPr>
        <w:t>   </w:t>
      </w:r>
      <w:r w:rsidRPr="0009089D">
        <w:rPr>
          <w:rFonts w:ascii="宋体" w:hAnsi="宋体" w:hint="eastAsia"/>
          <w:kern w:val="0"/>
          <w:sz w:val="24"/>
        </w:rPr>
        <w:t>地址唯一地标识一个正在运行的应用程序，它由</w:t>
      </w:r>
      <w:r w:rsidRPr="0009089D">
        <w:rPr>
          <w:rFonts w:ascii="宋体" w:hAnsi="宋体" w:hint="eastAsia"/>
          <w:kern w:val="0"/>
          <w:sz w:val="24"/>
          <w:u w:val="single"/>
        </w:rPr>
        <w:t>      </w:t>
      </w:r>
      <w:r w:rsidR="002D11FC">
        <w:rPr>
          <w:rFonts w:ascii="宋体" w:hAnsi="宋体"/>
          <w:kern w:val="0"/>
          <w:sz w:val="24"/>
          <w:u w:val="single"/>
        </w:rPr>
        <w:t>D</w:t>
      </w:r>
      <w:r w:rsidRPr="0009089D">
        <w:rPr>
          <w:rFonts w:ascii="宋体" w:hAnsi="宋体" w:hint="eastAsia"/>
          <w:kern w:val="0"/>
          <w:sz w:val="24"/>
          <w:u w:val="single"/>
        </w:rPr>
        <w:t xml:space="preserve">   </w:t>
      </w:r>
      <w:r w:rsidRPr="0009089D">
        <w:rPr>
          <w:rFonts w:ascii="宋体" w:hAnsi="宋体" w:hint="eastAsia"/>
          <w:kern w:val="0"/>
          <w:sz w:val="24"/>
        </w:rPr>
        <w:t>地址的组合构成。</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IP， B. 传输层协议，C. 网卡的MAC，D.套接字，E. 端口号</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（11）面向连接的并发服务器使用</w:t>
      </w:r>
      <w:r w:rsidRPr="0009089D">
        <w:rPr>
          <w:rFonts w:ascii="宋体" w:hAnsi="宋体" w:hint="eastAsia"/>
          <w:kern w:val="0"/>
          <w:sz w:val="24"/>
          <w:u w:val="single"/>
        </w:rPr>
        <w:t>  D      </w:t>
      </w:r>
      <w:r w:rsidRPr="0009089D">
        <w:rPr>
          <w:rFonts w:ascii="宋体" w:hAnsi="宋体" w:hint="eastAsia"/>
          <w:kern w:val="0"/>
          <w:sz w:val="24"/>
        </w:rPr>
        <w:t>端口号进行网络通信服务。</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临时， B. 公认，C. 主动，   D.（A）和（B）</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（12）在电子邮件地址 macke@pit.arc.nasa.gov 中，域名部分是</w:t>
      </w:r>
      <w:r w:rsidRPr="0009089D">
        <w:rPr>
          <w:rFonts w:ascii="宋体" w:hAnsi="宋体" w:hint="eastAsia"/>
          <w:kern w:val="0"/>
          <w:sz w:val="24"/>
          <w:u w:val="single"/>
        </w:rPr>
        <w:t>  B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macke，B. pit.arc.nasa.gov，C. macke@pit.arc.nasa.gov，D.(A)和（B）</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（13）电子邮件客户端通常需要用</w:t>
      </w:r>
      <w:r w:rsidRPr="0009089D">
        <w:rPr>
          <w:rFonts w:ascii="宋体" w:hAnsi="宋体" w:hint="eastAsia"/>
          <w:kern w:val="0"/>
          <w:sz w:val="24"/>
          <w:u w:val="single"/>
        </w:rPr>
        <w:t>    A    </w:t>
      </w:r>
      <w:r w:rsidRPr="0009089D">
        <w:rPr>
          <w:rFonts w:ascii="宋体" w:hAnsi="宋体" w:hint="eastAsia"/>
          <w:kern w:val="0"/>
          <w:sz w:val="24"/>
        </w:rPr>
        <w:t>协议来发送邮件。</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仅SMTP， B.仅POP，  C. SMTP和POP，  D.以上都不正确</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（14）TCP不适合于传输实时通信数据，是因为</w:t>
      </w:r>
      <w:r w:rsidRPr="0009089D">
        <w:rPr>
          <w:rFonts w:ascii="宋体" w:hAnsi="宋体" w:hint="eastAsia"/>
          <w:kern w:val="0"/>
          <w:sz w:val="24"/>
          <w:u w:val="single"/>
        </w:rPr>
        <w:t xml:space="preserve">  C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没有提供时间戳，B.不支持多播，C.丢失分组需要重新传输，D.所有上述选项</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w:t>
      </w:r>
      <w:r w:rsidRPr="0009089D">
        <w:rPr>
          <w:rFonts w:ascii="宋体" w:hAnsi="宋体"/>
          <w:kern w:val="0"/>
          <w:sz w:val="24"/>
        </w:rPr>
        <w:t>15</w:t>
      </w:r>
      <w:r w:rsidRPr="0009089D">
        <w:rPr>
          <w:rFonts w:ascii="宋体" w:hAnsi="宋体" w:hint="eastAsia"/>
          <w:kern w:val="0"/>
          <w:sz w:val="24"/>
        </w:rPr>
        <w:t>）下列关于</w:t>
      </w:r>
      <w:r w:rsidRPr="0009089D">
        <w:rPr>
          <w:rFonts w:ascii="宋体" w:hAnsi="宋体"/>
          <w:kern w:val="0"/>
          <w:sz w:val="24"/>
        </w:rPr>
        <w:t>IPv4</w:t>
      </w:r>
      <w:r w:rsidRPr="0009089D">
        <w:rPr>
          <w:rFonts w:ascii="宋体" w:hAnsi="宋体" w:hint="eastAsia"/>
          <w:kern w:val="0"/>
          <w:sz w:val="24"/>
        </w:rPr>
        <w:t>地址的描述中哪些是错误的？</w:t>
      </w:r>
      <w:r w:rsidRPr="0009089D">
        <w:rPr>
          <w:rFonts w:ascii="宋体" w:hAnsi="宋体"/>
          <w:kern w:val="0"/>
          <w:sz w:val="24"/>
          <w:u w:val="single"/>
        </w:rPr>
        <w:t>     </w:t>
      </w:r>
      <w:r w:rsidRPr="0009089D">
        <w:rPr>
          <w:rFonts w:ascii="宋体" w:hAnsi="宋体" w:hint="eastAsia"/>
          <w:kern w:val="0"/>
          <w:sz w:val="24"/>
          <w:u w:val="single"/>
        </w:rPr>
        <w:t>DF</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A</w:t>
      </w:r>
      <w:r w:rsidRPr="0009089D">
        <w:rPr>
          <w:rFonts w:ascii="宋体" w:hAnsi="宋体" w:hint="eastAsia"/>
          <w:kern w:val="0"/>
          <w:sz w:val="24"/>
        </w:rPr>
        <w:t>．</w:t>
      </w:r>
      <w:r w:rsidRPr="0009089D">
        <w:rPr>
          <w:rFonts w:ascii="宋体" w:hAnsi="宋体"/>
          <w:kern w:val="0"/>
          <w:sz w:val="24"/>
        </w:rPr>
        <w:t>IP</w:t>
      </w:r>
      <w:r w:rsidRPr="0009089D">
        <w:rPr>
          <w:rFonts w:ascii="宋体" w:hAnsi="宋体" w:hint="eastAsia"/>
          <w:kern w:val="0"/>
          <w:sz w:val="24"/>
        </w:rPr>
        <w:t>地址的总长度为</w:t>
      </w:r>
      <w:r w:rsidRPr="0009089D">
        <w:rPr>
          <w:rFonts w:ascii="宋体" w:hAnsi="宋体"/>
          <w:kern w:val="0"/>
          <w:sz w:val="24"/>
        </w:rPr>
        <w:t>32</w:t>
      </w:r>
      <w:r w:rsidRPr="0009089D">
        <w:rPr>
          <w:rFonts w:ascii="宋体" w:hAnsi="宋体" w:hint="eastAsia"/>
          <w:kern w:val="0"/>
          <w:sz w:val="24"/>
        </w:rPr>
        <w:t>位</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B</w:t>
      </w:r>
      <w:r w:rsidRPr="0009089D">
        <w:rPr>
          <w:rFonts w:ascii="宋体" w:hAnsi="宋体" w:hint="eastAsia"/>
          <w:kern w:val="0"/>
          <w:sz w:val="24"/>
        </w:rPr>
        <w:t>．每一个</w:t>
      </w:r>
      <w:r w:rsidRPr="0009089D">
        <w:rPr>
          <w:rFonts w:ascii="宋体" w:hAnsi="宋体"/>
          <w:kern w:val="0"/>
          <w:sz w:val="24"/>
        </w:rPr>
        <w:t>IP</w:t>
      </w:r>
      <w:r w:rsidRPr="0009089D">
        <w:rPr>
          <w:rFonts w:ascii="宋体" w:hAnsi="宋体" w:hint="eastAsia"/>
          <w:kern w:val="0"/>
          <w:sz w:val="24"/>
        </w:rPr>
        <w:t>地址都由网络地址和主机地址组成</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C</w:t>
      </w:r>
      <w:r w:rsidRPr="0009089D">
        <w:rPr>
          <w:rFonts w:ascii="宋体" w:hAnsi="宋体" w:hint="eastAsia"/>
          <w:kern w:val="0"/>
          <w:sz w:val="24"/>
        </w:rPr>
        <w:t>．</w:t>
      </w:r>
      <w:r w:rsidRPr="0009089D">
        <w:rPr>
          <w:rFonts w:ascii="宋体" w:hAnsi="宋体"/>
          <w:kern w:val="0"/>
          <w:sz w:val="24"/>
        </w:rPr>
        <w:t>D</w:t>
      </w:r>
      <w:r w:rsidRPr="0009089D">
        <w:rPr>
          <w:rFonts w:ascii="宋体" w:hAnsi="宋体" w:hint="eastAsia"/>
          <w:kern w:val="0"/>
          <w:sz w:val="24"/>
        </w:rPr>
        <w:t>类地址属于组播地址</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D</w:t>
      </w:r>
      <w:r w:rsidRPr="0009089D">
        <w:rPr>
          <w:rFonts w:ascii="宋体" w:hAnsi="宋体" w:hint="eastAsia"/>
          <w:kern w:val="0"/>
          <w:sz w:val="24"/>
        </w:rPr>
        <w:t>．一个</w:t>
      </w:r>
      <w:r w:rsidRPr="0009089D">
        <w:rPr>
          <w:rFonts w:ascii="宋体" w:hAnsi="宋体"/>
          <w:kern w:val="0"/>
          <w:sz w:val="24"/>
        </w:rPr>
        <w:t>C</w:t>
      </w:r>
      <w:r w:rsidRPr="0009089D">
        <w:rPr>
          <w:rFonts w:ascii="宋体" w:hAnsi="宋体" w:hint="eastAsia"/>
          <w:kern w:val="0"/>
          <w:sz w:val="24"/>
        </w:rPr>
        <w:t>类地址拥有</w:t>
      </w:r>
      <w:r w:rsidRPr="0009089D">
        <w:rPr>
          <w:rFonts w:ascii="宋体" w:hAnsi="宋体"/>
          <w:kern w:val="0"/>
          <w:sz w:val="24"/>
        </w:rPr>
        <w:t>8</w:t>
      </w:r>
      <w:r w:rsidRPr="0009089D">
        <w:rPr>
          <w:rFonts w:ascii="宋体" w:hAnsi="宋体" w:hint="eastAsia"/>
          <w:kern w:val="0"/>
          <w:sz w:val="24"/>
        </w:rPr>
        <w:t>位主机地址，可给</w:t>
      </w:r>
      <w:r w:rsidRPr="0009089D">
        <w:rPr>
          <w:rFonts w:ascii="宋体" w:hAnsi="宋体"/>
          <w:kern w:val="0"/>
          <w:sz w:val="24"/>
        </w:rPr>
        <w:t>256</w:t>
      </w:r>
      <w:r w:rsidRPr="0009089D">
        <w:rPr>
          <w:rFonts w:ascii="宋体" w:hAnsi="宋体" w:hint="eastAsia"/>
          <w:kern w:val="0"/>
          <w:sz w:val="24"/>
        </w:rPr>
        <w:t>台主机分配地址</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E</w:t>
      </w:r>
      <w:r w:rsidRPr="0009089D">
        <w:rPr>
          <w:rFonts w:ascii="宋体" w:hAnsi="宋体" w:hint="eastAsia"/>
          <w:kern w:val="0"/>
          <w:sz w:val="24"/>
        </w:rPr>
        <w:t>．所有的</w:t>
      </w:r>
      <w:r w:rsidRPr="0009089D">
        <w:rPr>
          <w:rFonts w:ascii="宋体" w:hAnsi="宋体"/>
          <w:kern w:val="0"/>
          <w:sz w:val="24"/>
        </w:rPr>
        <w:t>A</w:t>
      </w:r>
      <w:r w:rsidRPr="0009089D">
        <w:rPr>
          <w:rFonts w:ascii="宋体" w:hAnsi="宋体" w:hint="eastAsia"/>
          <w:kern w:val="0"/>
          <w:sz w:val="24"/>
        </w:rPr>
        <w:t>类地址的首位一定是</w:t>
      </w:r>
      <w:r w:rsidRPr="0009089D">
        <w:rPr>
          <w:rFonts w:ascii="宋体" w:hAnsi="宋体"/>
          <w:kern w:val="0"/>
          <w:sz w:val="24"/>
        </w:rPr>
        <w:t>“0”</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F</w:t>
      </w:r>
      <w:r w:rsidRPr="0009089D">
        <w:rPr>
          <w:rFonts w:ascii="宋体" w:hAnsi="宋体" w:hint="eastAsia"/>
          <w:kern w:val="0"/>
          <w:sz w:val="24"/>
        </w:rPr>
        <w:t>．</w:t>
      </w:r>
      <w:r w:rsidRPr="0009089D">
        <w:rPr>
          <w:rFonts w:ascii="宋体" w:hAnsi="宋体"/>
          <w:kern w:val="0"/>
          <w:sz w:val="24"/>
        </w:rPr>
        <w:t>A</w:t>
      </w:r>
      <w:r w:rsidRPr="0009089D">
        <w:rPr>
          <w:rFonts w:ascii="宋体" w:hAnsi="宋体" w:hint="eastAsia"/>
          <w:kern w:val="0"/>
          <w:sz w:val="24"/>
        </w:rPr>
        <w:t>类地址拥有最多的网络数</w:t>
      </w:r>
    </w:p>
    <w:p w:rsidR="00CF6BAC" w:rsidRPr="0009089D" w:rsidRDefault="00CF6BAC" w:rsidP="0009089D">
      <w:pPr>
        <w:ind w:leftChars="-135" w:left="-283" w:rightChars="-203" w:right="-426"/>
        <w:jc w:val="left"/>
        <w:rPr>
          <w:rFonts w:ascii="宋体" w:hAnsi="宋体"/>
          <w:kern w:val="0"/>
          <w:sz w:val="24"/>
        </w:rPr>
      </w:pPr>
    </w:p>
    <w:p w:rsidR="00CF6BAC" w:rsidRPr="0009089D" w:rsidRDefault="00CF6BAC" w:rsidP="0009089D">
      <w:pPr>
        <w:ind w:leftChars="-135" w:left="-283" w:rightChars="-203" w:right="-426"/>
        <w:jc w:val="left"/>
        <w:rPr>
          <w:rFonts w:ascii="宋体" w:hAnsi="宋体"/>
          <w:kern w:val="0"/>
          <w:sz w:val="24"/>
        </w:rPr>
      </w:pP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（15）在OSI参考模型的描述中，下列说法中不正确的是</w:t>
      </w:r>
      <w:r w:rsidRPr="0009089D">
        <w:rPr>
          <w:rFonts w:ascii="宋体" w:hAnsi="宋体" w:hint="eastAsia"/>
          <w:kern w:val="0"/>
          <w:sz w:val="24"/>
          <w:u w:val="single"/>
        </w:rPr>
        <w:t xml:space="preserve">   C    </w:t>
      </w:r>
      <w:r w:rsidRPr="0009089D">
        <w:rPr>
          <w:rFonts w:ascii="宋体" w:hAnsi="宋体" w:hint="eastAsia"/>
          <w:kern w:val="0"/>
          <w:sz w:val="24"/>
        </w:rPr>
        <w:t> 。</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A．OSI参考模型定义了开放系统的层次结构</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B．OSI参考模型是一个在制定标准时使用的概念性的框架</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C．OSI参考模型的每层可以使用上层提供的服务</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lastRenderedPageBreak/>
        <w:t>D．OSI参考模型是开放系统互联参考模型</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（16）在应用层协议中，</w:t>
      </w:r>
      <w:r w:rsidRPr="0009089D">
        <w:rPr>
          <w:rFonts w:ascii="宋体" w:hAnsi="宋体" w:hint="eastAsia"/>
          <w:kern w:val="0"/>
          <w:sz w:val="24"/>
          <w:u w:val="single"/>
        </w:rPr>
        <w:t xml:space="preserve">   B       </w:t>
      </w:r>
      <w:r w:rsidRPr="0009089D">
        <w:rPr>
          <w:rFonts w:ascii="宋体" w:hAnsi="宋体" w:hint="eastAsia"/>
          <w:kern w:val="0"/>
          <w:sz w:val="24"/>
        </w:rPr>
        <w:t>既可使用传输层的TCP协议，又可用UDP协议。</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A.SNMP           B.DNS             C.HTTP                D.FTP</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（17）在OSI参考模型中，同一结点内相邻层之间通过</w:t>
      </w:r>
      <w:r w:rsidRPr="0009089D">
        <w:rPr>
          <w:rFonts w:ascii="宋体" w:hAnsi="宋体" w:hint="eastAsia"/>
          <w:kern w:val="0"/>
          <w:sz w:val="24"/>
          <w:u w:val="single"/>
        </w:rPr>
        <w:t xml:space="preserve">      A      </w:t>
      </w:r>
      <w:r w:rsidRPr="0009089D">
        <w:rPr>
          <w:rFonts w:ascii="宋体" w:hAnsi="宋体" w:hint="eastAsia"/>
          <w:kern w:val="0"/>
          <w:sz w:val="24"/>
        </w:rPr>
        <w:t>来进行通信。</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A．接口       B．进程       C．协议       D．应用程序</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（18）OSI参考模型的数据链路层的功能包括</w:t>
      </w:r>
      <w:r w:rsidRPr="0009089D">
        <w:rPr>
          <w:rFonts w:ascii="宋体" w:hAnsi="宋体" w:hint="eastAsia"/>
          <w:kern w:val="0"/>
          <w:sz w:val="24"/>
          <w:u w:val="single"/>
        </w:rPr>
        <w:t xml:space="preserve">    A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A．保证数据帧传输的正确顺序、无差错和完整性</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B．提供用户与传输网络之间的接口</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C．控制报文通过网络的路由选择</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D．处理信号通过物理介质的传输</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（19）100Mbps快速以太网与10Mbps传统以太网的帧结构</w:t>
      </w:r>
      <w:r w:rsidRPr="0009089D">
        <w:rPr>
          <w:rFonts w:ascii="宋体" w:hAnsi="宋体" w:hint="eastAsia"/>
          <w:kern w:val="0"/>
          <w:sz w:val="24"/>
          <w:u w:val="single"/>
        </w:rPr>
        <w:t xml:space="preserve">    C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A．完全不同          B．帧头控制字节不同</w:t>
      </w:r>
    </w:p>
    <w:p w:rsidR="00CF6BAC" w:rsidRPr="0009089D" w:rsidRDefault="00CF6BAC" w:rsidP="0009089D">
      <w:pPr>
        <w:ind w:leftChars="-135" w:left="-283" w:rightChars="-203" w:right="-426" w:firstLineChars="150" w:firstLine="360"/>
        <w:jc w:val="left"/>
        <w:rPr>
          <w:rFonts w:ascii="宋体" w:hAnsi="宋体"/>
          <w:kern w:val="0"/>
          <w:sz w:val="24"/>
        </w:rPr>
      </w:pPr>
      <w:r w:rsidRPr="0009089D">
        <w:rPr>
          <w:rFonts w:ascii="宋体" w:hAnsi="宋体" w:hint="eastAsia"/>
          <w:kern w:val="0"/>
          <w:sz w:val="24"/>
        </w:rPr>
        <w:t>C．完全相同          D．可以相同也可以不同</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（20）</w:t>
      </w:r>
      <w:r w:rsidRPr="0009089D">
        <w:rPr>
          <w:rFonts w:ascii="宋体" w:hAnsi="宋体" w:hint="eastAsia"/>
          <w:kern w:val="0"/>
          <w:sz w:val="24"/>
          <w:u w:val="single"/>
        </w:rPr>
        <w:t xml:space="preserve">   C   </w:t>
      </w:r>
      <w:r w:rsidRPr="0009089D">
        <w:rPr>
          <w:rFonts w:ascii="宋体" w:hAnsi="宋体" w:hint="eastAsia"/>
          <w:kern w:val="0"/>
          <w:sz w:val="24"/>
        </w:rPr>
        <w:t> 的物理层标准要求使用非屏蔽双绞线。</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A．10 BASE-2    B．10 BASE-5   C．100BASE-TX     D．100 BASE-FX</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w:t>
      </w:r>
      <w:r w:rsidRPr="0009089D">
        <w:rPr>
          <w:rFonts w:ascii="宋体" w:hAnsi="宋体"/>
          <w:kern w:val="0"/>
          <w:sz w:val="24"/>
        </w:rPr>
        <w:t>21</w:t>
      </w:r>
      <w:r w:rsidRPr="0009089D">
        <w:rPr>
          <w:rFonts w:ascii="宋体" w:hAnsi="宋体" w:hint="eastAsia"/>
          <w:kern w:val="0"/>
          <w:sz w:val="24"/>
        </w:rPr>
        <w:t>）当一个以太网中的一台源主机要发送数据给位于另一个网络中的一台目的主机时，以太帧头部的目的地址是</w:t>
      </w:r>
      <w:r w:rsidRPr="0009089D">
        <w:rPr>
          <w:rFonts w:ascii="宋体" w:hAnsi="宋体"/>
          <w:kern w:val="0"/>
          <w:sz w:val="24"/>
          <w:u w:val="single"/>
        </w:rPr>
        <w:t>      </w:t>
      </w:r>
      <w:r w:rsidRPr="0009089D">
        <w:rPr>
          <w:rFonts w:ascii="宋体" w:hAnsi="宋体" w:hint="eastAsia"/>
          <w:kern w:val="0"/>
          <w:sz w:val="24"/>
          <w:u w:val="single"/>
        </w:rPr>
        <w:t>B</w:t>
      </w:r>
      <w:r w:rsidRPr="0009089D">
        <w:rPr>
          <w:rFonts w:ascii="宋体" w:hAnsi="宋体"/>
          <w:kern w:val="0"/>
          <w:sz w:val="24"/>
          <w:u w:val="single"/>
        </w:rPr>
        <w:t xml:space="preserve">    </w:t>
      </w:r>
      <w:r w:rsidRPr="0009089D">
        <w:rPr>
          <w:rFonts w:ascii="宋体" w:hAnsi="宋体"/>
          <w:kern w:val="0"/>
          <w:sz w:val="24"/>
        </w:rPr>
        <w:t> </w:t>
      </w:r>
      <w:r w:rsidRPr="0009089D">
        <w:rPr>
          <w:rFonts w:ascii="宋体" w:hAnsi="宋体" w:hint="eastAsia"/>
          <w:kern w:val="0"/>
          <w:sz w:val="24"/>
        </w:rPr>
        <w:t>，</w:t>
      </w:r>
      <w:r w:rsidRPr="0009089D">
        <w:rPr>
          <w:rFonts w:ascii="宋体" w:hAnsi="宋体"/>
          <w:kern w:val="0"/>
          <w:sz w:val="24"/>
        </w:rPr>
        <w:t>IP</w:t>
      </w:r>
      <w:r w:rsidRPr="0009089D">
        <w:rPr>
          <w:rFonts w:ascii="宋体" w:hAnsi="宋体" w:hint="eastAsia"/>
          <w:kern w:val="0"/>
          <w:sz w:val="24"/>
        </w:rPr>
        <w:t>包头部的目的地址必须是</w:t>
      </w:r>
      <w:r w:rsidRPr="0009089D">
        <w:rPr>
          <w:rFonts w:ascii="宋体" w:hAnsi="宋体"/>
          <w:kern w:val="0"/>
          <w:sz w:val="24"/>
          <w:u w:val="single"/>
        </w:rPr>
        <w:t>   </w:t>
      </w:r>
      <w:r w:rsidRPr="0009089D">
        <w:rPr>
          <w:rFonts w:ascii="宋体" w:hAnsi="宋体" w:hint="eastAsia"/>
          <w:kern w:val="0"/>
          <w:sz w:val="24"/>
          <w:u w:val="single"/>
        </w:rPr>
        <w:t>D</w:t>
      </w:r>
      <w:r w:rsidRPr="0009089D">
        <w:rPr>
          <w:rFonts w:ascii="宋体" w:hAnsi="宋体"/>
          <w:kern w:val="0"/>
          <w:sz w:val="24"/>
          <w:u w:val="single"/>
        </w:rPr>
        <w:t xml:space="preserve">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A</w:t>
      </w:r>
      <w:r w:rsidRPr="0009089D">
        <w:rPr>
          <w:rFonts w:ascii="宋体" w:hAnsi="宋体" w:hint="eastAsia"/>
          <w:kern w:val="0"/>
          <w:sz w:val="24"/>
        </w:rPr>
        <w:t>．路由器的</w:t>
      </w:r>
      <w:r w:rsidRPr="0009089D">
        <w:rPr>
          <w:rFonts w:ascii="宋体" w:hAnsi="宋体"/>
          <w:kern w:val="0"/>
          <w:sz w:val="24"/>
        </w:rPr>
        <w:t>IP</w:t>
      </w:r>
      <w:r w:rsidRPr="0009089D">
        <w:rPr>
          <w:rFonts w:ascii="宋体" w:hAnsi="宋体" w:hint="eastAsia"/>
          <w:kern w:val="0"/>
          <w:sz w:val="24"/>
        </w:rPr>
        <w:t>地址</w:t>
      </w:r>
      <w:r w:rsidRPr="0009089D">
        <w:rPr>
          <w:rFonts w:ascii="宋体" w:hAnsi="宋体"/>
          <w:kern w:val="0"/>
          <w:sz w:val="24"/>
        </w:rPr>
        <w:t>               B</w:t>
      </w:r>
      <w:r w:rsidRPr="0009089D">
        <w:rPr>
          <w:rFonts w:ascii="宋体" w:hAnsi="宋体" w:hint="eastAsia"/>
          <w:kern w:val="0"/>
          <w:sz w:val="24"/>
        </w:rPr>
        <w:t>．路由器的</w:t>
      </w:r>
      <w:r w:rsidRPr="0009089D">
        <w:rPr>
          <w:rFonts w:ascii="宋体" w:hAnsi="宋体"/>
          <w:kern w:val="0"/>
          <w:sz w:val="24"/>
        </w:rPr>
        <w:t>MAC</w:t>
      </w:r>
      <w:r w:rsidRPr="0009089D">
        <w:rPr>
          <w:rFonts w:ascii="宋体" w:hAnsi="宋体" w:hint="eastAsia"/>
          <w:kern w:val="0"/>
          <w:sz w:val="24"/>
        </w:rPr>
        <w:t>地址</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kern w:val="0"/>
          <w:sz w:val="24"/>
        </w:rPr>
        <w:t>C</w:t>
      </w:r>
      <w:r w:rsidRPr="0009089D">
        <w:rPr>
          <w:rFonts w:ascii="宋体" w:hAnsi="宋体" w:hint="eastAsia"/>
          <w:kern w:val="0"/>
          <w:sz w:val="24"/>
        </w:rPr>
        <w:t>．目的主机的</w:t>
      </w:r>
      <w:r w:rsidRPr="0009089D">
        <w:rPr>
          <w:rFonts w:ascii="宋体" w:hAnsi="宋体"/>
          <w:kern w:val="0"/>
          <w:sz w:val="24"/>
        </w:rPr>
        <w:t>MAC</w:t>
      </w:r>
      <w:r w:rsidRPr="0009089D">
        <w:rPr>
          <w:rFonts w:ascii="宋体" w:hAnsi="宋体" w:hint="eastAsia"/>
          <w:kern w:val="0"/>
          <w:sz w:val="24"/>
        </w:rPr>
        <w:t>地址</w:t>
      </w:r>
      <w:r w:rsidRPr="0009089D">
        <w:rPr>
          <w:rFonts w:ascii="宋体" w:hAnsi="宋体"/>
          <w:kern w:val="0"/>
          <w:sz w:val="24"/>
        </w:rPr>
        <w:t>           D</w:t>
      </w:r>
      <w:r w:rsidRPr="0009089D">
        <w:rPr>
          <w:rFonts w:ascii="宋体" w:hAnsi="宋体" w:hint="eastAsia"/>
          <w:kern w:val="0"/>
          <w:sz w:val="24"/>
        </w:rPr>
        <w:t>．目的主机的</w:t>
      </w:r>
      <w:r w:rsidRPr="0009089D">
        <w:rPr>
          <w:rFonts w:ascii="宋体" w:hAnsi="宋体"/>
          <w:kern w:val="0"/>
          <w:sz w:val="24"/>
        </w:rPr>
        <w:t>IP</w:t>
      </w:r>
      <w:r w:rsidRPr="0009089D">
        <w:rPr>
          <w:rFonts w:ascii="宋体" w:hAnsi="宋体" w:hint="eastAsia"/>
          <w:kern w:val="0"/>
          <w:sz w:val="24"/>
        </w:rPr>
        <w:t>地址</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（22）当一个发往目的主机的IP包经过多个路由器转发时，以下哪种情况正确地描述了包内IP地址的变化？</w:t>
      </w:r>
      <w:r w:rsidRPr="0009089D">
        <w:rPr>
          <w:rFonts w:ascii="宋体" w:hAnsi="宋体" w:hint="eastAsia"/>
          <w:kern w:val="0"/>
          <w:sz w:val="24"/>
          <w:u w:val="single"/>
        </w:rPr>
        <w:t xml:space="preserve">    D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A当IP包在每跳段中传输时，目的地址改为下个路由器的IP地址。</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B当一个路由器将IP包发送到广域网WAN时，目的IP地址经常变化。</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C目的IP地址将永远是第一个路由器的IP地址。</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D目的IP地址固定不变。</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（23）以下哪个协议被用于动态分配本地网络内的IP地址？</w:t>
      </w:r>
      <w:r w:rsidRPr="0009089D">
        <w:rPr>
          <w:rFonts w:ascii="宋体" w:hAnsi="宋体" w:hint="eastAsia"/>
          <w:kern w:val="0"/>
          <w:sz w:val="24"/>
          <w:u w:val="single"/>
        </w:rPr>
        <w:t xml:space="preserve">  A      </w:t>
      </w:r>
      <w:r w:rsidRPr="0009089D">
        <w:rPr>
          <w:rFonts w:ascii="宋体" w:hAnsi="宋体" w:hint="eastAsia"/>
          <w:kern w:val="0"/>
          <w:sz w:val="24"/>
        </w:rPr>
        <w:t>。</w:t>
      </w:r>
    </w:p>
    <w:p w:rsidR="00CF6BAC" w:rsidRPr="0009089D" w:rsidRDefault="00CF6BAC" w:rsidP="0009089D">
      <w:pPr>
        <w:ind w:leftChars="-135" w:left="-283" w:rightChars="-203" w:right="-426"/>
        <w:jc w:val="left"/>
        <w:rPr>
          <w:rFonts w:ascii="宋体" w:hAnsi="宋体"/>
          <w:kern w:val="0"/>
          <w:sz w:val="24"/>
        </w:rPr>
      </w:pPr>
      <w:r w:rsidRPr="0009089D">
        <w:rPr>
          <w:rFonts w:ascii="宋体" w:hAnsi="宋体" w:hint="eastAsia"/>
          <w:kern w:val="0"/>
          <w:sz w:val="24"/>
        </w:rPr>
        <w:t>A. DHCP       B. ARP         C. proxy ARP       D. IGRP</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24</w:t>
      </w:r>
      <w:r w:rsidRPr="0009089D">
        <w:rPr>
          <w:rFonts w:ascii="宋体" w:hAnsi="宋体" w:cs="宋体" w:hint="eastAsia"/>
          <w:kern w:val="0"/>
          <w:sz w:val="24"/>
        </w:rPr>
        <w:t>）</w:t>
      </w:r>
      <w:r w:rsidRPr="0009089D">
        <w:rPr>
          <w:rFonts w:ascii="宋体" w:hAnsi="宋体"/>
          <w:kern w:val="0"/>
          <w:sz w:val="24"/>
        </w:rPr>
        <w:t>E-mail</w:t>
      </w:r>
      <w:r w:rsidRPr="0009089D">
        <w:rPr>
          <w:rFonts w:ascii="宋体" w:hAnsi="宋体" w:cs="宋体" w:hint="eastAsia"/>
          <w:kern w:val="0"/>
          <w:sz w:val="24"/>
        </w:rPr>
        <w:t>安全传输的方法称为</w:t>
      </w:r>
      <w:r w:rsidRPr="0009089D">
        <w:rPr>
          <w:rFonts w:ascii="宋体" w:hAnsi="宋体"/>
          <w:kern w:val="0"/>
          <w:sz w:val="24"/>
          <w:u w:val="single"/>
        </w:rPr>
        <w:t xml:space="preserve"> C    </w:t>
      </w:r>
      <w:r w:rsidRPr="0009089D">
        <w:rPr>
          <w:rFonts w:ascii="宋体" w:hAnsi="宋体" w:cs="宋体" w:hint="eastAsia"/>
          <w:kern w:val="0"/>
          <w:sz w:val="24"/>
        </w:rPr>
        <w:t>。</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w:t>
      </w:r>
      <w:r w:rsidRPr="0009089D">
        <w:rPr>
          <w:rFonts w:ascii="宋体" w:hAnsi="宋体"/>
          <w:kern w:val="0"/>
          <w:sz w:val="24"/>
        </w:rPr>
        <w:t xml:space="preserve"> TLS        </w:t>
      </w:r>
      <w:r w:rsidRPr="0009089D">
        <w:rPr>
          <w:rFonts w:ascii="宋体" w:hAnsi="宋体" w:cs="宋体" w:hint="eastAsia"/>
          <w:kern w:val="0"/>
          <w:sz w:val="24"/>
        </w:rPr>
        <w:t>B.</w:t>
      </w:r>
      <w:r w:rsidRPr="0009089D">
        <w:rPr>
          <w:rFonts w:ascii="宋体" w:hAnsi="宋体"/>
          <w:kern w:val="0"/>
          <w:sz w:val="24"/>
        </w:rPr>
        <w:t xml:space="preserve">  SA</w:t>
      </w:r>
      <w:r w:rsidRPr="0009089D">
        <w:rPr>
          <w:rFonts w:ascii="宋体" w:hAnsi="宋体" w:cs="宋体" w:hint="eastAsia"/>
          <w:kern w:val="0"/>
          <w:sz w:val="24"/>
        </w:rPr>
        <w:t>安全关联组</w:t>
      </w:r>
      <w:r w:rsidRPr="0009089D">
        <w:rPr>
          <w:rFonts w:ascii="宋体" w:hAnsi="宋体"/>
          <w:kern w:val="0"/>
          <w:sz w:val="24"/>
        </w:rPr>
        <w:t>             C.  S/MIME     D.  IPSec</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25</w:t>
      </w:r>
      <w:r w:rsidRPr="0009089D">
        <w:rPr>
          <w:rFonts w:ascii="宋体" w:hAnsi="宋体" w:cs="宋体" w:hint="eastAsia"/>
          <w:kern w:val="0"/>
          <w:sz w:val="24"/>
        </w:rPr>
        <w:t>）</w:t>
      </w:r>
      <w:r w:rsidRPr="0009089D">
        <w:rPr>
          <w:rFonts w:ascii="宋体" w:hAnsi="宋体"/>
          <w:kern w:val="0"/>
          <w:sz w:val="24"/>
          <w:u w:val="single"/>
        </w:rPr>
        <w:t>   </w:t>
      </w:r>
      <w:r w:rsidRPr="0009089D">
        <w:rPr>
          <w:rFonts w:ascii="宋体" w:hAnsi="宋体" w:hint="eastAsia"/>
          <w:kern w:val="0"/>
          <w:sz w:val="24"/>
          <w:u w:val="single"/>
        </w:rPr>
        <w:t>B</w:t>
      </w:r>
      <w:r w:rsidRPr="0009089D">
        <w:rPr>
          <w:rFonts w:ascii="宋体" w:hAnsi="宋体"/>
          <w:kern w:val="0"/>
          <w:sz w:val="24"/>
          <w:u w:val="single"/>
        </w:rPr>
        <w:t>    </w:t>
      </w:r>
      <w:r w:rsidRPr="0009089D">
        <w:rPr>
          <w:rFonts w:ascii="宋体" w:hAnsi="宋体" w:cs="宋体" w:hint="eastAsia"/>
          <w:kern w:val="0"/>
          <w:sz w:val="24"/>
        </w:rPr>
        <w:t>可以根据报文自身头部包含的信息来决定转发或阻止该报文。</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．代理防火墙</w:t>
      </w:r>
      <w:r w:rsidRPr="0009089D">
        <w:rPr>
          <w:rFonts w:ascii="宋体" w:hAnsi="宋体"/>
          <w:kern w:val="0"/>
          <w:sz w:val="24"/>
        </w:rPr>
        <w:t xml:space="preserve">             </w:t>
      </w:r>
      <w:r w:rsidRPr="0009089D">
        <w:rPr>
          <w:rFonts w:ascii="宋体" w:hAnsi="宋体" w:cs="宋体" w:hint="eastAsia"/>
          <w:kern w:val="0"/>
          <w:sz w:val="24"/>
        </w:rPr>
        <w:t>B.</w:t>
      </w:r>
      <w:r w:rsidRPr="0009089D">
        <w:rPr>
          <w:rFonts w:ascii="宋体" w:hAnsi="宋体"/>
          <w:kern w:val="0"/>
          <w:sz w:val="24"/>
        </w:rPr>
        <w:t xml:space="preserve"> </w:t>
      </w:r>
      <w:r w:rsidRPr="0009089D">
        <w:rPr>
          <w:rFonts w:ascii="宋体" w:hAnsi="宋体" w:cs="宋体" w:hint="eastAsia"/>
          <w:kern w:val="0"/>
          <w:sz w:val="24"/>
        </w:rPr>
        <w:t>包过滤防火墙</w:t>
      </w:r>
      <w:r w:rsidRPr="0009089D">
        <w:rPr>
          <w:rFonts w:ascii="宋体" w:hAnsi="宋体"/>
          <w:kern w:val="0"/>
          <w:sz w:val="24"/>
        </w:rPr>
        <w:t xml:space="preserve">  </w:t>
      </w:r>
      <w:r w:rsidRPr="0009089D">
        <w:rPr>
          <w:rFonts w:ascii="宋体" w:hAnsi="宋体" w:cs="宋体" w:hint="eastAsia"/>
          <w:kern w:val="0"/>
          <w:sz w:val="24"/>
        </w:rPr>
        <w:t>C.</w:t>
      </w:r>
      <w:r w:rsidRPr="0009089D">
        <w:rPr>
          <w:rFonts w:ascii="宋体" w:hAnsi="宋体"/>
          <w:kern w:val="0"/>
          <w:sz w:val="24"/>
        </w:rPr>
        <w:t xml:space="preserve"> </w:t>
      </w:r>
      <w:r w:rsidRPr="0009089D">
        <w:rPr>
          <w:rFonts w:ascii="宋体" w:hAnsi="宋体" w:cs="宋体" w:hint="eastAsia"/>
          <w:kern w:val="0"/>
          <w:sz w:val="24"/>
        </w:rPr>
        <w:t>报文摘要</w:t>
      </w:r>
      <w:r w:rsidRPr="0009089D">
        <w:rPr>
          <w:rFonts w:ascii="宋体" w:hAnsi="宋体"/>
          <w:kern w:val="0"/>
          <w:sz w:val="24"/>
        </w:rPr>
        <w:t xml:space="preserve">                </w:t>
      </w:r>
      <w:r w:rsidRPr="0009089D">
        <w:rPr>
          <w:rFonts w:ascii="宋体" w:hAnsi="宋体" w:cs="宋体" w:hint="eastAsia"/>
          <w:kern w:val="0"/>
          <w:sz w:val="24"/>
        </w:rPr>
        <w:t>D.</w:t>
      </w:r>
      <w:r w:rsidRPr="0009089D">
        <w:rPr>
          <w:rFonts w:ascii="宋体" w:hAnsi="宋体"/>
          <w:kern w:val="0"/>
          <w:sz w:val="24"/>
        </w:rPr>
        <w:t xml:space="preserve"> </w:t>
      </w:r>
      <w:r w:rsidRPr="0009089D">
        <w:rPr>
          <w:rFonts w:ascii="宋体" w:hAnsi="宋体" w:cs="宋体" w:hint="eastAsia"/>
          <w:kern w:val="0"/>
          <w:sz w:val="24"/>
        </w:rPr>
        <w:t>私钥</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26</w:t>
      </w:r>
      <w:r w:rsidRPr="0009089D">
        <w:rPr>
          <w:rFonts w:ascii="宋体" w:hAnsi="宋体" w:cs="宋体" w:hint="eastAsia"/>
          <w:kern w:val="0"/>
          <w:sz w:val="24"/>
        </w:rPr>
        <w:t>）</w:t>
      </w:r>
      <w:r w:rsidRPr="0009089D">
        <w:rPr>
          <w:rFonts w:ascii="宋体" w:hAnsi="宋体"/>
          <w:kern w:val="0"/>
          <w:sz w:val="24"/>
          <w:u w:val="single"/>
        </w:rPr>
        <w:t>  </w:t>
      </w:r>
      <w:r w:rsidRPr="0009089D">
        <w:rPr>
          <w:rFonts w:ascii="宋体" w:hAnsi="宋体" w:hint="eastAsia"/>
          <w:kern w:val="0"/>
          <w:sz w:val="24"/>
          <w:u w:val="single"/>
        </w:rPr>
        <w:t>D</w:t>
      </w:r>
      <w:r w:rsidRPr="0009089D">
        <w:rPr>
          <w:rFonts w:ascii="宋体" w:hAnsi="宋体"/>
          <w:kern w:val="0"/>
          <w:sz w:val="24"/>
          <w:u w:val="single"/>
        </w:rPr>
        <w:t xml:space="preserve">     </w:t>
      </w:r>
      <w:r w:rsidRPr="0009089D">
        <w:rPr>
          <w:rFonts w:ascii="宋体" w:hAnsi="宋体" w:cs="宋体" w:hint="eastAsia"/>
          <w:kern w:val="0"/>
          <w:sz w:val="24"/>
        </w:rPr>
        <w:t>协议主要用于加密机制。</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w:t>
      </w:r>
      <w:r w:rsidRPr="0009089D">
        <w:rPr>
          <w:rFonts w:ascii="宋体" w:hAnsi="宋体"/>
          <w:kern w:val="0"/>
          <w:sz w:val="24"/>
        </w:rPr>
        <w:t xml:space="preserve">HTTP                      </w:t>
      </w:r>
      <w:r w:rsidRPr="0009089D">
        <w:rPr>
          <w:rFonts w:ascii="宋体" w:hAnsi="宋体" w:cs="宋体" w:hint="eastAsia"/>
          <w:kern w:val="0"/>
          <w:sz w:val="24"/>
        </w:rPr>
        <w:t xml:space="preserve">B. </w:t>
      </w:r>
      <w:r w:rsidRPr="0009089D">
        <w:rPr>
          <w:rFonts w:ascii="宋体" w:hAnsi="宋体"/>
          <w:kern w:val="0"/>
          <w:sz w:val="24"/>
        </w:rPr>
        <w:t xml:space="preserve">FTP                 </w:t>
      </w:r>
      <w:r w:rsidRPr="0009089D">
        <w:rPr>
          <w:rFonts w:ascii="宋体" w:hAnsi="宋体" w:cs="宋体" w:hint="eastAsia"/>
          <w:kern w:val="0"/>
          <w:sz w:val="24"/>
        </w:rPr>
        <w:t>C.</w:t>
      </w:r>
      <w:r w:rsidRPr="0009089D">
        <w:rPr>
          <w:rFonts w:ascii="宋体" w:hAnsi="宋体"/>
          <w:kern w:val="0"/>
          <w:sz w:val="24"/>
        </w:rPr>
        <w:t xml:space="preserve"> TELNET                  </w:t>
      </w:r>
      <w:r w:rsidRPr="0009089D">
        <w:rPr>
          <w:rFonts w:ascii="宋体" w:hAnsi="宋体" w:cs="宋体" w:hint="eastAsia"/>
          <w:kern w:val="0"/>
          <w:sz w:val="24"/>
        </w:rPr>
        <w:t>D.</w:t>
      </w:r>
      <w:r w:rsidRPr="0009089D">
        <w:rPr>
          <w:rFonts w:ascii="宋体" w:hAnsi="宋体"/>
          <w:kern w:val="0"/>
          <w:sz w:val="24"/>
        </w:rPr>
        <w:t xml:space="preserve"> SSL</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27</w:t>
      </w:r>
      <w:r w:rsidRPr="0009089D">
        <w:rPr>
          <w:rFonts w:ascii="宋体" w:hAnsi="宋体" w:cs="宋体" w:hint="eastAsia"/>
          <w:kern w:val="0"/>
          <w:sz w:val="24"/>
        </w:rPr>
        <w:t>）属于被动攻击的恶意网络行为是</w:t>
      </w:r>
      <w:r w:rsidRPr="0009089D">
        <w:rPr>
          <w:rFonts w:ascii="宋体" w:hAnsi="宋体"/>
          <w:kern w:val="0"/>
          <w:sz w:val="24"/>
          <w:u w:val="single"/>
        </w:rPr>
        <w:t xml:space="preserve">  </w:t>
      </w:r>
      <w:r w:rsidRPr="0009089D">
        <w:rPr>
          <w:rFonts w:ascii="宋体" w:hAnsi="宋体" w:hint="eastAsia"/>
          <w:kern w:val="0"/>
          <w:sz w:val="24"/>
          <w:u w:val="single"/>
        </w:rPr>
        <w:t>B</w:t>
      </w:r>
      <w:r w:rsidRPr="0009089D">
        <w:rPr>
          <w:rFonts w:ascii="宋体" w:hAnsi="宋体"/>
          <w:kern w:val="0"/>
          <w:sz w:val="24"/>
          <w:u w:val="single"/>
        </w:rPr>
        <w:t>     </w:t>
      </w:r>
      <w:r w:rsidRPr="0009089D">
        <w:rPr>
          <w:rFonts w:ascii="宋体" w:hAnsi="宋体" w:cs="宋体" w:hint="eastAsia"/>
          <w:kern w:val="0"/>
          <w:sz w:val="24"/>
        </w:rPr>
        <w:t>。</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．缓冲区溢出</w:t>
      </w:r>
      <w:r w:rsidRPr="0009089D">
        <w:rPr>
          <w:rFonts w:ascii="宋体" w:hAnsi="宋体"/>
          <w:kern w:val="0"/>
          <w:sz w:val="24"/>
        </w:rPr>
        <w:t xml:space="preserve">             </w:t>
      </w:r>
      <w:r w:rsidRPr="0009089D">
        <w:rPr>
          <w:rFonts w:ascii="宋体" w:hAnsi="宋体" w:cs="宋体" w:hint="eastAsia"/>
          <w:kern w:val="0"/>
          <w:sz w:val="24"/>
        </w:rPr>
        <w:t>B.</w:t>
      </w:r>
      <w:r w:rsidRPr="0009089D">
        <w:rPr>
          <w:rFonts w:ascii="宋体" w:hAnsi="宋体"/>
          <w:kern w:val="0"/>
          <w:sz w:val="24"/>
        </w:rPr>
        <w:t xml:space="preserve"> </w:t>
      </w:r>
      <w:r w:rsidRPr="0009089D">
        <w:rPr>
          <w:rFonts w:ascii="宋体" w:hAnsi="宋体" w:cs="宋体" w:hint="eastAsia"/>
          <w:kern w:val="0"/>
          <w:sz w:val="24"/>
        </w:rPr>
        <w:t>网络监听</w:t>
      </w:r>
      <w:r w:rsidRPr="0009089D">
        <w:rPr>
          <w:rFonts w:ascii="宋体" w:hAnsi="宋体"/>
          <w:kern w:val="0"/>
          <w:sz w:val="24"/>
        </w:rPr>
        <w:t xml:space="preserve">                </w:t>
      </w:r>
      <w:r w:rsidRPr="0009089D">
        <w:rPr>
          <w:rFonts w:ascii="宋体" w:hAnsi="宋体" w:cs="宋体" w:hint="eastAsia"/>
          <w:kern w:val="0"/>
          <w:sz w:val="24"/>
        </w:rPr>
        <w:t>C.</w:t>
      </w:r>
      <w:r w:rsidRPr="0009089D">
        <w:rPr>
          <w:rFonts w:ascii="宋体" w:hAnsi="宋体"/>
          <w:kern w:val="0"/>
          <w:sz w:val="24"/>
        </w:rPr>
        <w:t xml:space="preserve"> </w:t>
      </w:r>
      <w:r w:rsidRPr="0009089D">
        <w:rPr>
          <w:rFonts w:ascii="宋体" w:hAnsi="宋体" w:cs="宋体" w:hint="eastAsia"/>
          <w:kern w:val="0"/>
          <w:sz w:val="24"/>
        </w:rPr>
        <w:t>端口扫描</w:t>
      </w:r>
      <w:r w:rsidRPr="0009089D">
        <w:rPr>
          <w:rFonts w:ascii="宋体" w:hAnsi="宋体"/>
          <w:kern w:val="0"/>
          <w:sz w:val="24"/>
        </w:rPr>
        <w:t xml:space="preserve">                </w:t>
      </w:r>
      <w:r w:rsidRPr="0009089D">
        <w:rPr>
          <w:rFonts w:ascii="宋体" w:hAnsi="宋体" w:cs="宋体" w:hint="eastAsia"/>
          <w:kern w:val="0"/>
          <w:sz w:val="24"/>
        </w:rPr>
        <w:t>D.</w:t>
      </w:r>
      <w:r w:rsidRPr="0009089D">
        <w:rPr>
          <w:rFonts w:ascii="宋体" w:hAnsi="宋体"/>
          <w:kern w:val="0"/>
          <w:sz w:val="24"/>
        </w:rPr>
        <w:t xml:space="preserve"> IP</w:t>
      </w:r>
      <w:r w:rsidRPr="0009089D">
        <w:rPr>
          <w:rFonts w:ascii="宋体" w:hAnsi="宋体" w:cs="宋体" w:hint="eastAsia"/>
          <w:kern w:val="0"/>
          <w:sz w:val="24"/>
        </w:rPr>
        <w:t>欺骗</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28</w:t>
      </w:r>
      <w:r w:rsidRPr="0009089D">
        <w:rPr>
          <w:rFonts w:ascii="宋体" w:hAnsi="宋体" w:cs="宋体" w:hint="eastAsia"/>
          <w:kern w:val="0"/>
          <w:sz w:val="24"/>
        </w:rPr>
        <w:t>）向有限的存储空间输入超长的字符串属于</w:t>
      </w:r>
      <w:r w:rsidRPr="0009089D">
        <w:rPr>
          <w:rFonts w:ascii="宋体" w:hAnsi="宋体"/>
          <w:kern w:val="0"/>
          <w:sz w:val="24"/>
          <w:u w:val="single"/>
        </w:rPr>
        <w:t xml:space="preserve">   A  </w:t>
      </w:r>
      <w:r w:rsidRPr="0009089D">
        <w:rPr>
          <w:rFonts w:ascii="宋体" w:hAnsi="宋体" w:cs="宋体" w:hint="eastAsia"/>
          <w:kern w:val="0"/>
          <w:sz w:val="24"/>
        </w:rPr>
        <w:t>攻击手段。</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．缓冲区溢出</w:t>
      </w:r>
      <w:r w:rsidRPr="0009089D">
        <w:rPr>
          <w:rFonts w:ascii="宋体" w:hAnsi="宋体"/>
          <w:kern w:val="0"/>
          <w:sz w:val="24"/>
        </w:rPr>
        <w:t xml:space="preserve">             </w:t>
      </w:r>
      <w:r w:rsidRPr="0009089D">
        <w:rPr>
          <w:rFonts w:ascii="宋体" w:hAnsi="宋体" w:cs="宋体" w:hint="eastAsia"/>
          <w:kern w:val="0"/>
          <w:sz w:val="24"/>
        </w:rPr>
        <w:t>B.</w:t>
      </w:r>
      <w:r w:rsidRPr="0009089D">
        <w:rPr>
          <w:rFonts w:ascii="宋体" w:hAnsi="宋体"/>
          <w:kern w:val="0"/>
          <w:sz w:val="24"/>
        </w:rPr>
        <w:t xml:space="preserve"> </w:t>
      </w:r>
      <w:r w:rsidRPr="0009089D">
        <w:rPr>
          <w:rFonts w:ascii="宋体" w:hAnsi="宋体" w:cs="宋体" w:hint="eastAsia"/>
          <w:kern w:val="0"/>
          <w:sz w:val="24"/>
        </w:rPr>
        <w:t>运行恶意软件</w:t>
      </w:r>
      <w:r w:rsidRPr="0009089D">
        <w:rPr>
          <w:rFonts w:ascii="宋体" w:hAnsi="宋体"/>
          <w:kern w:val="0"/>
          <w:sz w:val="24"/>
        </w:rPr>
        <w:t xml:space="preserve">         </w:t>
      </w:r>
      <w:r w:rsidRPr="0009089D">
        <w:rPr>
          <w:rFonts w:ascii="宋体" w:hAnsi="宋体" w:cs="宋体" w:hint="eastAsia"/>
          <w:kern w:val="0"/>
          <w:sz w:val="24"/>
        </w:rPr>
        <w:t>C.</w:t>
      </w:r>
      <w:r w:rsidRPr="0009089D">
        <w:rPr>
          <w:rFonts w:ascii="宋体" w:hAnsi="宋体"/>
          <w:kern w:val="0"/>
          <w:sz w:val="24"/>
        </w:rPr>
        <w:t xml:space="preserve"> </w:t>
      </w:r>
      <w:hyperlink r:id="rId12" w:tgtFrame="_blank" w:history="1">
        <w:r w:rsidRPr="0009089D">
          <w:rPr>
            <w:rStyle w:val="a7"/>
            <w:rFonts w:ascii="宋体" w:hAnsi="宋体" w:hint="eastAsia"/>
            <w:color w:val="auto"/>
            <w:kern w:val="0"/>
            <w:sz w:val="24"/>
          </w:rPr>
          <w:t>浏览</w:t>
        </w:r>
      </w:hyperlink>
      <w:r w:rsidRPr="0009089D">
        <w:rPr>
          <w:rFonts w:ascii="宋体" w:hAnsi="宋体" w:cs="宋体" w:hint="eastAsia"/>
          <w:kern w:val="0"/>
          <w:sz w:val="24"/>
        </w:rPr>
        <w:t>恶意代码网页</w:t>
      </w:r>
      <w:r w:rsidRPr="0009089D">
        <w:rPr>
          <w:rFonts w:ascii="宋体" w:hAnsi="宋体"/>
          <w:kern w:val="0"/>
          <w:sz w:val="24"/>
        </w:rPr>
        <w:t xml:space="preserve">  </w:t>
      </w:r>
      <w:r w:rsidRPr="0009089D">
        <w:rPr>
          <w:rFonts w:ascii="宋体" w:hAnsi="宋体" w:cs="宋体" w:hint="eastAsia"/>
          <w:kern w:val="0"/>
          <w:sz w:val="24"/>
        </w:rPr>
        <w:t>D.</w:t>
      </w:r>
      <w:r w:rsidRPr="0009089D">
        <w:rPr>
          <w:rFonts w:ascii="宋体" w:hAnsi="宋体"/>
          <w:kern w:val="0"/>
          <w:sz w:val="24"/>
        </w:rPr>
        <w:t xml:space="preserve"> </w:t>
      </w:r>
      <w:r w:rsidRPr="0009089D">
        <w:rPr>
          <w:rFonts w:ascii="宋体" w:hAnsi="宋体" w:cs="宋体" w:hint="eastAsia"/>
          <w:kern w:val="0"/>
          <w:sz w:val="24"/>
        </w:rPr>
        <w:t>打开病毒附件</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29</w:t>
      </w:r>
      <w:r w:rsidRPr="0009089D">
        <w:rPr>
          <w:rFonts w:ascii="宋体" w:hAnsi="宋体" w:cs="宋体" w:hint="eastAsia"/>
          <w:kern w:val="0"/>
          <w:sz w:val="24"/>
        </w:rPr>
        <w:t>）</w:t>
      </w:r>
      <w:r w:rsidRPr="0009089D">
        <w:rPr>
          <w:rFonts w:ascii="宋体" w:hAnsi="宋体"/>
          <w:kern w:val="0"/>
          <w:sz w:val="24"/>
        </w:rPr>
        <w:t>IPSec</w:t>
      </w:r>
      <w:r w:rsidRPr="0009089D">
        <w:rPr>
          <w:rFonts w:ascii="宋体" w:hAnsi="宋体" w:cs="宋体" w:hint="eastAsia"/>
          <w:kern w:val="0"/>
          <w:sz w:val="24"/>
        </w:rPr>
        <w:t>需要使用一个称为B</w:t>
      </w:r>
      <w:r w:rsidRPr="0009089D">
        <w:rPr>
          <w:rFonts w:ascii="宋体" w:hAnsi="宋体"/>
          <w:kern w:val="0"/>
          <w:sz w:val="24"/>
          <w:u w:val="single"/>
        </w:rPr>
        <w:t xml:space="preserve"> </w:t>
      </w:r>
      <w:r w:rsidRPr="0009089D">
        <w:rPr>
          <w:rFonts w:ascii="宋体" w:hAnsi="宋体" w:cs="宋体" w:hint="eastAsia"/>
          <w:kern w:val="0"/>
          <w:sz w:val="24"/>
          <w:u w:val="single"/>
        </w:rPr>
        <w:t> </w:t>
      </w:r>
      <w:r w:rsidRPr="0009089D">
        <w:rPr>
          <w:rFonts w:ascii="宋体" w:hAnsi="宋体"/>
          <w:kern w:val="0"/>
          <w:sz w:val="24"/>
          <w:u w:val="single"/>
        </w:rPr>
        <w:t>    </w:t>
      </w:r>
      <w:r w:rsidRPr="0009089D">
        <w:rPr>
          <w:rFonts w:ascii="宋体" w:hAnsi="宋体" w:cs="宋体" w:hint="eastAsia"/>
          <w:kern w:val="0"/>
          <w:sz w:val="24"/>
        </w:rPr>
        <w:t>的信令协议来建立两台主机之间的逻辑连接。</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w:t>
      </w:r>
      <w:r w:rsidRPr="0009089D">
        <w:rPr>
          <w:rFonts w:ascii="宋体" w:hAnsi="宋体"/>
          <w:kern w:val="0"/>
          <w:sz w:val="24"/>
        </w:rPr>
        <w:t>AH</w:t>
      </w:r>
      <w:r w:rsidRPr="0009089D">
        <w:rPr>
          <w:rFonts w:ascii="宋体" w:hAnsi="宋体" w:cs="宋体" w:hint="eastAsia"/>
          <w:kern w:val="0"/>
          <w:sz w:val="24"/>
        </w:rPr>
        <w:t>认证头部协议</w:t>
      </w:r>
      <w:r w:rsidRPr="0009089D">
        <w:rPr>
          <w:rFonts w:ascii="宋体" w:hAnsi="宋体"/>
          <w:kern w:val="0"/>
          <w:sz w:val="24"/>
        </w:rPr>
        <w:t xml:space="preserve">     </w:t>
      </w:r>
      <w:r w:rsidRPr="0009089D">
        <w:rPr>
          <w:rFonts w:ascii="宋体" w:hAnsi="宋体" w:cs="宋体" w:hint="eastAsia"/>
          <w:kern w:val="0"/>
          <w:sz w:val="24"/>
        </w:rPr>
        <w:t>B.</w:t>
      </w:r>
      <w:r w:rsidRPr="0009089D">
        <w:rPr>
          <w:rFonts w:ascii="宋体" w:hAnsi="宋体"/>
          <w:kern w:val="0"/>
          <w:sz w:val="24"/>
        </w:rPr>
        <w:t xml:space="preserve"> SA</w:t>
      </w:r>
      <w:r w:rsidRPr="0009089D">
        <w:rPr>
          <w:rFonts w:ascii="宋体" w:hAnsi="宋体" w:cs="宋体" w:hint="eastAsia"/>
          <w:kern w:val="0"/>
          <w:sz w:val="24"/>
        </w:rPr>
        <w:t>安全关联组协议</w:t>
      </w:r>
      <w:r w:rsidRPr="0009089D">
        <w:rPr>
          <w:rFonts w:ascii="宋体" w:hAnsi="宋体"/>
          <w:kern w:val="0"/>
          <w:sz w:val="24"/>
        </w:rPr>
        <w:t xml:space="preserve">       </w:t>
      </w:r>
      <w:r w:rsidRPr="0009089D">
        <w:rPr>
          <w:rFonts w:ascii="宋体" w:hAnsi="宋体" w:cs="宋体" w:hint="eastAsia"/>
          <w:kern w:val="0"/>
          <w:sz w:val="24"/>
        </w:rPr>
        <w:t>C.</w:t>
      </w:r>
      <w:r w:rsidRPr="0009089D">
        <w:rPr>
          <w:rFonts w:ascii="宋体" w:hAnsi="宋体"/>
          <w:kern w:val="0"/>
          <w:sz w:val="24"/>
        </w:rPr>
        <w:t xml:space="preserve"> PGP</w:t>
      </w:r>
      <w:r w:rsidRPr="0009089D">
        <w:rPr>
          <w:rFonts w:ascii="宋体" w:hAnsi="宋体" w:cs="宋体" w:hint="eastAsia"/>
          <w:kern w:val="0"/>
          <w:sz w:val="24"/>
        </w:rPr>
        <w:t>隐私</w:t>
      </w:r>
      <w:r w:rsidRPr="0009089D">
        <w:rPr>
          <w:rFonts w:ascii="宋体" w:hAnsi="宋体"/>
          <w:kern w:val="0"/>
          <w:sz w:val="24"/>
        </w:rPr>
        <w:t xml:space="preserve">  </w:t>
      </w:r>
      <w:r w:rsidRPr="0009089D">
        <w:rPr>
          <w:rFonts w:ascii="宋体" w:hAnsi="宋体" w:cs="宋体" w:hint="eastAsia"/>
          <w:kern w:val="0"/>
          <w:sz w:val="24"/>
        </w:rPr>
        <w:t>D.</w:t>
      </w:r>
      <w:r w:rsidRPr="0009089D">
        <w:rPr>
          <w:rFonts w:ascii="宋体" w:hAnsi="宋体"/>
          <w:kern w:val="0"/>
          <w:sz w:val="24"/>
        </w:rPr>
        <w:t xml:space="preserve"> TLS</w:t>
      </w:r>
      <w:r w:rsidRPr="0009089D">
        <w:rPr>
          <w:rFonts w:ascii="宋体" w:hAnsi="宋体" w:cs="宋体" w:hint="eastAsia"/>
          <w:kern w:val="0"/>
          <w:sz w:val="24"/>
        </w:rPr>
        <w:t>传输</w:t>
      </w:r>
      <w:r w:rsidRPr="0009089D">
        <w:rPr>
          <w:rFonts w:ascii="宋体" w:hAnsi="宋体" w:cs="宋体" w:hint="eastAsia"/>
          <w:kern w:val="0"/>
          <w:sz w:val="24"/>
        </w:rPr>
        <w:lastRenderedPageBreak/>
        <w:t>安全协议</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30</w:t>
      </w:r>
      <w:r w:rsidRPr="0009089D">
        <w:rPr>
          <w:rFonts w:ascii="宋体" w:hAnsi="宋体" w:cs="宋体" w:hint="eastAsia"/>
          <w:kern w:val="0"/>
          <w:sz w:val="24"/>
        </w:rPr>
        <w:t>）在</w:t>
      </w:r>
      <w:r w:rsidRPr="0009089D">
        <w:rPr>
          <w:rFonts w:ascii="宋体" w:hAnsi="宋体"/>
          <w:kern w:val="0"/>
          <w:sz w:val="24"/>
        </w:rPr>
        <w:t>IP</w:t>
      </w:r>
      <w:r w:rsidRPr="0009089D">
        <w:rPr>
          <w:rFonts w:ascii="宋体" w:hAnsi="宋体" w:cs="宋体" w:hint="eastAsia"/>
          <w:kern w:val="0"/>
          <w:sz w:val="24"/>
        </w:rPr>
        <w:t>互联网层提供安全的一组协议是</w:t>
      </w:r>
      <w:r w:rsidRPr="0009089D">
        <w:rPr>
          <w:rFonts w:ascii="宋体" w:hAnsi="宋体"/>
          <w:kern w:val="0"/>
          <w:sz w:val="24"/>
        </w:rPr>
        <w:t xml:space="preserve"> </w:t>
      </w:r>
      <w:r w:rsidRPr="0009089D">
        <w:rPr>
          <w:rFonts w:ascii="宋体" w:hAnsi="宋体"/>
          <w:kern w:val="0"/>
          <w:sz w:val="24"/>
          <w:u w:val="single"/>
        </w:rPr>
        <w:t>  </w:t>
      </w:r>
      <w:r w:rsidRPr="0009089D">
        <w:rPr>
          <w:rFonts w:ascii="宋体" w:hAnsi="宋体" w:hint="eastAsia"/>
          <w:kern w:val="0"/>
          <w:sz w:val="24"/>
          <w:u w:val="single"/>
        </w:rPr>
        <w:t>D</w:t>
      </w:r>
      <w:r w:rsidRPr="0009089D">
        <w:rPr>
          <w:rFonts w:ascii="宋体" w:hAnsi="宋体"/>
          <w:kern w:val="0"/>
          <w:sz w:val="24"/>
          <w:u w:val="single"/>
        </w:rPr>
        <w:t>      </w:t>
      </w:r>
      <w:r w:rsidRPr="0009089D">
        <w:rPr>
          <w:rFonts w:ascii="宋体" w:hAnsi="宋体"/>
          <w:kern w:val="0"/>
          <w:sz w:val="24"/>
        </w:rPr>
        <w:t> </w:t>
      </w:r>
      <w:r w:rsidRPr="0009089D">
        <w:rPr>
          <w:rFonts w:ascii="宋体" w:hAnsi="宋体" w:cs="宋体" w:hint="eastAsia"/>
          <w:kern w:val="0"/>
          <w:sz w:val="24"/>
        </w:rPr>
        <w:t>。</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w:t>
      </w:r>
      <w:r w:rsidRPr="0009089D">
        <w:rPr>
          <w:rFonts w:ascii="宋体" w:hAnsi="宋体"/>
          <w:kern w:val="0"/>
          <w:sz w:val="24"/>
        </w:rPr>
        <w:t xml:space="preserve">TLS                </w:t>
      </w:r>
      <w:r w:rsidRPr="0009089D">
        <w:rPr>
          <w:rFonts w:ascii="宋体" w:hAnsi="宋体" w:cs="宋体" w:hint="eastAsia"/>
          <w:kern w:val="0"/>
          <w:sz w:val="24"/>
        </w:rPr>
        <w:t>B.</w:t>
      </w:r>
      <w:r w:rsidRPr="0009089D">
        <w:rPr>
          <w:rFonts w:ascii="宋体" w:hAnsi="宋体"/>
          <w:kern w:val="0"/>
          <w:sz w:val="24"/>
        </w:rPr>
        <w:t xml:space="preserve"> SSH                 </w:t>
      </w:r>
      <w:r w:rsidRPr="0009089D">
        <w:rPr>
          <w:rFonts w:ascii="宋体" w:hAnsi="宋体" w:cs="宋体" w:hint="eastAsia"/>
          <w:kern w:val="0"/>
          <w:sz w:val="24"/>
        </w:rPr>
        <w:t>C.</w:t>
      </w:r>
      <w:r w:rsidRPr="0009089D">
        <w:rPr>
          <w:rFonts w:ascii="宋体" w:hAnsi="宋体"/>
          <w:kern w:val="0"/>
          <w:sz w:val="24"/>
        </w:rPr>
        <w:t xml:space="preserve"> PGP                 </w:t>
      </w:r>
      <w:r w:rsidRPr="0009089D">
        <w:rPr>
          <w:rFonts w:ascii="宋体" w:hAnsi="宋体" w:cs="宋体" w:hint="eastAsia"/>
          <w:kern w:val="0"/>
          <w:sz w:val="24"/>
        </w:rPr>
        <w:t>D.</w:t>
      </w:r>
      <w:r w:rsidRPr="0009089D">
        <w:rPr>
          <w:rFonts w:ascii="宋体" w:hAnsi="宋体"/>
          <w:kern w:val="0"/>
          <w:sz w:val="24"/>
        </w:rPr>
        <w:t xml:space="preserve"> IPSec</w:t>
      </w:r>
    </w:p>
    <w:p w:rsidR="00CF6BAC" w:rsidRPr="0009089D" w:rsidRDefault="00CF6BAC" w:rsidP="0009089D">
      <w:pPr>
        <w:ind w:leftChars="-135" w:left="-283" w:rightChars="-203" w:right="-426"/>
        <w:jc w:val="left"/>
        <w:rPr>
          <w:rFonts w:ascii="宋体" w:hAnsi="宋体" w:cs="宋体"/>
          <w:kern w:val="0"/>
          <w:sz w:val="24"/>
        </w:rPr>
      </w:pP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31</w:t>
      </w:r>
      <w:r w:rsidRPr="0009089D">
        <w:rPr>
          <w:rFonts w:ascii="宋体" w:hAnsi="宋体" w:cs="宋体" w:hint="eastAsia"/>
          <w:kern w:val="0"/>
          <w:sz w:val="24"/>
        </w:rPr>
        <w:t>）</w:t>
      </w:r>
      <w:r w:rsidRPr="0009089D">
        <w:rPr>
          <w:rFonts w:ascii="宋体" w:hAnsi="宋体"/>
          <w:kern w:val="0"/>
          <w:sz w:val="24"/>
          <w:u w:val="single"/>
        </w:rPr>
        <w:t> </w:t>
      </w:r>
      <w:r w:rsidRPr="0009089D">
        <w:rPr>
          <w:rFonts w:ascii="宋体" w:hAnsi="宋体" w:hint="eastAsia"/>
          <w:kern w:val="0"/>
          <w:sz w:val="24"/>
          <w:u w:val="single"/>
        </w:rPr>
        <w:t>A</w:t>
      </w:r>
      <w:r w:rsidRPr="0009089D">
        <w:rPr>
          <w:rFonts w:ascii="宋体" w:hAnsi="宋体"/>
          <w:kern w:val="0"/>
          <w:sz w:val="24"/>
          <w:u w:val="single"/>
        </w:rPr>
        <w:t xml:space="preserve">      </w:t>
      </w:r>
      <w:r w:rsidRPr="0009089D">
        <w:rPr>
          <w:rFonts w:ascii="宋体" w:hAnsi="宋体" w:cs="宋体" w:hint="eastAsia"/>
          <w:kern w:val="0"/>
          <w:sz w:val="24"/>
        </w:rPr>
        <w:t>是</w:t>
      </w:r>
      <w:r w:rsidRPr="0009089D">
        <w:rPr>
          <w:rFonts w:ascii="宋体" w:hAnsi="宋体"/>
          <w:kern w:val="0"/>
          <w:sz w:val="24"/>
        </w:rPr>
        <w:t>IP</w:t>
      </w:r>
      <w:r w:rsidRPr="0009089D">
        <w:rPr>
          <w:rFonts w:ascii="宋体" w:hAnsi="宋体" w:cs="宋体" w:hint="eastAsia"/>
          <w:kern w:val="0"/>
          <w:sz w:val="24"/>
        </w:rPr>
        <w:t>层的安全协议，它只能提供完整性和鉴别功能，不能提供信息保密。</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w:t>
      </w:r>
      <w:r w:rsidRPr="0009089D">
        <w:rPr>
          <w:rFonts w:ascii="宋体" w:hAnsi="宋体"/>
          <w:kern w:val="0"/>
          <w:sz w:val="24"/>
        </w:rPr>
        <w:t xml:space="preserve">AH                  </w:t>
      </w:r>
      <w:r w:rsidRPr="0009089D">
        <w:rPr>
          <w:rFonts w:ascii="宋体" w:hAnsi="宋体" w:cs="宋体" w:hint="eastAsia"/>
          <w:kern w:val="0"/>
          <w:sz w:val="24"/>
        </w:rPr>
        <w:t>B.</w:t>
      </w:r>
      <w:r w:rsidRPr="0009089D">
        <w:rPr>
          <w:rFonts w:ascii="宋体" w:hAnsi="宋体"/>
          <w:kern w:val="0"/>
          <w:sz w:val="24"/>
        </w:rPr>
        <w:t xml:space="preserve"> PGP                 </w:t>
      </w:r>
      <w:r w:rsidRPr="0009089D">
        <w:rPr>
          <w:rFonts w:ascii="宋体" w:hAnsi="宋体" w:cs="宋体" w:hint="eastAsia"/>
          <w:kern w:val="0"/>
          <w:sz w:val="24"/>
        </w:rPr>
        <w:t>C.</w:t>
      </w:r>
      <w:r w:rsidRPr="0009089D">
        <w:rPr>
          <w:rFonts w:ascii="宋体" w:hAnsi="宋体"/>
          <w:kern w:val="0"/>
          <w:sz w:val="24"/>
        </w:rPr>
        <w:t xml:space="preserve"> ESP                  </w:t>
      </w:r>
      <w:r w:rsidRPr="0009089D">
        <w:rPr>
          <w:rFonts w:ascii="宋体" w:hAnsi="宋体" w:cs="宋体" w:hint="eastAsia"/>
          <w:kern w:val="0"/>
          <w:sz w:val="24"/>
        </w:rPr>
        <w:t>D.</w:t>
      </w:r>
      <w:r w:rsidRPr="0009089D">
        <w:rPr>
          <w:rFonts w:ascii="宋体" w:hAnsi="宋体"/>
          <w:kern w:val="0"/>
          <w:sz w:val="24"/>
        </w:rPr>
        <w:t xml:space="preserve"> IPSec</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32</w:t>
      </w:r>
      <w:r w:rsidRPr="0009089D">
        <w:rPr>
          <w:rFonts w:ascii="宋体" w:hAnsi="宋体" w:cs="宋体" w:hint="eastAsia"/>
          <w:kern w:val="0"/>
          <w:sz w:val="24"/>
        </w:rPr>
        <w:t>）虚拟专网</w:t>
      </w:r>
      <w:r w:rsidRPr="0009089D">
        <w:rPr>
          <w:rFonts w:ascii="宋体" w:hAnsi="宋体"/>
          <w:kern w:val="0"/>
          <w:sz w:val="24"/>
        </w:rPr>
        <w:t>VPN</w:t>
      </w:r>
      <w:r w:rsidRPr="0009089D">
        <w:rPr>
          <w:rFonts w:ascii="宋体" w:hAnsi="宋体" w:cs="宋体" w:hint="eastAsia"/>
          <w:kern w:val="0"/>
          <w:sz w:val="24"/>
        </w:rPr>
        <w:t>使用</w:t>
      </w:r>
      <w:r w:rsidRPr="0009089D">
        <w:rPr>
          <w:rFonts w:ascii="宋体" w:hAnsi="宋体"/>
          <w:kern w:val="0"/>
          <w:sz w:val="24"/>
          <w:u w:val="single"/>
        </w:rPr>
        <w:t xml:space="preserve">  </w:t>
      </w:r>
      <w:r w:rsidRPr="0009089D">
        <w:rPr>
          <w:rFonts w:ascii="宋体" w:hAnsi="宋体" w:hint="eastAsia"/>
          <w:kern w:val="0"/>
          <w:sz w:val="24"/>
          <w:u w:val="single"/>
        </w:rPr>
        <w:t>C</w:t>
      </w:r>
      <w:r w:rsidRPr="0009089D">
        <w:rPr>
          <w:rFonts w:ascii="宋体" w:hAnsi="宋体"/>
          <w:kern w:val="0"/>
          <w:sz w:val="24"/>
          <w:u w:val="single"/>
        </w:rPr>
        <w:t>    </w:t>
      </w:r>
      <w:r w:rsidRPr="0009089D">
        <w:rPr>
          <w:rFonts w:ascii="宋体" w:hAnsi="宋体" w:cs="宋体" w:hint="eastAsia"/>
          <w:kern w:val="0"/>
          <w:sz w:val="24"/>
        </w:rPr>
        <w:t>来保证信息传输中的保密性。</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w:t>
      </w:r>
      <w:r w:rsidRPr="0009089D">
        <w:rPr>
          <w:rFonts w:ascii="宋体" w:hAnsi="宋体"/>
          <w:kern w:val="0"/>
          <w:sz w:val="24"/>
        </w:rPr>
        <w:t xml:space="preserve">IPSec                     </w:t>
      </w:r>
      <w:r w:rsidRPr="0009089D">
        <w:rPr>
          <w:rFonts w:ascii="宋体" w:hAnsi="宋体" w:cs="宋体" w:hint="eastAsia"/>
          <w:kern w:val="0"/>
          <w:sz w:val="24"/>
        </w:rPr>
        <w:t>B. 隧道</w:t>
      </w:r>
      <w:r w:rsidRPr="0009089D">
        <w:rPr>
          <w:rFonts w:ascii="宋体" w:hAnsi="宋体"/>
          <w:kern w:val="0"/>
          <w:sz w:val="24"/>
        </w:rPr>
        <w:t xml:space="preserve">                </w:t>
      </w:r>
      <w:r w:rsidRPr="0009089D">
        <w:rPr>
          <w:rFonts w:ascii="宋体" w:hAnsi="宋体" w:cs="宋体" w:hint="eastAsia"/>
          <w:kern w:val="0"/>
          <w:sz w:val="24"/>
        </w:rPr>
        <w:t>C.（</w:t>
      </w:r>
      <w:r w:rsidRPr="0009089D">
        <w:rPr>
          <w:rFonts w:ascii="宋体" w:hAnsi="宋体"/>
          <w:kern w:val="0"/>
          <w:sz w:val="24"/>
        </w:rPr>
        <w:t>A</w:t>
      </w:r>
      <w:r w:rsidRPr="0009089D">
        <w:rPr>
          <w:rFonts w:ascii="宋体" w:hAnsi="宋体" w:cs="宋体" w:hint="eastAsia"/>
          <w:kern w:val="0"/>
          <w:sz w:val="24"/>
        </w:rPr>
        <w:t>）和（</w:t>
      </w:r>
      <w:r w:rsidRPr="0009089D">
        <w:rPr>
          <w:rFonts w:ascii="宋体" w:hAnsi="宋体"/>
          <w:kern w:val="0"/>
          <w:sz w:val="24"/>
        </w:rPr>
        <w:t>B</w:t>
      </w:r>
      <w:r w:rsidRPr="0009089D">
        <w:rPr>
          <w:rFonts w:ascii="宋体" w:hAnsi="宋体" w:cs="宋体" w:hint="eastAsia"/>
          <w:kern w:val="0"/>
          <w:sz w:val="24"/>
        </w:rPr>
        <w:t>）</w:t>
      </w:r>
      <w:r w:rsidRPr="0009089D">
        <w:rPr>
          <w:rFonts w:ascii="宋体" w:hAnsi="宋体"/>
          <w:kern w:val="0"/>
          <w:sz w:val="24"/>
        </w:rPr>
        <w:t xml:space="preserve">        </w:t>
      </w:r>
      <w:r w:rsidRPr="0009089D">
        <w:rPr>
          <w:rFonts w:ascii="宋体" w:hAnsi="宋体" w:cs="宋体" w:hint="eastAsia"/>
          <w:kern w:val="0"/>
          <w:sz w:val="24"/>
        </w:rPr>
        <w:t>D.</w:t>
      </w:r>
      <w:r w:rsidRPr="0009089D">
        <w:rPr>
          <w:rFonts w:ascii="宋体" w:hAnsi="宋体"/>
          <w:kern w:val="0"/>
          <w:sz w:val="24"/>
        </w:rPr>
        <w:t xml:space="preserve"> </w:t>
      </w:r>
      <w:r w:rsidRPr="0009089D">
        <w:rPr>
          <w:rFonts w:ascii="宋体" w:hAnsi="宋体" w:cs="宋体" w:hint="eastAsia"/>
          <w:kern w:val="0"/>
          <w:sz w:val="24"/>
        </w:rPr>
        <w:t>以上都不正确</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cs="宋体" w:hint="eastAsia"/>
          <w:kern w:val="0"/>
          <w:sz w:val="24"/>
        </w:rPr>
        <w:t>（</w:t>
      </w:r>
      <w:r w:rsidRPr="0009089D">
        <w:rPr>
          <w:rFonts w:ascii="宋体" w:hAnsi="宋体"/>
          <w:kern w:val="0"/>
          <w:sz w:val="24"/>
        </w:rPr>
        <w:t>33</w:t>
      </w:r>
      <w:r w:rsidRPr="0009089D">
        <w:rPr>
          <w:rFonts w:ascii="宋体" w:hAnsi="宋体" w:cs="宋体" w:hint="eastAsia"/>
          <w:kern w:val="0"/>
          <w:sz w:val="24"/>
        </w:rPr>
        <w:t>）在</w:t>
      </w:r>
      <w:r w:rsidRPr="0009089D">
        <w:rPr>
          <w:rFonts w:ascii="宋体" w:hAnsi="宋体"/>
          <w:kern w:val="0"/>
          <w:sz w:val="24"/>
        </w:rPr>
        <w:t>VPN</w:t>
      </w:r>
      <w:r w:rsidRPr="0009089D">
        <w:rPr>
          <w:rFonts w:ascii="宋体" w:hAnsi="宋体" w:cs="宋体" w:hint="eastAsia"/>
          <w:kern w:val="0"/>
          <w:sz w:val="24"/>
        </w:rPr>
        <w:t>中，对</w:t>
      </w:r>
      <w:r w:rsidRPr="0009089D">
        <w:rPr>
          <w:rFonts w:ascii="宋体" w:hAnsi="宋体"/>
          <w:kern w:val="0"/>
          <w:sz w:val="24"/>
          <w:u w:val="single"/>
        </w:rPr>
        <w:t>  </w:t>
      </w:r>
      <w:r w:rsidRPr="0009089D">
        <w:rPr>
          <w:rFonts w:ascii="宋体" w:hAnsi="宋体" w:hint="eastAsia"/>
          <w:kern w:val="0"/>
          <w:sz w:val="24"/>
          <w:u w:val="single"/>
        </w:rPr>
        <w:t>A</w:t>
      </w:r>
      <w:r w:rsidRPr="0009089D">
        <w:rPr>
          <w:rFonts w:ascii="宋体" w:hAnsi="宋体"/>
          <w:kern w:val="0"/>
          <w:sz w:val="24"/>
          <w:u w:val="single"/>
        </w:rPr>
        <w:t xml:space="preserve">      </w:t>
      </w:r>
      <w:r w:rsidRPr="0009089D">
        <w:rPr>
          <w:rFonts w:ascii="宋体" w:hAnsi="宋体" w:cs="宋体" w:hint="eastAsia"/>
          <w:kern w:val="0"/>
          <w:sz w:val="24"/>
        </w:rPr>
        <w:t>进行加密。</w:t>
      </w:r>
    </w:p>
    <w:p w:rsidR="00CF6BAC" w:rsidRPr="0009089D" w:rsidRDefault="00CF6BAC" w:rsidP="0009089D">
      <w:pPr>
        <w:ind w:leftChars="-135" w:left="-283" w:rightChars="-203" w:right="-426"/>
        <w:jc w:val="left"/>
        <w:rPr>
          <w:rFonts w:ascii="宋体" w:hAnsi="宋体" w:cs="宋体"/>
          <w:kern w:val="0"/>
          <w:sz w:val="24"/>
        </w:rPr>
      </w:pPr>
      <w:r w:rsidRPr="0009089D">
        <w:rPr>
          <w:rFonts w:ascii="宋体" w:hAnsi="宋体"/>
          <w:kern w:val="0"/>
          <w:sz w:val="24"/>
        </w:rPr>
        <w:t>A</w:t>
      </w:r>
      <w:r w:rsidRPr="0009089D">
        <w:rPr>
          <w:rFonts w:ascii="宋体" w:hAnsi="宋体" w:cs="宋体" w:hint="eastAsia"/>
          <w:kern w:val="0"/>
          <w:sz w:val="24"/>
        </w:rPr>
        <w:t>．内网数据报</w:t>
      </w:r>
      <w:r w:rsidRPr="0009089D">
        <w:rPr>
          <w:rFonts w:ascii="宋体" w:hAnsi="宋体"/>
          <w:kern w:val="0"/>
          <w:sz w:val="24"/>
        </w:rPr>
        <w:t xml:space="preserve">  </w:t>
      </w:r>
      <w:r w:rsidRPr="0009089D">
        <w:rPr>
          <w:rFonts w:ascii="宋体" w:hAnsi="宋体" w:cs="宋体" w:hint="eastAsia"/>
          <w:kern w:val="0"/>
          <w:sz w:val="24"/>
        </w:rPr>
        <w:t>B.</w:t>
      </w:r>
      <w:r w:rsidRPr="0009089D">
        <w:rPr>
          <w:rFonts w:ascii="宋体" w:hAnsi="宋体"/>
          <w:kern w:val="0"/>
          <w:sz w:val="24"/>
        </w:rPr>
        <w:t xml:space="preserve"> </w:t>
      </w:r>
      <w:r w:rsidRPr="0009089D">
        <w:rPr>
          <w:rFonts w:ascii="宋体" w:hAnsi="宋体" w:cs="宋体" w:hint="eastAsia"/>
          <w:kern w:val="0"/>
          <w:sz w:val="24"/>
        </w:rPr>
        <w:t>外网数据报</w:t>
      </w:r>
      <w:r w:rsidRPr="0009089D">
        <w:rPr>
          <w:rFonts w:ascii="宋体" w:hAnsi="宋体"/>
          <w:kern w:val="0"/>
          <w:sz w:val="24"/>
        </w:rPr>
        <w:t xml:space="preserve">  </w:t>
      </w:r>
      <w:r w:rsidRPr="0009089D">
        <w:rPr>
          <w:rFonts w:ascii="宋体" w:hAnsi="宋体" w:cs="宋体" w:hint="eastAsia"/>
          <w:kern w:val="0"/>
          <w:sz w:val="24"/>
        </w:rPr>
        <w:t>C.</w:t>
      </w:r>
      <w:r w:rsidRPr="0009089D">
        <w:rPr>
          <w:rFonts w:ascii="宋体" w:hAnsi="宋体"/>
          <w:kern w:val="0"/>
          <w:sz w:val="24"/>
        </w:rPr>
        <w:t xml:space="preserve"> </w:t>
      </w:r>
      <w:r w:rsidRPr="0009089D">
        <w:rPr>
          <w:rFonts w:ascii="宋体" w:hAnsi="宋体" w:cs="宋体" w:hint="eastAsia"/>
          <w:kern w:val="0"/>
          <w:sz w:val="24"/>
        </w:rPr>
        <w:t>内网和外网数据报</w:t>
      </w:r>
      <w:r w:rsidRPr="0009089D">
        <w:rPr>
          <w:rFonts w:ascii="宋体" w:hAnsi="宋体"/>
          <w:kern w:val="0"/>
          <w:sz w:val="24"/>
        </w:rPr>
        <w:t xml:space="preserve">  </w:t>
      </w:r>
      <w:r w:rsidRPr="0009089D">
        <w:rPr>
          <w:rFonts w:ascii="宋体" w:hAnsi="宋体" w:cs="宋体" w:hint="eastAsia"/>
          <w:kern w:val="0"/>
          <w:sz w:val="24"/>
        </w:rPr>
        <w:t>D.</w:t>
      </w:r>
      <w:r w:rsidRPr="0009089D">
        <w:rPr>
          <w:rFonts w:ascii="宋体" w:hAnsi="宋体"/>
          <w:kern w:val="0"/>
          <w:sz w:val="24"/>
        </w:rPr>
        <w:t xml:space="preserve"> </w:t>
      </w:r>
      <w:r w:rsidRPr="0009089D">
        <w:rPr>
          <w:rFonts w:ascii="宋体" w:hAnsi="宋体" w:cs="宋体" w:hint="eastAsia"/>
          <w:kern w:val="0"/>
          <w:sz w:val="24"/>
        </w:rPr>
        <w:t>内网和外网数据报都不</w:t>
      </w:r>
    </w:p>
    <w:p w:rsidR="00CF6BAC" w:rsidRPr="0009089D" w:rsidRDefault="00CF6BAC" w:rsidP="0009089D">
      <w:pPr>
        <w:ind w:leftChars="-135" w:left="-283" w:rightChars="-203" w:right="-426"/>
        <w:jc w:val="left"/>
        <w:rPr>
          <w:rFonts w:ascii="宋体" w:hAnsi="宋体"/>
          <w:kern w:val="0"/>
          <w:sz w:val="24"/>
        </w:rPr>
      </w:pPr>
    </w:p>
    <w:p w:rsidR="004C0968" w:rsidRPr="0009089D" w:rsidRDefault="004C0968" w:rsidP="0009089D">
      <w:pPr>
        <w:numPr>
          <w:ilvl w:val="0"/>
          <w:numId w:val="2"/>
        </w:numPr>
        <w:spacing w:line="360" w:lineRule="auto"/>
        <w:ind w:left="420"/>
        <w:jc w:val="left"/>
        <w:outlineLvl w:val="0"/>
        <w:rPr>
          <w:rFonts w:ascii="宋体" w:hAnsi="宋体"/>
          <w:sz w:val="24"/>
        </w:rPr>
      </w:pPr>
      <w:r w:rsidRPr="0009089D">
        <w:rPr>
          <w:rFonts w:ascii="宋体" w:hAnsi="宋体" w:hint="eastAsia"/>
          <w:sz w:val="24"/>
        </w:rPr>
        <w:t>1</w:t>
      </w:r>
      <w:r w:rsidRPr="0009089D">
        <w:rPr>
          <w:rFonts w:ascii="宋体" w:hAnsi="宋体"/>
          <w:sz w:val="24"/>
        </w:rPr>
        <w:t>单项选择题</w:t>
      </w:r>
      <w:r w:rsidRPr="0009089D">
        <w:rPr>
          <w:rFonts w:ascii="宋体" w:hAnsi="宋体" w:hint="eastAsia"/>
          <w:sz w:val="24"/>
        </w:rPr>
        <w:t>（1-605）</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Chinese</w:t>
      </w:r>
      <w:r w:rsidRPr="0009089D">
        <w:rPr>
          <w:rFonts w:ascii="宋体" w:hAnsi="宋体"/>
          <w:sz w:val="24"/>
          <w:szCs w:val="24"/>
        </w:rPr>
        <w:t xml:space="preserve"> Wall </w:t>
      </w:r>
      <w:r w:rsidRPr="0009089D">
        <w:rPr>
          <w:rFonts w:ascii="宋体" w:hAnsi="宋体" w:hint="eastAsia"/>
          <w:sz w:val="24"/>
          <w:szCs w:val="24"/>
        </w:rPr>
        <w:t>模型</w:t>
      </w:r>
      <w:r w:rsidRPr="0009089D">
        <w:rPr>
          <w:rFonts w:ascii="宋体" w:hAnsi="宋体"/>
          <w:sz w:val="24"/>
          <w:szCs w:val="24"/>
        </w:rPr>
        <w:t>的设计宗旨是</w:t>
      </w:r>
      <w:r w:rsidRPr="0009089D">
        <w:rPr>
          <w:rFonts w:ascii="宋体" w:hAnsi="宋体" w:hint="eastAsia"/>
          <w:sz w:val="24"/>
          <w:szCs w:val="24"/>
        </w:rPr>
        <w:t>：</w:t>
      </w:r>
      <w:r w:rsidRPr="0009089D">
        <w:rPr>
          <w:rFonts w:ascii="宋体" w:hAnsi="宋体"/>
          <w:sz w:val="24"/>
          <w:szCs w:val="24"/>
        </w:rPr>
        <w:t>（</w:t>
      </w:r>
      <w:r w:rsidRPr="0009089D">
        <w:rPr>
          <w:rFonts w:ascii="宋体" w:hAnsi="宋体" w:hint="eastAsia"/>
          <w:sz w:val="24"/>
          <w:szCs w:val="24"/>
        </w:rPr>
        <w:t>A</w:t>
      </w:r>
      <w:r w:rsidRPr="0009089D">
        <w:rPr>
          <w:rFonts w:ascii="宋体" w:hAnsi="宋体"/>
          <w:sz w:val="24"/>
          <w:szCs w:val="24"/>
        </w:rPr>
        <w:t>）。</w:t>
      </w:r>
    </w:p>
    <w:p w:rsidR="004C0968" w:rsidRPr="0009089D" w:rsidRDefault="004C0968" w:rsidP="0009089D">
      <w:pPr>
        <w:spacing w:line="360" w:lineRule="auto"/>
        <w:ind w:firstLine="360"/>
        <w:jc w:val="left"/>
        <w:rPr>
          <w:rFonts w:ascii="宋体" w:hAnsi="宋体"/>
          <w:sz w:val="24"/>
        </w:rPr>
      </w:pPr>
      <w:r w:rsidRPr="0009089D">
        <w:rPr>
          <w:rFonts w:ascii="宋体" w:hAnsi="宋体" w:hint="eastAsia"/>
          <w:sz w:val="24"/>
        </w:rPr>
        <w:t>A、</w:t>
      </w:r>
      <w:r w:rsidRPr="0009089D">
        <w:rPr>
          <w:rFonts w:ascii="宋体" w:hAnsi="宋体"/>
          <w:sz w:val="24"/>
        </w:rPr>
        <w:t>用户只能访问</w:t>
      </w:r>
      <w:r w:rsidRPr="0009089D">
        <w:rPr>
          <w:rFonts w:ascii="宋体" w:hAnsi="宋体" w:hint="eastAsia"/>
          <w:sz w:val="24"/>
          <w:highlight w:val="yellow"/>
        </w:rPr>
        <w:t>哪些</w:t>
      </w:r>
      <w:r w:rsidRPr="0009089D">
        <w:rPr>
          <w:rFonts w:ascii="宋体" w:hAnsi="宋体" w:hint="eastAsia"/>
          <w:sz w:val="24"/>
        </w:rPr>
        <w:t>与</w:t>
      </w:r>
      <w:r w:rsidRPr="0009089D">
        <w:rPr>
          <w:rFonts w:ascii="宋体" w:hAnsi="宋体"/>
          <w:sz w:val="24"/>
        </w:rPr>
        <w:t>已经拥有的信息不冲突的</w:t>
      </w:r>
      <w:r w:rsidRPr="0009089D">
        <w:rPr>
          <w:rFonts w:ascii="宋体" w:hAnsi="宋体" w:hint="eastAsia"/>
          <w:sz w:val="24"/>
        </w:rPr>
        <w:t>信息</w:t>
      </w:r>
      <w:r w:rsidRPr="0009089D">
        <w:rPr>
          <w:rFonts w:ascii="宋体" w:hAnsi="宋体" w:hint="eastAsia"/>
          <w:sz w:val="24"/>
        </w:rPr>
        <w:tab/>
      </w:r>
      <w:r w:rsidRPr="0009089D">
        <w:rPr>
          <w:rFonts w:ascii="宋体" w:hAnsi="宋体" w:hint="eastAsia"/>
          <w:sz w:val="24"/>
        </w:rPr>
        <w:tab/>
        <w:t>B、用户可以访问</w:t>
      </w:r>
      <w:r w:rsidRPr="0009089D">
        <w:rPr>
          <w:rFonts w:ascii="宋体" w:hAnsi="宋体"/>
          <w:sz w:val="24"/>
        </w:rPr>
        <w:t>所有</w:t>
      </w:r>
      <w:r w:rsidRPr="0009089D">
        <w:rPr>
          <w:rFonts w:ascii="宋体" w:hAnsi="宋体" w:hint="eastAsia"/>
          <w:sz w:val="24"/>
        </w:rPr>
        <w:t>信息</w:t>
      </w:r>
    </w:p>
    <w:p w:rsidR="004C0968" w:rsidRPr="0009089D" w:rsidRDefault="004C0968" w:rsidP="0009089D">
      <w:pPr>
        <w:spacing w:line="360" w:lineRule="auto"/>
        <w:ind w:firstLine="360"/>
        <w:jc w:val="left"/>
        <w:rPr>
          <w:rFonts w:ascii="宋体" w:hAnsi="宋体"/>
          <w:sz w:val="24"/>
        </w:rPr>
      </w:pPr>
      <w:r w:rsidRPr="0009089D">
        <w:rPr>
          <w:rFonts w:ascii="宋体" w:hAnsi="宋体" w:hint="eastAsia"/>
          <w:sz w:val="24"/>
        </w:rPr>
        <w:t>C、用户</w:t>
      </w:r>
      <w:r w:rsidRPr="0009089D">
        <w:rPr>
          <w:rFonts w:ascii="宋体" w:hAnsi="宋体"/>
          <w:sz w:val="24"/>
        </w:rPr>
        <w:t>可以访问所有</w:t>
      </w:r>
      <w:r w:rsidRPr="0009089D">
        <w:rPr>
          <w:rFonts w:ascii="宋体" w:hAnsi="宋体" w:hint="eastAsia"/>
          <w:sz w:val="24"/>
        </w:rPr>
        <w:t>已经</w:t>
      </w:r>
      <w:r w:rsidRPr="0009089D">
        <w:rPr>
          <w:rFonts w:ascii="宋体" w:hAnsi="宋体"/>
          <w:sz w:val="24"/>
        </w:rPr>
        <w:t>选择的信息</w:t>
      </w:r>
      <w:r w:rsidRPr="0009089D">
        <w:rPr>
          <w:rFonts w:ascii="宋体" w:hAnsi="宋体" w:hint="eastAsia"/>
          <w:sz w:val="24"/>
        </w:rPr>
        <w:tab/>
      </w:r>
      <w:r w:rsidRPr="0009089D">
        <w:rPr>
          <w:rFonts w:ascii="宋体" w:hAnsi="宋体" w:hint="eastAsia"/>
          <w:sz w:val="24"/>
        </w:rPr>
        <w:tab/>
        <w:t>D、用户</w:t>
      </w:r>
      <w:r w:rsidRPr="0009089D">
        <w:rPr>
          <w:rFonts w:ascii="宋体" w:hAnsi="宋体"/>
          <w:sz w:val="24"/>
        </w:rPr>
        <w:t>不可以访问</w:t>
      </w:r>
      <w:r w:rsidRPr="0009089D">
        <w:rPr>
          <w:rFonts w:ascii="宋体" w:hAnsi="宋体" w:hint="eastAsia"/>
          <w:sz w:val="24"/>
        </w:rPr>
        <w:t>哪些</w:t>
      </w:r>
      <w:r w:rsidRPr="0009089D">
        <w:rPr>
          <w:rFonts w:ascii="宋体" w:hAnsi="宋体"/>
          <w:sz w:val="24"/>
        </w:rPr>
        <w:t>没有选择的信息</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安全</w:t>
      </w:r>
      <w:r w:rsidRPr="0009089D">
        <w:rPr>
          <w:rFonts w:ascii="宋体" w:hAnsi="宋体"/>
          <w:sz w:val="24"/>
          <w:szCs w:val="24"/>
        </w:rPr>
        <w:t>责任分配的基本原则是</w:t>
      </w:r>
      <w:r w:rsidRPr="0009089D">
        <w:rPr>
          <w:rFonts w:ascii="宋体" w:hAnsi="宋体" w:hint="eastAsia"/>
          <w:sz w:val="24"/>
          <w:szCs w:val="24"/>
        </w:rPr>
        <w:t>：</w:t>
      </w:r>
      <w:r w:rsidRPr="0009089D">
        <w:rPr>
          <w:rFonts w:ascii="宋体" w:hAnsi="宋体"/>
          <w:sz w:val="24"/>
          <w:szCs w:val="24"/>
        </w:rPr>
        <w:t>（</w:t>
      </w:r>
      <w:r w:rsidRPr="0009089D">
        <w:rPr>
          <w:rFonts w:ascii="宋体" w:hAnsi="宋体" w:hint="eastAsia"/>
          <w:sz w:val="24"/>
          <w:szCs w:val="24"/>
        </w:rPr>
        <w:t>C</w:t>
      </w:r>
      <w:r w:rsidRPr="0009089D">
        <w:rPr>
          <w:rFonts w:ascii="宋体" w:hAnsi="宋体"/>
          <w:sz w:val="24"/>
          <w:szCs w:val="24"/>
        </w:rPr>
        <w:t>）。</w:t>
      </w:r>
    </w:p>
    <w:p w:rsidR="004C0968" w:rsidRPr="0009089D" w:rsidRDefault="004C0968" w:rsidP="0009089D">
      <w:pPr>
        <w:spacing w:line="360" w:lineRule="auto"/>
        <w:ind w:firstLine="360"/>
        <w:jc w:val="left"/>
        <w:rPr>
          <w:rFonts w:ascii="宋体" w:hAnsi="宋体"/>
          <w:sz w:val="24"/>
        </w:rPr>
      </w:pPr>
      <w:r w:rsidRPr="0009089D">
        <w:rPr>
          <w:rFonts w:ascii="宋体" w:hAnsi="宋体"/>
          <w:sz w:val="24"/>
        </w:rPr>
        <w:t>A、“三分靠技术，七分靠管理”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、“七分靠技术，三分靠管理”</w:t>
      </w:r>
    </w:p>
    <w:p w:rsidR="004C0968" w:rsidRPr="0009089D" w:rsidRDefault="004C0968" w:rsidP="0009089D">
      <w:pPr>
        <w:spacing w:line="360" w:lineRule="auto"/>
        <w:ind w:firstLine="360"/>
        <w:jc w:val="left"/>
        <w:rPr>
          <w:rFonts w:ascii="宋体" w:hAnsi="宋体"/>
          <w:sz w:val="24"/>
        </w:rPr>
      </w:pPr>
      <w:r w:rsidRPr="0009089D">
        <w:rPr>
          <w:rFonts w:ascii="宋体" w:hAnsi="宋体" w:hint="eastAsia"/>
          <w:sz w:val="24"/>
        </w:rPr>
        <w:t>C</w:t>
      </w:r>
      <w:r w:rsidRPr="0009089D">
        <w:rPr>
          <w:rFonts w:ascii="宋体" w:hAnsi="宋体"/>
          <w:sz w:val="24"/>
        </w:rPr>
        <w:t>、“谁主管，谁负责</w:t>
      </w:r>
      <w:r w:rsidRPr="0009089D">
        <w:rPr>
          <w:rFonts w:ascii="宋体" w:hAnsi="宋体" w:hint="eastAsia"/>
          <w:sz w:val="24"/>
        </w:rPr>
        <w: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防火墙技术</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保证</w:t>
      </w:r>
      <w:r w:rsidRPr="0009089D">
        <w:rPr>
          <w:rFonts w:ascii="宋体" w:hAnsi="宋体"/>
          <w:sz w:val="24"/>
          <w:szCs w:val="24"/>
        </w:rPr>
        <w:t>计算机信息运行的安全是计算机安全</w:t>
      </w:r>
      <w:r w:rsidRPr="0009089D">
        <w:rPr>
          <w:rFonts w:ascii="宋体" w:hAnsi="宋体" w:hint="eastAsia"/>
          <w:sz w:val="24"/>
          <w:szCs w:val="24"/>
        </w:rPr>
        <w:t>领域</w:t>
      </w:r>
      <w:r w:rsidRPr="0009089D">
        <w:rPr>
          <w:rFonts w:ascii="宋体" w:hAnsi="宋体"/>
          <w:sz w:val="24"/>
          <w:szCs w:val="24"/>
        </w:rPr>
        <w:t>中</w:t>
      </w:r>
      <w:r w:rsidRPr="0009089D">
        <w:rPr>
          <w:rFonts w:ascii="宋体" w:hAnsi="宋体" w:hint="eastAsia"/>
          <w:sz w:val="24"/>
          <w:szCs w:val="24"/>
        </w:rPr>
        <w:t>最重要</w:t>
      </w:r>
      <w:r w:rsidRPr="0009089D">
        <w:rPr>
          <w:rFonts w:ascii="宋体" w:hAnsi="宋体"/>
          <w:sz w:val="24"/>
          <w:szCs w:val="24"/>
        </w:rPr>
        <w:t>的环节之一，</w:t>
      </w:r>
      <w:r w:rsidRPr="0009089D">
        <w:rPr>
          <w:rFonts w:ascii="宋体" w:hAnsi="宋体" w:hint="eastAsia"/>
          <w:sz w:val="24"/>
          <w:szCs w:val="24"/>
        </w:rPr>
        <w:t>以</w:t>
      </w:r>
      <w:r w:rsidRPr="0009089D">
        <w:rPr>
          <w:rFonts w:ascii="宋体" w:hAnsi="宋体"/>
          <w:sz w:val="24"/>
          <w:szCs w:val="24"/>
        </w:rPr>
        <w:t>下</w:t>
      </w:r>
      <w:r w:rsidRPr="0009089D">
        <w:rPr>
          <w:rFonts w:ascii="宋体" w:hAnsi="宋体" w:hint="eastAsia"/>
          <w:sz w:val="24"/>
          <w:szCs w:val="24"/>
        </w:rPr>
        <w:t>（B</w:t>
      </w:r>
      <w:r w:rsidRPr="0009089D">
        <w:rPr>
          <w:rFonts w:ascii="宋体" w:hAnsi="宋体"/>
          <w:sz w:val="24"/>
          <w:szCs w:val="24"/>
        </w:rPr>
        <w:t>）不属于信息</w:t>
      </w:r>
      <w:r w:rsidRPr="0009089D">
        <w:rPr>
          <w:rFonts w:ascii="宋体" w:hAnsi="宋体" w:hint="eastAsia"/>
          <w:sz w:val="24"/>
          <w:szCs w:val="24"/>
        </w:rPr>
        <w:t>运行</w:t>
      </w:r>
      <w:r w:rsidRPr="0009089D">
        <w:rPr>
          <w:rFonts w:ascii="宋体" w:hAnsi="宋体"/>
          <w:sz w:val="24"/>
          <w:szCs w:val="24"/>
        </w:rPr>
        <w:t>安全技术的范畴。</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风险分析</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审计跟踪技术</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C、应急</w:t>
      </w:r>
      <w:r w:rsidRPr="0009089D">
        <w:rPr>
          <w:rFonts w:ascii="宋体" w:hAnsi="宋体"/>
          <w:sz w:val="24"/>
        </w:rPr>
        <w:t>技术</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防火墙技术</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从</w:t>
      </w:r>
      <w:r w:rsidRPr="0009089D">
        <w:rPr>
          <w:rFonts w:ascii="宋体" w:hAnsi="宋体"/>
          <w:sz w:val="24"/>
          <w:szCs w:val="24"/>
        </w:rPr>
        <w:t>风险的观点来看，一个具有任务紧急性，核心功能性的</w:t>
      </w:r>
      <w:r w:rsidRPr="0009089D">
        <w:rPr>
          <w:rFonts w:ascii="宋体" w:hAnsi="宋体" w:hint="eastAsia"/>
          <w:sz w:val="24"/>
          <w:szCs w:val="24"/>
        </w:rPr>
        <w:t>计算机</w:t>
      </w:r>
      <w:r w:rsidRPr="0009089D">
        <w:rPr>
          <w:rFonts w:ascii="宋体" w:hAnsi="宋体"/>
          <w:sz w:val="24"/>
          <w:szCs w:val="24"/>
        </w:rPr>
        <w:t>应用程序系统的开发和维护</w:t>
      </w:r>
      <w:r w:rsidRPr="0009089D">
        <w:rPr>
          <w:rFonts w:ascii="宋体" w:hAnsi="宋体" w:hint="eastAsia"/>
          <w:sz w:val="24"/>
          <w:szCs w:val="24"/>
        </w:rPr>
        <w:t>项目</w:t>
      </w:r>
      <w:r w:rsidRPr="0009089D">
        <w:rPr>
          <w:rFonts w:ascii="宋体" w:hAnsi="宋体"/>
          <w:sz w:val="24"/>
          <w:szCs w:val="24"/>
        </w:rPr>
        <w:t>应该（</w:t>
      </w:r>
      <w:r w:rsidRPr="0009089D">
        <w:rPr>
          <w:rFonts w:ascii="宋体" w:hAnsi="宋体" w:hint="eastAsia"/>
          <w:sz w:val="24"/>
          <w:szCs w:val="24"/>
        </w:rPr>
        <w:t>A</w:t>
      </w:r>
      <w:r w:rsidRPr="0009089D">
        <w:rPr>
          <w:rFonts w:ascii="宋体" w:hAnsi="宋体"/>
          <w:sz w:val="24"/>
          <w:szCs w:val="24"/>
        </w:rPr>
        <w:t>）。</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、内部</w:t>
      </w:r>
      <w:r w:rsidRPr="0009089D">
        <w:rPr>
          <w:rFonts w:ascii="宋体" w:hAnsi="宋体"/>
          <w:sz w:val="24"/>
        </w:rPr>
        <w:t>实现</w:t>
      </w:r>
      <w:r w:rsidRPr="0009089D">
        <w:rPr>
          <w:rFonts w:ascii="宋体" w:hAnsi="宋体" w:hint="eastAsia"/>
          <w:sz w:val="24"/>
        </w:rPr>
        <w:t xml:space="preserve">  </w:t>
      </w:r>
      <w:r w:rsidRPr="0009089D">
        <w:rPr>
          <w:rFonts w:ascii="宋体" w:hAnsi="宋体" w:hint="eastAsia"/>
          <w:sz w:val="24"/>
        </w:rPr>
        <w:tab/>
        <w:t>B、</w:t>
      </w:r>
      <w:r w:rsidRPr="0009089D">
        <w:rPr>
          <w:rFonts w:ascii="宋体" w:hAnsi="宋体"/>
          <w:sz w:val="24"/>
        </w:rPr>
        <w:t>外部采购实现</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合作实现</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多来源合作实现</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从</w:t>
      </w:r>
      <w:r w:rsidRPr="0009089D">
        <w:rPr>
          <w:rFonts w:ascii="宋体" w:hAnsi="宋体"/>
          <w:sz w:val="24"/>
          <w:szCs w:val="24"/>
        </w:rPr>
        <w:t>风险分析的观点来看，计算机系统的最主要弱点是（</w:t>
      </w:r>
      <w:r w:rsidRPr="0009089D">
        <w:rPr>
          <w:rFonts w:ascii="宋体" w:hAnsi="宋体" w:hint="eastAsia"/>
          <w:sz w:val="24"/>
          <w:szCs w:val="24"/>
        </w:rPr>
        <w:t>B</w:t>
      </w:r>
      <w:r w:rsidRPr="0009089D">
        <w:rPr>
          <w:rFonts w:ascii="宋体" w:hAnsi="宋体"/>
          <w:sz w:val="24"/>
          <w:szCs w:val="24"/>
        </w:rPr>
        <w:t>）。</w:t>
      </w:r>
    </w:p>
    <w:p w:rsidR="004C0968" w:rsidRPr="0009089D" w:rsidRDefault="004C0968" w:rsidP="0009089D">
      <w:pPr>
        <w:spacing w:line="360" w:lineRule="auto"/>
        <w:ind w:firstLineChars="200" w:firstLine="48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内部</w:t>
      </w:r>
      <w:r w:rsidRPr="0009089D">
        <w:rPr>
          <w:rFonts w:ascii="宋体" w:hAnsi="宋体" w:hint="eastAsia"/>
          <w:sz w:val="24"/>
        </w:rPr>
        <w:t>计算机</w:t>
      </w:r>
      <w:r w:rsidRPr="0009089D">
        <w:rPr>
          <w:rFonts w:ascii="宋体" w:hAnsi="宋体"/>
          <w:sz w:val="24"/>
        </w:rPr>
        <w:t>处理</w:t>
      </w:r>
      <w:r w:rsidRPr="0009089D">
        <w:rPr>
          <w:rFonts w:ascii="宋体" w:hAnsi="宋体" w:hint="eastAsia"/>
          <w:sz w:val="24"/>
        </w:rPr>
        <w:t xml:space="preserve">   B、</w:t>
      </w:r>
      <w:r w:rsidRPr="0009089D">
        <w:rPr>
          <w:rFonts w:ascii="宋体" w:hAnsi="宋体"/>
          <w:sz w:val="24"/>
        </w:rPr>
        <w:t>系统输入输出</w:t>
      </w:r>
      <w:r w:rsidRPr="0009089D">
        <w:rPr>
          <w:rFonts w:ascii="宋体" w:hAnsi="宋体" w:hint="eastAsia"/>
          <w:sz w:val="24"/>
        </w:rPr>
        <w:t xml:space="preserve">  </w:t>
      </w:r>
      <w:r w:rsidRPr="0009089D">
        <w:rPr>
          <w:rFonts w:ascii="宋体" w:hAnsi="宋体" w:hint="eastAsia"/>
          <w:sz w:val="24"/>
        </w:rPr>
        <w:tab/>
        <w:t>C、</w:t>
      </w:r>
      <w:r w:rsidRPr="0009089D">
        <w:rPr>
          <w:rFonts w:ascii="宋体" w:hAnsi="宋体"/>
          <w:sz w:val="24"/>
        </w:rPr>
        <w:t>通讯和网络</w:t>
      </w:r>
      <w:r w:rsidRPr="0009089D">
        <w:rPr>
          <w:rFonts w:ascii="宋体" w:hAnsi="宋体" w:hint="eastAsia"/>
          <w:sz w:val="24"/>
        </w:rPr>
        <w:t xml:space="preserve">   D、</w:t>
      </w:r>
      <w:r w:rsidRPr="0009089D">
        <w:rPr>
          <w:rFonts w:ascii="宋体" w:hAnsi="宋体"/>
          <w:sz w:val="24"/>
        </w:rPr>
        <w:t>外部计算机处理</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从</w:t>
      </w:r>
      <w:r w:rsidRPr="0009089D">
        <w:rPr>
          <w:rFonts w:ascii="宋体" w:hAnsi="宋体"/>
          <w:sz w:val="24"/>
          <w:szCs w:val="24"/>
        </w:rPr>
        <w:t>风险管理的角度，</w:t>
      </w:r>
      <w:r w:rsidRPr="0009089D">
        <w:rPr>
          <w:rFonts w:ascii="宋体" w:hAnsi="宋体" w:hint="eastAsia"/>
          <w:sz w:val="24"/>
          <w:szCs w:val="24"/>
        </w:rPr>
        <w:t>以下</w:t>
      </w:r>
      <w:r w:rsidRPr="0009089D">
        <w:rPr>
          <w:rFonts w:ascii="宋体" w:hAnsi="宋体"/>
          <w:sz w:val="24"/>
          <w:szCs w:val="24"/>
        </w:rPr>
        <w:t>哪种方法不可</w:t>
      </w:r>
      <w:r w:rsidRPr="0009089D">
        <w:rPr>
          <w:rFonts w:ascii="宋体" w:hAnsi="宋体" w:hint="eastAsia"/>
          <w:sz w:val="24"/>
          <w:szCs w:val="24"/>
        </w:rPr>
        <w:t>取？</w:t>
      </w:r>
      <w:r w:rsidRPr="0009089D">
        <w:rPr>
          <w:rFonts w:ascii="宋体" w:hAnsi="宋体"/>
          <w:sz w:val="24"/>
          <w:szCs w:val="24"/>
        </w:rPr>
        <w:t>（</w:t>
      </w:r>
      <w:r w:rsidRPr="0009089D">
        <w:rPr>
          <w:rFonts w:ascii="宋体" w:hAnsi="宋体" w:hint="eastAsia"/>
          <w:sz w:val="24"/>
          <w:szCs w:val="24"/>
        </w:rPr>
        <w:t>D）</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接受风险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分散</w:t>
      </w:r>
      <w:r w:rsidRPr="0009089D">
        <w:rPr>
          <w:rFonts w:ascii="宋体" w:hAnsi="宋体" w:hint="eastAsia"/>
          <w:sz w:val="24"/>
        </w:rPr>
        <w:t xml:space="preserve">风险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转移风险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拖延风险</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当今IT的</w:t>
      </w:r>
      <w:r w:rsidRPr="0009089D">
        <w:rPr>
          <w:rFonts w:ascii="宋体" w:hAnsi="宋体"/>
          <w:sz w:val="24"/>
          <w:szCs w:val="24"/>
        </w:rPr>
        <w:t>发展与安全投入，安全</w:t>
      </w:r>
      <w:r w:rsidRPr="0009089D">
        <w:rPr>
          <w:rFonts w:ascii="宋体" w:hAnsi="宋体" w:hint="eastAsia"/>
          <w:sz w:val="24"/>
          <w:szCs w:val="24"/>
        </w:rPr>
        <w:t>意识</w:t>
      </w:r>
      <w:r w:rsidRPr="0009089D">
        <w:rPr>
          <w:rFonts w:ascii="宋体" w:hAnsi="宋体"/>
          <w:sz w:val="24"/>
          <w:szCs w:val="24"/>
        </w:rPr>
        <w:t>和安全手段之间形成（</w:t>
      </w:r>
      <w:r w:rsidRPr="0009089D">
        <w:rPr>
          <w:rFonts w:ascii="宋体" w:hAnsi="宋体" w:hint="eastAsia"/>
          <w:sz w:val="24"/>
          <w:szCs w:val="24"/>
        </w:rPr>
        <w:t>B</w:t>
      </w:r>
      <w:r w:rsidRPr="0009089D">
        <w:rPr>
          <w:rFonts w:ascii="宋体" w:hAnsi="宋体"/>
          <w:sz w:val="24"/>
          <w:szCs w:val="24"/>
        </w:rPr>
        <w:t>）</w:t>
      </w:r>
      <w:r w:rsidRPr="0009089D">
        <w:rPr>
          <w:rFonts w:ascii="宋体" w:hAnsi="宋体" w:hint="eastAsia"/>
          <w:sz w:val="24"/>
          <w:szCs w:val="24"/>
        </w:rPr>
        <w:t>。</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安全风险屏障</w:t>
      </w:r>
      <w:r w:rsidRPr="0009089D">
        <w:rPr>
          <w:rFonts w:ascii="宋体" w:hAnsi="宋体" w:hint="eastAsia"/>
          <w:sz w:val="24"/>
        </w:rPr>
        <w:t xml:space="preserve">  </w:t>
      </w:r>
      <w:r w:rsidRPr="0009089D">
        <w:rPr>
          <w:rFonts w:ascii="宋体" w:hAnsi="宋体" w:hint="eastAsia"/>
          <w:sz w:val="24"/>
        </w:rPr>
        <w:tab/>
        <w:t>B、</w:t>
      </w:r>
      <w:r w:rsidRPr="0009089D">
        <w:rPr>
          <w:rFonts w:ascii="宋体" w:hAnsi="宋体"/>
          <w:sz w:val="24"/>
        </w:rPr>
        <w:t>安全风险缺口</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管理方式的</w:t>
      </w:r>
      <w:r w:rsidRPr="0009089D">
        <w:rPr>
          <w:rFonts w:ascii="宋体" w:hAnsi="宋体" w:hint="eastAsia"/>
          <w:sz w:val="24"/>
        </w:rPr>
        <w:t xml:space="preserve">变革  </w:t>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管理方式的</w:t>
      </w:r>
      <w:r w:rsidRPr="0009089D">
        <w:rPr>
          <w:rFonts w:ascii="宋体" w:hAnsi="宋体"/>
          <w:sz w:val="24"/>
        </w:rPr>
        <w:lastRenderedPageBreak/>
        <w:t>缺口</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当为</w:t>
      </w:r>
      <w:r w:rsidRPr="0009089D">
        <w:rPr>
          <w:rFonts w:ascii="宋体" w:hAnsi="宋体"/>
          <w:sz w:val="24"/>
          <w:szCs w:val="24"/>
        </w:rPr>
        <w:t>计算机资产定义保险覆盖率时，下列哪一项应该特别考虑？（</w:t>
      </w:r>
      <w:r w:rsidRPr="0009089D">
        <w:rPr>
          <w:rFonts w:ascii="宋体" w:hAnsi="宋体" w:hint="eastAsia"/>
          <w:sz w:val="24"/>
          <w:szCs w:val="24"/>
        </w:rPr>
        <w:t>D）</w:t>
      </w:r>
      <w:r w:rsidRPr="0009089D">
        <w:rPr>
          <w:rFonts w:ascii="宋体" w:hAnsi="宋体"/>
          <w:sz w:val="24"/>
          <w:szCs w:val="24"/>
        </w:rPr>
        <w:t>。</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已买的软件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定做的软件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硬件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数据</w:t>
      </w:r>
    </w:p>
    <w:p w:rsidR="004C0968" w:rsidRPr="0009089D" w:rsidRDefault="004C0968" w:rsidP="0009089D">
      <w:pPr>
        <w:pStyle w:val="a9"/>
        <w:numPr>
          <w:ilvl w:val="0"/>
          <w:numId w:val="4"/>
        </w:numPr>
        <w:spacing w:line="360" w:lineRule="auto"/>
        <w:ind w:firstLineChars="0"/>
        <w:jc w:val="left"/>
        <w:rPr>
          <w:rFonts w:ascii="宋体" w:hAnsi="宋体"/>
          <w:sz w:val="24"/>
          <w:szCs w:val="24"/>
        </w:rPr>
      </w:pPr>
      <w:r w:rsidRPr="0009089D">
        <w:rPr>
          <w:rFonts w:ascii="宋体" w:hAnsi="宋体" w:hint="eastAsia"/>
          <w:sz w:val="24"/>
          <w:szCs w:val="24"/>
        </w:rPr>
        <w:t>当一个</w:t>
      </w:r>
      <w:r w:rsidRPr="0009089D">
        <w:rPr>
          <w:rFonts w:ascii="宋体" w:hAnsi="宋体"/>
          <w:sz w:val="24"/>
          <w:szCs w:val="24"/>
        </w:rPr>
        <w:t>应用系统被攻击</w:t>
      </w:r>
      <w:r w:rsidRPr="0009089D">
        <w:rPr>
          <w:rFonts w:ascii="宋体" w:hAnsi="宋体" w:hint="eastAsia"/>
          <w:sz w:val="24"/>
          <w:szCs w:val="24"/>
        </w:rPr>
        <w:t>并</w:t>
      </w:r>
      <w:r w:rsidRPr="0009089D">
        <w:rPr>
          <w:rFonts w:ascii="宋体" w:hAnsi="宋体"/>
          <w:sz w:val="24"/>
          <w:szCs w:val="24"/>
        </w:rPr>
        <w:t>受到了破坏后，系统管理员从新安装和配置了此应用系统，在该系统重新上线前管理员不需查看：（</w:t>
      </w:r>
      <w:r w:rsidRPr="0009089D">
        <w:rPr>
          <w:rFonts w:ascii="宋体" w:hAnsi="宋体" w:hint="eastAsia"/>
          <w:sz w:val="24"/>
          <w:szCs w:val="24"/>
        </w:rPr>
        <w:t>C</w:t>
      </w:r>
      <w:r w:rsidRPr="0009089D">
        <w:rPr>
          <w:rFonts w:ascii="宋体" w:hAnsi="宋体"/>
          <w:sz w:val="24"/>
          <w:szCs w:val="24"/>
        </w:rPr>
        <w:t>）</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访问控制列表</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系统服务配置情况</w:t>
      </w:r>
    </w:p>
    <w:p w:rsidR="004C0968" w:rsidRPr="0009089D" w:rsidRDefault="004C0968" w:rsidP="0009089D">
      <w:pPr>
        <w:pStyle w:val="a9"/>
        <w:numPr>
          <w:ilvl w:val="0"/>
          <w:numId w:val="5"/>
        </w:numPr>
        <w:spacing w:line="360" w:lineRule="auto"/>
        <w:ind w:firstLineChars="0"/>
        <w:jc w:val="left"/>
        <w:rPr>
          <w:rFonts w:ascii="宋体" w:hAnsi="宋体"/>
          <w:sz w:val="24"/>
          <w:szCs w:val="24"/>
        </w:rPr>
      </w:pPr>
      <w:r w:rsidRPr="0009089D">
        <w:rPr>
          <w:rFonts w:ascii="宋体" w:hAnsi="宋体"/>
          <w:sz w:val="24"/>
          <w:szCs w:val="24"/>
        </w:rPr>
        <w:t>审计记录</w:t>
      </w:r>
      <w:r w:rsidRPr="0009089D">
        <w:rPr>
          <w:rFonts w:ascii="宋体" w:hAnsi="宋体" w:hint="eastAsia"/>
          <w:sz w:val="24"/>
          <w:szCs w:val="24"/>
        </w:rPr>
        <w:t xml:space="preserve"> </w:t>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r>
      <w:r w:rsidRPr="0009089D">
        <w:rPr>
          <w:rFonts w:ascii="宋体" w:hAnsi="宋体" w:hint="eastAsia"/>
          <w:sz w:val="24"/>
          <w:szCs w:val="24"/>
        </w:rPr>
        <w:tab/>
        <w:t>D、</w:t>
      </w:r>
      <w:r w:rsidRPr="0009089D">
        <w:rPr>
          <w:rFonts w:ascii="宋体" w:hAnsi="宋体"/>
          <w:sz w:val="24"/>
          <w:szCs w:val="24"/>
        </w:rPr>
        <w:t>用户账户和权限的</w:t>
      </w:r>
      <w:r w:rsidRPr="0009089D">
        <w:rPr>
          <w:rFonts w:ascii="宋体" w:hAnsi="宋体" w:hint="eastAsia"/>
          <w:sz w:val="24"/>
          <w:szCs w:val="24"/>
        </w:rPr>
        <w:t>设置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10、根据</w:t>
      </w:r>
      <w:r w:rsidRPr="0009089D">
        <w:rPr>
          <w:rFonts w:ascii="宋体" w:hAnsi="宋体"/>
          <w:sz w:val="24"/>
        </w:rPr>
        <w:t>《</w:t>
      </w:r>
      <w:r w:rsidRPr="0009089D">
        <w:rPr>
          <w:rFonts w:ascii="宋体" w:hAnsi="宋体" w:hint="eastAsia"/>
          <w:sz w:val="24"/>
        </w:rPr>
        <w:t>计算机</w:t>
      </w:r>
      <w:r w:rsidRPr="0009089D">
        <w:rPr>
          <w:rFonts w:ascii="宋体" w:hAnsi="宋体"/>
          <w:sz w:val="24"/>
        </w:rPr>
        <w:t>信息系统国际联网保密管理规定》</w:t>
      </w:r>
      <w:r w:rsidRPr="0009089D">
        <w:rPr>
          <w:rFonts w:ascii="宋体" w:hAnsi="宋体" w:hint="eastAsia"/>
          <w:sz w:val="24"/>
        </w:rPr>
        <w:t>，</w:t>
      </w:r>
      <w:r w:rsidRPr="0009089D">
        <w:rPr>
          <w:rFonts w:ascii="宋体" w:hAnsi="宋体"/>
          <w:sz w:val="24"/>
        </w:rPr>
        <w:t>涉及国家</w:t>
      </w:r>
      <w:r w:rsidRPr="0009089D">
        <w:rPr>
          <w:rFonts w:ascii="宋体" w:hAnsi="宋体" w:hint="eastAsia"/>
          <w:sz w:val="24"/>
        </w:rPr>
        <w:t>秘密</w:t>
      </w:r>
      <w:r w:rsidRPr="0009089D">
        <w:rPr>
          <w:rFonts w:ascii="宋体" w:hAnsi="宋体"/>
          <w:sz w:val="24"/>
        </w:rPr>
        <w:t>的计算机信息系统，不得直接或间接地与国际互联网或其它公共信息网络相联接，必须实行（</w:t>
      </w:r>
      <w:r w:rsidRPr="0009089D">
        <w:rPr>
          <w:rFonts w:ascii="宋体" w:hAnsi="宋体" w:hint="eastAsia"/>
          <w:sz w:val="24"/>
        </w:rPr>
        <w:t>B</w:t>
      </w:r>
      <w:r w:rsidRPr="0009089D">
        <w:rPr>
          <w:rFonts w:ascii="宋体" w:hAnsi="宋体"/>
          <w:sz w:val="24"/>
        </w:rPr>
        <w:t>）。</w:t>
      </w:r>
    </w:p>
    <w:p w:rsidR="004C0968" w:rsidRPr="0009089D" w:rsidRDefault="004C0968" w:rsidP="0009089D">
      <w:pPr>
        <w:pStyle w:val="a9"/>
        <w:numPr>
          <w:ilvl w:val="0"/>
          <w:numId w:val="6"/>
        </w:numPr>
        <w:spacing w:line="360" w:lineRule="auto"/>
        <w:ind w:firstLineChars="0"/>
        <w:jc w:val="left"/>
        <w:rPr>
          <w:rFonts w:ascii="宋体" w:hAnsi="宋体"/>
          <w:sz w:val="24"/>
          <w:szCs w:val="24"/>
        </w:rPr>
      </w:pPr>
      <w:r w:rsidRPr="0009089D">
        <w:rPr>
          <w:rFonts w:ascii="宋体" w:hAnsi="宋体"/>
          <w:sz w:val="24"/>
          <w:szCs w:val="24"/>
        </w:rPr>
        <w:t>逻辑隔离</w:t>
      </w:r>
      <w:r w:rsidRPr="0009089D">
        <w:rPr>
          <w:rFonts w:ascii="宋体" w:hAnsi="宋体" w:hint="eastAsia"/>
          <w:sz w:val="24"/>
          <w:szCs w:val="24"/>
        </w:rPr>
        <w:t xml:space="preserve">   </w:t>
      </w:r>
      <w:r w:rsidRPr="0009089D">
        <w:rPr>
          <w:rFonts w:ascii="宋体" w:hAnsi="宋体" w:hint="eastAsia"/>
          <w:sz w:val="24"/>
          <w:szCs w:val="24"/>
        </w:rPr>
        <w:tab/>
      </w:r>
      <w:r w:rsidRPr="0009089D">
        <w:rPr>
          <w:rFonts w:ascii="宋体" w:hAnsi="宋体" w:hint="eastAsia"/>
          <w:sz w:val="24"/>
          <w:szCs w:val="24"/>
        </w:rPr>
        <w:tab/>
        <w:t>B、</w:t>
      </w:r>
      <w:r w:rsidRPr="0009089D">
        <w:rPr>
          <w:rFonts w:ascii="宋体" w:hAnsi="宋体"/>
          <w:sz w:val="24"/>
          <w:szCs w:val="24"/>
        </w:rPr>
        <w:t>物理隔离</w:t>
      </w:r>
      <w:r w:rsidRPr="0009089D">
        <w:rPr>
          <w:rFonts w:ascii="宋体" w:hAnsi="宋体" w:hint="eastAsia"/>
          <w:sz w:val="24"/>
          <w:szCs w:val="24"/>
        </w:rPr>
        <w:t xml:space="preserve">  </w:t>
      </w:r>
      <w:r w:rsidRPr="0009089D">
        <w:rPr>
          <w:rFonts w:ascii="宋体" w:hAnsi="宋体" w:hint="eastAsia"/>
          <w:sz w:val="24"/>
          <w:szCs w:val="24"/>
        </w:rPr>
        <w:tab/>
      </w:r>
      <w:r w:rsidRPr="0009089D">
        <w:rPr>
          <w:rFonts w:ascii="宋体" w:hAnsi="宋体" w:hint="eastAsia"/>
          <w:sz w:val="24"/>
          <w:szCs w:val="24"/>
        </w:rPr>
        <w:tab/>
        <w:t xml:space="preserve"> C、</w:t>
      </w:r>
      <w:r w:rsidRPr="0009089D">
        <w:rPr>
          <w:rFonts w:ascii="宋体" w:hAnsi="宋体"/>
          <w:sz w:val="24"/>
          <w:szCs w:val="24"/>
        </w:rPr>
        <w:t>安装防火墙</w:t>
      </w:r>
      <w:r w:rsidRPr="0009089D">
        <w:rPr>
          <w:rFonts w:ascii="宋体" w:hAnsi="宋体" w:hint="eastAsia"/>
          <w:sz w:val="24"/>
          <w:szCs w:val="24"/>
        </w:rPr>
        <w:t xml:space="preserve">    </w:t>
      </w:r>
      <w:r w:rsidRPr="0009089D">
        <w:rPr>
          <w:rFonts w:ascii="宋体" w:hAnsi="宋体" w:hint="eastAsia"/>
          <w:sz w:val="24"/>
          <w:szCs w:val="24"/>
        </w:rPr>
        <w:tab/>
        <w:t>D、VLAN 划分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11、根据</w:t>
      </w:r>
      <w:r w:rsidRPr="0009089D">
        <w:rPr>
          <w:rFonts w:ascii="宋体" w:hAnsi="宋体"/>
          <w:sz w:val="24"/>
        </w:rPr>
        <w:t>《信息系统安全等级保护</w:t>
      </w:r>
      <w:r w:rsidRPr="0009089D">
        <w:rPr>
          <w:rFonts w:ascii="宋体" w:hAnsi="宋体" w:hint="eastAsia"/>
          <w:sz w:val="24"/>
        </w:rPr>
        <w:t>定</w:t>
      </w:r>
      <w:r w:rsidRPr="0009089D">
        <w:rPr>
          <w:rFonts w:ascii="宋体" w:hAnsi="宋体"/>
          <w:sz w:val="24"/>
        </w:rPr>
        <w:t>级指南》，信息系统的安全保护等级由哪两个定级要素决定？（</w:t>
      </w:r>
      <w:r w:rsidRPr="0009089D">
        <w:rPr>
          <w:rFonts w:ascii="宋体" w:hAnsi="宋体" w:hint="eastAsia"/>
          <w:sz w:val="24"/>
        </w:rPr>
        <w:t>D）</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威胁</w:t>
      </w:r>
      <w:r w:rsidRPr="0009089D">
        <w:rPr>
          <w:rFonts w:ascii="宋体" w:hAnsi="宋体" w:hint="eastAsia"/>
          <w:sz w:val="24"/>
        </w:rPr>
        <w:t>、</w:t>
      </w:r>
      <w:r w:rsidRPr="0009089D">
        <w:rPr>
          <w:rFonts w:ascii="宋体" w:hAnsi="宋体"/>
          <w:sz w:val="24"/>
        </w:rPr>
        <w:t>脆弱性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B、</w:t>
      </w:r>
      <w:r w:rsidRPr="0009089D">
        <w:rPr>
          <w:rFonts w:ascii="宋体" w:hAnsi="宋体"/>
          <w:sz w:val="24"/>
        </w:rPr>
        <w:t>系统</w:t>
      </w:r>
      <w:r w:rsidRPr="0009089D">
        <w:rPr>
          <w:rFonts w:ascii="宋体" w:hAnsi="宋体" w:hint="eastAsia"/>
          <w:sz w:val="24"/>
        </w:rPr>
        <w:t>价值</w:t>
      </w:r>
      <w:r w:rsidRPr="0009089D">
        <w:rPr>
          <w:rFonts w:ascii="宋体" w:hAnsi="宋体"/>
          <w:sz w:val="24"/>
        </w:rPr>
        <w:t>、风险</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C、</w:t>
      </w:r>
      <w:r w:rsidRPr="0009089D">
        <w:rPr>
          <w:rFonts w:ascii="宋体" w:hAnsi="宋体"/>
          <w:sz w:val="24"/>
        </w:rPr>
        <w:t>信息安全、系统服务安全</w:t>
      </w:r>
      <w:r w:rsidRPr="0009089D">
        <w:rPr>
          <w:rFonts w:ascii="宋体" w:hAnsi="宋体" w:hint="eastAsia"/>
          <w:sz w:val="24"/>
        </w:rPr>
        <w:t xml:space="preserve">        D、</w:t>
      </w:r>
      <w:r w:rsidRPr="0009089D">
        <w:rPr>
          <w:rFonts w:ascii="宋体" w:hAnsi="宋体"/>
          <w:sz w:val="24"/>
        </w:rPr>
        <w:t>受侵害的</w:t>
      </w:r>
      <w:r w:rsidRPr="0009089D">
        <w:rPr>
          <w:rFonts w:ascii="宋体" w:hAnsi="宋体" w:hint="eastAsia"/>
          <w:sz w:val="24"/>
        </w:rPr>
        <w:t>客体</w:t>
      </w:r>
      <w:r w:rsidRPr="0009089D">
        <w:rPr>
          <w:rFonts w:ascii="宋体" w:hAnsi="宋体"/>
          <w:sz w:val="24"/>
        </w:rPr>
        <w:t>、对客体造成侵害的</w:t>
      </w:r>
      <w:r w:rsidRPr="0009089D">
        <w:rPr>
          <w:rFonts w:ascii="宋体" w:hAnsi="宋体" w:hint="eastAsia"/>
          <w:sz w:val="24"/>
        </w:rPr>
        <w:t>程度</w:t>
      </w:r>
      <w:r w:rsidRPr="0009089D">
        <w:rPr>
          <w:rFonts w:ascii="宋体" w:hAnsi="宋体"/>
          <w:sz w:val="24"/>
        </w:rPr>
        <w:t>业务</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12、公司</w:t>
      </w:r>
      <w:r w:rsidRPr="0009089D">
        <w:rPr>
          <w:rFonts w:ascii="宋体" w:hAnsi="宋体"/>
          <w:sz w:val="24"/>
        </w:rPr>
        <w:t>应</w:t>
      </w:r>
      <w:r w:rsidRPr="0009089D">
        <w:rPr>
          <w:rFonts w:ascii="宋体" w:hAnsi="宋体" w:hint="eastAsia"/>
          <w:sz w:val="24"/>
        </w:rPr>
        <w:t>明确</w:t>
      </w:r>
      <w:r w:rsidRPr="0009089D">
        <w:rPr>
          <w:rFonts w:ascii="宋体" w:hAnsi="宋体"/>
          <w:sz w:val="24"/>
        </w:rPr>
        <w:t>员工的雇佣条件和考察评价的方法与</w:t>
      </w:r>
      <w:r w:rsidRPr="0009089D">
        <w:rPr>
          <w:rFonts w:ascii="宋体" w:hAnsi="宋体" w:hint="eastAsia"/>
          <w:sz w:val="24"/>
        </w:rPr>
        <w:t>程序，减少</w:t>
      </w:r>
      <w:r w:rsidRPr="0009089D">
        <w:rPr>
          <w:rFonts w:ascii="宋体" w:hAnsi="宋体"/>
          <w:sz w:val="24"/>
        </w:rPr>
        <w:t>因雇佣不当而产生的安全风险。人员</w:t>
      </w:r>
      <w:r w:rsidRPr="0009089D">
        <w:rPr>
          <w:rFonts w:ascii="宋体" w:hAnsi="宋体" w:hint="eastAsia"/>
          <w:sz w:val="24"/>
        </w:rPr>
        <w:t>考察的</w:t>
      </w:r>
      <w:r w:rsidRPr="0009089D">
        <w:rPr>
          <w:rFonts w:ascii="宋体" w:hAnsi="宋体"/>
          <w:sz w:val="24"/>
        </w:rPr>
        <w:t>内容不包括（</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身份考</w:t>
      </w:r>
      <w:r w:rsidRPr="0009089D">
        <w:rPr>
          <w:rFonts w:ascii="宋体" w:hAnsi="宋体" w:hint="eastAsia"/>
          <w:sz w:val="24"/>
        </w:rPr>
        <w:t>验</w:t>
      </w:r>
      <w:r w:rsidRPr="0009089D">
        <w:rPr>
          <w:rFonts w:ascii="宋体" w:hAnsi="宋体"/>
          <w:sz w:val="24"/>
        </w:rPr>
        <w:t>、来自组织和个人的品格</w:t>
      </w:r>
      <w:r w:rsidRPr="0009089D">
        <w:rPr>
          <w:rFonts w:ascii="宋体" w:hAnsi="宋体" w:hint="eastAsia"/>
          <w:sz w:val="24"/>
        </w:rPr>
        <w:t>鉴定</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家庭背景情况调查</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C、</w:t>
      </w:r>
      <w:r w:rsidRPr="0009089D">
        <w:rPr>
          <w:rFonts w:ascii="宋体" w:hAnsi="宋体"/>
          <w:sz w:val="24"/>
        </w:rPr>
        <w:t>学历和履历的真实性和完整性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学术及专业资格</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13、计算机</w:t>
      </w:r>
      <w:r w:rsidRPr="0009089D">
        <w:rPr>
          <w:rFonts w:ascii="宋体" w:hAnsi="宋体"/>
          <w:sz w:val="24"/>
        </w:rPr>
        <w:t>信息的实体安全包括环境安全、设备安全、（</w:t>
      </w:r>
      <w:r w:rsidRPr="0009089D">
        <w:rPr>
          <w:rFonts w:ascii="宋体" w:hAnsi="宋体" w:hint="eastAsia"/>
          <w:sz w:val="24"/>
        </w:rPr>
        <w:t>B</w:t>
      </w:r>
      <w:r w:rsidRPr="0009089D">
        <w:rPr>
          <w:rFonts w:ascii="宋体" w:hAnsi="宋体"/>
          <w:sz w:val="24"/>
        </w:rPr>
        <w:t>）三个方面。</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运行</w:t>
      </w:r>
      <w:r w:rsidRPr="0009089D">
        <w:rPr>
          <w:rFonts w:ascii="宋体" w:hAnsi="宋体"/>
          <w:sz w:val="24"/>
        </w:rPr>
        <w:t>安全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媒体安全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信息安全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人事安全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14、目前</w:t>
      </w:r>
      <w:r w:rsidRPr="0009089D">
        <w:rPr>
          <w:rFonts w:ascii="宋体" w:hAnsi="宋体"/>
          <w:sz w:val="24"/>
        </w:rPr>
        <w:t>，我国信息安全管理格局是一个多方“</w:t>
      </w:r>
      <w:r w:rsidRPr="0009089D">
        <w:rPr>
          <w:rFonts w:ascii="宋体" w:hAnsi="宋体" w:hint="eastAsia"/>
          <w:sz w:val="24"/>
        </w:rPr>
        <w:t>齐抓共</w:t>
      </w:r>
      <w:r w:rsidRPr="0009089D">
        <w:rPr>
          <w:rFonts w:ascii="宋体" w:hAnsi="宋体"/>
          <w:sz w:val="24"/>
        </w:rPr>
        <w:t>管”</w:t>
      </w:r>
      <w:r w:rsidRPr="0009089D">
        <w:rPr>
          <w:rFonts w:ascii="宋体" w:hAnsi="宋体" w:hint="eastAsia"/>
          <w:sz w:val="24"/>
        </w:rPr>
        <w:t>的</w:t>
      </w:r>
      <w:r w:rsidRPr="0009089D">
        <w:rPr>
          <w:rFonts w:ascii="宋体" w:hAnsi="宋体"/>
          <w:sz w:val="24"/>
        </w:rPr>
        <w:t>体制，多头管理现状决定法出多门，《计算机信息系统国际联网保密管理规定》是由下列哪个部门所指定的规章制度？（</w:t>
      </w:r>
      <w:r w:rsidRPr="0009089D">
        <w:rPr>
          <w:rFonts w:ascii="宋体" w:hAnsi="宋体" w:hint="eastAsia"/>
          <w:sz w:val="24"/>
        </w:rPr>
        <w:t>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公安部</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国家保密局</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C、</w:t>
      </w:r>
      <w:r w:rsidRPr="0009089D">
        <w:rPr>
          <w:rFonts w:ascii="宋体" w:hAnsi="宋体"/>
          <w:sz w:val="24"/>
        </w:rPr>
        <w:t>信息产业部</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D、国家密码</w:t>
      </w:r>
      <w:r w:rsidRPr="0009089D">
        <w:rPr>
          <w:rFonts w:ascii="宋体" w:hAnsi="宋体"/>
          <w:sz w:val="24"/>
        </w:rPr>
        <w:t>管理委员会办公室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15、目前</w:t>
      </w:r>
      <w:r w:rsidRPr="0009089D">
        <w:rPr>
          <w:rFonts w:ascii="宋体" w:hAnsi="宋体"/>
          <w:sz w:val="24"/>
        </w:rPr>
        <w:t>我国颁布实施的信息安全相关标准中，</w:t>
      </w:r>
      <w:r w:rsidRPr="0009089D">
        <w:rPr>
          <w:rFonts w:ascii="宋体" w:hAnsi="宋体" w:hint="eastAsia"/>
          <w:sz w:val="24"/>
        </w:rPr>
        <w:t>以下</w:t>
      </w:r>
      <w:r w:rsidRPr="0009089D">
        <w:rPr>
          <w:rFonts w:ascii="宋体" w:hAnsi="宋体"/>
          <w:sz w:val="24"/>
        </w:rPr>
        <w:t>哪一个标准属于强制执行的标准？（</w:t>
      </w:r>
      <w:r w:rsidRPr="0009089D">
        <w:rPr>
          <w:rFonts w:ascii="宋体" w:hAnsi="宋体" w:hint="eastAsia"/>
          <w:sz w:val="24"/>
        </w:rPr>
        <w:t>B）</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GB</w:t>
      </w:r>
      <w:r w:rsidRPr="0009089D">
        <w:rPr>
          <w:rFonts w:ascii="宋体" w:hAnsi="宋体" w:hint="eastAsia"/>
          <w:sz w:val="24"/>
        </w:rPr>
        <w:t>/</w:t>
      </w:r>
      <w:r w:rsidRPr="0009089D">
        <w:rPr>
          <w:rFonts w:ascii="宋体" w:hAnsi="宋体"/>
          <w:sz w:val="24"/>
        </w:rPr>
        <w:t xml:space="preserve">T 18336-2001 </w:t>
      </w:r>
      <w:r w:rsidRPr="0009089D">
        <w:rPr>
          <w:rFonts w:ascii="宋体" w:hAnsi="宋体" w:hint="eastAsia"/>
          <w:sz w:val="24"/>
        </w:rPr>
        <w:t>信息</w:t>
      </w:r>
      <w:r w:rsidRPr="0009089D">
        <w:rPr>
          <w:rFonts w:ascii="宋体" w:hAnsi="宋体"/>
          <w:sz w:val="24"/>
        </w:rPr>
        <w:t>技术安全性评估准则</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B、</w:t>
      </w:r>
      <w:r w:rsidRPr="0009089D">
        <w:rPr>
          <w:rFonts w:ascii="宋体" w:hAnsi="宋体"/>
          <w:sz w:val="24"/>
        </w:rPr>
        <w:t xml:space="preserve">GB 17859-1999 </w:t>
      </w:r>
      <w:r w:rsidRPr="0009089D">
        <w:rPr>
          <w:rFonts w:ascii="宋体" w:hAnsi="宋体" w:hint="eastAsia"/>
          <w:sz w:val="24"/>
        </w:rPr>
        <w:t>计算机</w:t>
      </w:r>
      <w:r w:rsidRPr="0009089D">
        <w:rPr>
          <w:rFonts w:ascii="宋体" w:hAnsi="宋体"/>
          <w:sz w:val="24"/>
        </w:rPr>
        <w:t>信息系统安全保护等级划分准则</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C、GB/T 9387.2</w:t>
      </w:r>
      <w:r w:rsidRPr="0009089D">
        <w:rPr>
          <w:rFonts w:ascii="宋体" w:hAnsi="宋体"/>
          <w:sz w:val="24"/>
        </w:rPr>
        <w:t xml:space="preserve">-1995 </w:t>
      </w:r>
      <w:r w:rsidRPr="0009089D">
        <w:rPr>
          <w:rFonts w:ascii="宋体" w:hAnsi="宋体" w:hint="eastAsia"/>
          <w:sz w:val="24"/>
        </w:rPr>
        <w:t>信息</w:t>
      </w:r>
      <w:r w:rsidRPr="0009089D">
        <w:rPr>
          <w:rFonts w:ascii="宋体" w:hAnsi="宋体"/>
          <w:sz w:val="24"/>
        </w:rPr>
        <w:t>处理系统开放系统互联安全体系结构</w:t>
      </w:r>
    </w:p>
    <w:p w:rsidR="004C0968" w:rsidRPr="0009089D" w:rsidRDefault="004C0968" w:rsidP="0009089D">
      <w:pPr>
        <w:spacing w:line="360" w:lineRule="auto"/>
        <w:ind w:firstLine="435"/>
        <w:jc w:val="left"/>
        <w:rPr>
          <w:rFonts w:ascii="宋体" w:hAnsi="宋体"/>
          <w:sz w:val="24"/>
        </w:rPr>
      </w:pPr>
      <w:r w:rsidRPr="0009089D">
        <w:rPr>
          <w:rFonts w:ascii="宋体" w:hAnsi="宋体"/>
          <w:sz w:val="24"/>
        </w:rPr>
        <w:lastRenderedPageBreak/>
        <w:t>D</w:t>
      </w:r>
      <w:r w:rsidRPr="0009089D">
        <w:rPr>
          <w:rFonts w:ascii="宋体" w:hAnsi="宋体" w:hint="eastAsia"/>
          <w:sz w:val="24"/>
        </w:rPr>
        <w:t>、</w:t>
      </w:r>
      <w:r w:rsidRPr="0009089D">
        <w:rPr>
          <w:rFonts w:ascii="宋体" w:hAnsi="宋体"/>
          <w:sz w:val="24"/>
        </w:rPr>
        <w:t xml:space="preserve">GA/T 391-2002 </w:t>
      </w:r>
      <w:r w:rsidRPr="0009089D">
        <w:rPr>
          <w:rFonts w:ascii="宋体" w:hAnsi="宋体" w:hint="eastAsia"/>
          <w:sz w:val="24"/>
        </w:rPr>
        <w:t>计算机</w:t>
      </w:r>
      <w:r w:rsidRPr="0009089D">
        <w:rPr>
          <w:rFonts w:ascii="宋体" w:hAnsi="宋体"/>
          <w:sz w:val="24"/>
        </w:rPr>
        <w:t>信息系统安全等级保护管理要求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16、确保</w:t>
      </w:r>
      <w:r w:rsidRPr="0009089D">
        <w:rPr>
          <w:rFonts w:ascii="宋体" w:hAnsi="宋体"/>
          <w:sz w:val="24"/>
        </w:rPr>
        <w:t>信息没有非授权泄密，</w:t>
      </w:r>
      <w:r w:rsidRPr="0009089D">
        <w:rPr>
          <w:rFonts w:ascii="宋体" w:hAnsi="宋体" w:hint="eastAsia"/>
          <w:sz w:val="24"/>
        </w:rPr>
        <w:t>即确保</w:t>
      </w:r>
      <w:r w:rsidRPr="0009089D">
        <w:rPr>
          <w:rFonts w:ascii="宋体" w:hAnsi="宋体"/>
          <w:sz w:val="24"/>
        </w:rPr>
        <w:t>信息不泄露给非授权的个人、实体或进程，不为其所用，是指（</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A、</w:t>
      </w:r>
      <w:r w:rsidRPr="0009089D">
        <w:rPr>
          <w:rFonts w:ascii="宋体" w:hAnsi="宋体"/>
          <w:sz w:val="24"/>
        </w:rPr>
        <w:t>完整性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B、</w:t>
      </w:r>
      <w:r w:rsidRPr="0009089D">
        <w:rPr>
          <w:rFonts w:ascii="宋体" w:hAnsi="宋体"/>
          <w:sz w:val="24"/>
        </w:rPr>
        <w:t>可用性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C、保密性           D、抗</w:t>
      </w:r>
      <w:r w:rsidRPr="0009089D">
        <w:rPr>
          <w:rFonts w:ascii="宋体" w:hAnsi="宋体"/>
          <w:sz w:val="24"/>
        </w:rPr>
        <w:t>抵赖性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17、如果</w:t>
      </w:r>
      <w:r w:rsidRPr="0009089D">
        <w:rPr>
          <w:rFonts w:ascii="宋体" w:hAnsi="宋体"/>
          <w:sz w:val="24"/>
        </w:rPr>
        <w:t>对于程序变动的手工控制收效甚微，以下哪一种方法将是最有效的？（</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A、自动</w:t>
      </w:r>
      <w:r w:rsidRPr="0009089D">
        <w:rPr>
          <w:rFonts w:ascii="宋体" w:hAnsi="宋体"/>
          <w:sz w:val="24"/>
        </w:rPr>
        <w:t>软件管理</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、书面化</w:t>
      </w:r>
      <w:r w:rsidRPr="0009089D">
        <w:rPr>
          <w:rFonts w:ascii="宋体" w:hAnsi="宋体"/>
          <w:sz w:val="24"/>
        </w:rPr>
        <w:t>制度</w:t>
      </w:r>
      <w:r w:rsidRPr="0009089D">
        <w:rPr>
          <w:rFonts w:ascii="宋体" w:hAnsi="宋体" w:hint="eastAsia"/>
          <w:sz w:val="24"/>
        </w:rPr>
        <w:tab/>
      </w:r>
      <w:r w:rsidRPr="0009089D">
        <w:rPr>
          <w:rFonts w:ascii="宋体" w:hAnsi="宋体" w:hint="eastAsia"/>
          <w:sz w:val="24"/>
        </w:rPr>
        <w:tab/>
        <w:t>C、书面化</w:t>
      </w:r>
      <w:r w:rsidRPr="0009089D">
        <w:rPr>
          <w:rFonts w:ascii="宋体" w:hAnsi="宋体"/>
          <w:sz w:val="24"/>
        </w:rPr>
        <w:t>方案</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D、书面化</w:t>
      </w:r>
      <w:r w:rsidRPr="0009089D">
        <w:rPr>
          <w:rFonts w:ascii="宋体" w:hAnsi="宋体"/>
          <w:sz w:val="24"/>
        </w:rPr>
        <w:t>标准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18、如果</w:t>
      </w:r>
      <w:r w:rsidRPr="0009089D">
        <w:rPr>
          <w:rFonts w:ascii="宋体" w:hAnsi="宋体"/>
          <w:sz w:val="24"/>
        </w:rPr>
        <w:t>将风险管理分为风险评估和风险减缓，那么以下哪个不属于风险减缓的内容？（</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、计算</w:t>
      </w:r>
      <w:r w:rsidRPr="0009089D">
        <w:rPr>
          <w:rFonts w:ascii="宋体" w:hAnsi="宋体"/>
          <w:sz w:val="24"/>
        </w:rPr>
        <w:t>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B、选择</w:t>
      </w:r>
      <w:r w:rsidRPr="0009089D">
        <w:rPr>
          <w:rFonts w:ascii="宋体" w:hAnsi="宋体"/>
          <w:sz w:val="24"/>
        </w:rPr>
        <w:t>合适的安全措施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C、实现</w:t>
      </w:r>
      <w:r w:rsidRPr="0009089D">
        <w:rPr>
          <w:rFonts w:ascii="宋体" w:hAnsi="宋体"/>
          <w:sz w:val="24"/>
        </w:rPr>
        <w:t>安全措施</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 接受残余</w:t>
      </w:r>
      <w:r w:rsidRPr="0009089D">
        <w:rPr>
          <w:rFonts w:ascii="宋体" w:hAnsi="宋体"/>
          <w:sz w:val="24"/>
        </w:rPr>
        <w:t>风险</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19、软件</w:t>
      </w:r>
      <w:r w:rsidRPr="0009089D">
        <w:rPr>
          <w:rFonts w:ascii="宋体" w:hAnsi="宋体"/>
          <w:sz w:val="24"/>
        </w:rPr>
        <w:t>供应商或是制造商可以在他们自己的</w:t>
      </w:r>
      <w:r w:rsidRPr="0009089D">
        <w:rPr>
          <w:rFonts w:ascii="宋体" w:hAnsi="宋体" w:hint="eastAsia"/>
          <w:sz w:val="24"/>
        </w:rPr>
        <w:t>产品中</w:t>
      </w:r>
      <w:r w:rsidRPr="0009089D">
        <w:rPr>
          <w:rFonts w:ascii="宋体" w:hAnsi="宋体"/>
          <w:sz w:val="24"/>
        </w:rPr>
        <w:t>或是客户的计算机系统上</w:t>
      </w:r>
      <w:r w:rsidRPr="0009089D">
        <w:rPr>
          <w:rFonts w:ascii="宋体" w:hAnsi="宋体" w:hint="eastAsia"/>
          <w:sz w:val="24"/>
        </w:rPr>
        <w:t>安装</w:t>
      </w:r>
      <w:r w:rsidRPr="0009089D">
        <w:rPr>
          <w:rFonts w:ascii="宋体" w:hAnsi="宋体"/>
          <w:sz w:val="24"/>
        </w:rPr>
        <w:t>一个“</w:t>
      </w:r>
      <w:r w:rsidRPr="0009089D">
        <w:rPr>
          <w:rFonts w:ascii="宋体" w:hAnsi="宋体" w:hint="eastAsia"/>
          <w:sz w:val="24"/>
        </w:rPr>
        <w:t>后门</w:t>
      </w:r>
      <w:r w:rsidRPr="0009089D">
        <w:rPr>
          <w:rFonts w:ascii="宋体" w:hAnsi="宋体"/>
          <w:sz w:val="24"/>
        </w:rPr>
        <w:t>”</w:t>
      </w:r>
      <w:r w:rsidRPr="0009089D">
        <w:rPr>
          <w:rFonts w:ascii="宋体" w:hAnsi="宋体" w:hint="eastAsia"/>
          <w:sz w:val="24"/>
        </w:rPr>
        <w:t>程序</w:t>
      </w:r>
      <w:r w:rsidRPr="0009089D">
        <w:rPr>
          <w:rFonts w:ascii="宋体" w:hAnsi="宋体"/>
          <w:sz w:val="24"/>
        </w:rPr>
        <w:t>。以下</w:t>
      </w:r>
      <w:r w:rsidRPr="0009089D">
        <w:rPr>
          <w:rFonts w:ascii="宋体" w:hAnsi="宋体" w:hint="eastAsia"/>
          <w:sz w:val="24"/>
        </w:rPr>
        <w:t>哪一项</w:t>
      </w:r>
      <w:r w:rsidRPr="0009089D">
        <w:rPr>
          <w:rFonts w:ascii="宋体" w:hAnsi="宋体"/>
          <w:sz w:val="24"/>
        </w:rPr>
        <w:t>是这种情况面临的最主要</w:t>
      </w:r>
      <w:r w:rsidRPr="0009089D">
        <w:rPr>
          <w:rFonts w:ascii="宋体" w:hAnsi="宋体" w:hint="eastAsia"/>
          <w:sz w:val="24"/>
        </w:rPr>
        <w:t>风险</w:t>
      </w:r>
      <w:r w:rsidRPr="0009089D">
        <w:rPr>
          <w:rFonts w:ascii="宋体" w:hAnsi="宋体"/>
          <w:sz w:val="24"/>
        </w:rPr>
        <w:t>？（</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、软件</w:t>
      </w:r>
      <w:r w:rsidRPr="0009089D">
        <w:rPr>
          <w:rFonts w:ascii="宋体" w:hAnsi="宋体"/>
          <w:sz w:val="24"/>
        </w:rPr>
        <w:t>中止和黑客入侵</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B、远程</w:t>
      </w:r>
      <w:r w:rsidRPr="0009089D">
        <w:rPr>
          <w:rFonts w:ascii="宋体" w:hAnsi="宋体"/>
          <w:sz w:val="24"/>
        </w:rPr>
        <w:t>监控和远程维护</w:t>
      </w:r>
    </w:p>
    <w:p w:rsidR="004C0968" w:rsidRPr="0009089D" w:rsidRDefault="004C0968" w:rsidP="0009089D">
      <w:pPr>
        <w:spacing w:line="360" w:lineRule="auto"/>
        <w:ind w:left="420"/>
        <w:jc w:val="left"/>
        <w:rPr>
          <w:rFonts w:ascii="宋体" w:hAnsi="宋体"/>
          <w:sz w:val="24"/>
        </w:rPr>
      </w:pPr>
      <w:r w:rsidRPr="0009089D">
        <w:rPr>
          <w:rFonts w:ascii="宋体" w:hAnsi="宋体"/>
          <w:sz w:val="24"/>
        </w:rPr>
        <w:t>C</w:t>
      </w:r>
      <w:r w:rsidRPr="0009089D">
        <w:rPr>
          <w:rFonts w:ascii="宋体" w:hAnsi="宋体" w:hint="eastAsia"/>
          <w:sz w:val="24"/>
        </w:rPr>
        <w:t>、软件</w:t>
      </w:r>
      <w:r w:rsidRPr="0009089D">
        <w:rPr>
          <w:rFonts w:ascii="宋体" w:hAnsi="宋体"/>
          <w:sz w:val="24"/>
        </w:rPr>
        <w:t>中止和远程监控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D、远程</w:t>
      </w:r>
      <w:r w:rsidRPr="0009089D">
        <w:rPr>
          <w:rFonts w:ascii="宋体" w:hAnsi="宋体"/>
          <w:sz w:val="24"/>
        </w:rPr>
        <w:t>维护和黑客入侵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 管理</w:t>
      </w:r>
      <w:r w:rsidRPr="0009089D">
        <w:rPr>
          <w:rFonts w:ascii="宋体" w:hAnsi="宋体"/>
          <w:sz w:val="24"/>
        </w:rPr>
        <w:t>审计指（</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A、保证</w:t>
      </w:r>
      <w:r w:rsidRPr="0009089D">
        <w:rPr>
          <w:rFonts w:ascii="宋体" w:hAnsi="宋体"/>
          <w:sz w:val="24"/>
        </w:rPr>
        <w:t>数据接收方</w:t>
      </w:r>
      <w:r w:rsidRPr="0009089D">
        <w:rPr>
          <w:rFonts w:ascii="宋体" w:hAnsi="宋体" w:hint="eastAsia"/>
          <w:sz w:val="24"/>
        </w:rPr>
        <w:t>收</w:t>
      </w:r>
      <w:r w:rsidRPr="0009089D">
        <w:rPr>
          <w:rFonts w:ascii="宋体" w:hAnsi="宋体"/>
          <w:sz w:val="24"/>
        </w:rPr>
        <w:t>到的</w:t>
      </w:r>
      <w:r w:rsidRPr="0009089D">
        <w:rPr>
          <w:rFonts w:ascii="宋体" w:hAnsi="宋体" w:hint="eastAsia"/>
          <w:sz w:val="24"/>
        </w:rPr>
        <w:t>信息</w:t>
      </w:r>
      <w:r w:rsidRPr="0009089D">
        <w:rPr>
          <w:rFonts w:ascii="宋体" w:hAnsi="宋体"/>
          <w:sz w:val="24"/>
        </w:rPr>
        <w:t>与发送方发送的信息完全一致</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、防止</w:t>
      </w:r>
      <w:r w:rsidRPr="0009089D">
        <w:rPr>
          <w:rFonts w:ascii="宋体" w:hAnsi="宋体"/>
          <w:sz w:val="24"/>
        </w:rPr>
        <w:t>因数据被截获而造成的泄密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、对</w:t>
      </w:r>
      <w:r w:rsidRPr="0009089D">
        <w:rPr>
          <w:rFonts w:ascii="宋体" w:hAnsi="宋体"/>
          <w:sz w:val="24"/>
        </w:rPr>
        <w:t>用户和程序使用资源的情况进行记录和审查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D、保证</w:t>
      </w:r>
      <w:r w:rsidRPr="0009089D">
        <w:rPr>
          <w:rFonts w:ascii="宋体" w:hAnsi="宋体"/>
          <w:sz w:val="24"/>
        </w:rPr>
        <w:t>信息使用者都可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21、为</w:t>
      </w:r>
      <w:r w:rsidRPr="0009089D">
        <w:rPr>
          <w:rFonts w:ascii="宋体" w:hAnsi="宋体"/>
          <w:sz w:val="24"/>
        </w:rPr>
        <w:t>了保护企业的知识产权</w:t>
      </w:r>
      <w:r w:rsidRPr="0009089D">
        <w:rPr>
          <w:rFonts w:ascii="宋体" w:hAnsi="宋体" w:hint="eastAsia"/>
          <w:sz w:val="24"/>
        </w:rPr>
        <w:t>和其它资产</w:t>
      </w:r>
      <w:r w:rsidRPr="0009089D">
        <w:rPr>
          <w:rFonts w:ascii="宋体" w:hAnsi="宋体"/>
          <w:sz w:val="24"/>
        </w:rPr>
        <w:t>，当终止与员工的聘用关系时下面</w:t>
      </w:r>
      <w:r w:rsidRPr="0009089D">
        <w:rPr>
          <w:rFonts w:ascii="宋体" w:hAnsi="宋体" w:hint="eastAsia"/>
          <w:sz w:val="24"/>
        </w:rPr>
        <w:t>哪一项</w:t>
      </w:r>
      <w:r w:rsidRPr="0009089D">
        <w:rPr>
          <w:rFonts w:ascii="宋体" w:hAnsi="宋体"/>
          <w:sz w:val="24"/>
        </w:rPr>
        <w:t>是最好的方法？（</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进行离职谈话，</w:t>
      </w:r>
      <w:r w:rsidRPr="0009089D">
        <w:rPr>
          <w:rFonts w:ascii="宋体" w:hAnsi="宋体" w:hint="eastAsia"/>
          <w:sz w:val="24"/>
        </w:rPr>
        <w:t>让</w:t>
      </w:r>
      <w:r w:rsidRPr="0009089D">
        <w:rPr>
          <w:rFonts w:ascii="宋体" w:hAnsi="宋体"/>
          <w:sz w:val="24"/>
        </w:rPr>
        <w:t>员工签署保密协议，禁止员工账号，更改密码</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进行离职谈话，禁止员工账号，更改密码</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让员工签署跨边界协议</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列出员工在解聘</w:t>
      </w:r>
      <w:r w:rsidRPr="0009089D">
        <w:rPr>
          <w:rFonts w:ascii="宋体" w:hAnsi="宋体" w:hint="eastAsia"/>
          <w:sz w:val="24"/>
        </w:rPr>
        <w:t>前</w:t>
      </w:r>
      <w:r w:rsidRPr="0009089D">
        <w:rPr>
          <w:rFonts w:ascii="宋体" w:hAnsi="宋体"/>
          <w:sz w:val="24"/>
        </w:rPr>
        <w:t>需要注意的所有责任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22、为</w:t>
      </w:r>
      <w:r w:rsidRPr="0009089D">
        <w:rPr>
          <w:rFonts w:ascii="宋体" w:hAnsi="宋体"/>
          <w:sz w:val="24"/>
        </w:rPr>
        <w:t>了有效的完成工作，信息系统安全部门员工最需要</w:t>
      </w:r>
      <w:r w:rsidRPr="0009089D">
        <w:rPr>
          <w:rFonts w:ascii="宋体" w:hAnsi="宋体" w:hint="eastAsia"/>
          <w:sz w:val="24"/>
        </w:rPr>
        <w:t>以下</w:t>
      </w:r>
      <w:r w:rsidRPr="0009089D">
        <w:rPr>
          <w:rFonts w:ascii="宋体" w:hAnsi="宋体"/>
          <w:sz w:val="24"/>
        </w:rPr>
        <w:t>哪一项技能？（</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人际关系技能</w:t>
      </w:r>
      <w:r w:rsidRPr="0009089D">
        <w:rPr>
          <w:rFonts w:ascii="宋体" w:hAnsi="宋体" w:hint="eastAsia"/>
          <w:sz w:val="24"/>
        </w:rPr>
        <w:tab/>
      </w:r>
      <w:r w:rsidRPr="0009089D">
        <w:rPr>
          <w:rFonts w:ascii="宋体" w:hAnsi="宋体" w:hint="eastAsia"/>
          <w:sz w:val="24"/>
        </w:rPr>
        <w:tab/>
        <w:t>B、项目</w:t>
      </w:r>
      <w:r w:rsidRPr="0009089D">
        <w:rPr>
          <w:rFonts w:ascii="宋体" w:hAnsi="宋体"/>
          <w:sz w:val="24"/>
        </w:rPr>
        <w:t>管理技能</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技术技能</w:t>
      </w:r>
      <w:r w:rsidRPr="0009089D">
        <w:rPr>
          <w:rFonts w:ascii="宋体" w:hAnsi="宋体"/>
          <w:sz w:val="24"/>
        </w:rPr>
        <w:tab/>
      </w:r>
      <w:r w:rsidRPr="0009089D">
        <w:rPr>
          <w:rFonts w:ascii="宋体" w:hAnsi="宋体"/>
          <w:sz w:val="24"/>
        </w:rPr>
        <w:tab/>
        <w:t xml:space="preserve"> D</w:t>
      </w:r>
      <w:r w:rsidRPr="0009089D">
        <w:rPr>
          <w:rFonts w:ascii="宋体" w:hAnsi="宋体" w:hint="eastAsia"/>
          <w:sz w:val="24"/>
        </w:rPr>
        <w:t>、沟通</w:t>
      </w:r>
      <w:r w:rsidRPr="0009089D">
        <w:rPr>
          <w:rFonts w:ascii="宋体" w:hAnsi="宋体"/>
          <w:sz w:val="24"/>
        </w:rPr>
        <w:t>技能</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23、我国</w:t>
      </w:r>
      <w:r w:rsidRPr="0009089D">
        <w:rPr>
          <w:rFonts w:ascii="宋体" w:hAnsi="宋体"/>
          <w:sz w:val="24"/>
        </w:rPr>
        <w:t>的国家</w:t>
      </w:r>
      <w:r w:rsidRPr="0009089D">
        <w:rPr>
          <w:rFonts w:ascii="宋体" w:hAnsi="宋体" w:hint="eastAsia"/>
          <w:sz w:val="24"/>
        </w:rPr>
        <w:t>秘密</w:t>
      </w:r>
      <w:r w:rsidRPr="0009089D">
        <w:rPr>
          <w:rFonts w:ascii="宋体" w:hAnsi="宋体"/>
          <w:sz w:val="24"/>
        </w:rPr>
        <w:t>分为几级？（</w:t>
      </w:r>
      <w:r w:rsidRPr="0009089D">
        <w:rPr>
          <w:rFonts w:ascii="宋体" w:hAnsi="宋体" w:hint="eastAsia"/>
          <w:sz w:val="24"/>
        </w:rPr>
        <w:t>A）</w:t>
      </w:r>
    </w:p>
    <w:p w:rsidR="004C0968" w:rsidRPr="0009089D" w:rsidRDefault="004C0968"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 xml:space="preserve">、3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sz w:val="24"/>
        </w:rPr>
        <w:t>C</w:t>
      </w:r>
      <w:r w:rsidRPr="0009089D">
        <w:rPr>
          <w:rFonts w:ascii="宋体" w:hAnsi="宋体" w:hint="eastAsia"/>
          <w:sz w:val="24"/>
        </w:rPr>
        <w:t>、5</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D、6</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24、系统</w:t>
      </w:r>
      <w:r w:rsidRPr="0009089D">
        <w:rPr>
          <w:rFonts w:ascii="宋体" w:hAnsi="宋体"/>
          <w:sz w:val="24"/>
        </w:rPr>
        <w:t>管理员属于（</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决策层</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管理层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w:t>
      </w:r>
      <w:r w:rsidRPr="0009089D">
        <w:rPr>
          <w:rFonts w:ascii="宋体" w:hAnsi="宋体"/>
          <w:sz w:val="24"/>
        </w:rPr>
        <w:t>执行层</w:t>
      </w:r>
      <w:r w:rsidRPr="0009089D">
        <w:rPr>
          <w:rFonts w:ascii="宋体" w:hAnsi="宋体"/>
          <w:sz w:val="24"/>
        </w:rPr>
        <w:tab/>
      </w:r>
      <w:r w:rsidRPr="0009089D">
        <w:rPr>
          <w:rFonts w:ascii="宋体" w:hAnsi="宋体"/>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既可以划为管理层，又可以划为执行层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25、下列</w:t>
      </w:r>
      <w:r w:rsidRPr="0009089D">
        <w:rPr>
          <w:rFonts w:ascii="宋体" w:hAnsi="宋体"/>
          <w:sz w:val="24"/>
        </w:rPr>
        <w:t>哪一个说法是正确的？（</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风险越大，越不需要保护</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风险越小，越需要保护</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风险越大，越需要保护</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越是中等风险，越需要保护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26、下</w:t>
      </w:r>
      <w:r w:rsidRPr="0009089D">
        <w:rPr>
          <w:rFonts w:ascii="宋体" w:hAnsi="宋体"/>
          <w:sz w:val="24"/>
        </w:rPr>
        <w:t>面哪类访问控制模型是基于安全标签实现的？（</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、自主</w:t>
      </w:r>
      <w:r w:rsidRPr="0009089D">
        <w:rPr>
          <w:rFonts w:ascii="宋体" w:hAnsi="宋体"/>
          <w:sz w:val="24"/>
        </w:rPr>
        <w:t>访问控制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B、强制</w:t>
      </w:r>
      <w:r w:rsidRPr="0009089D">
        <w:rPr>
          <w:rFonts w:ascii="宋体" w:hAnsi="宋体"/>
          <w:sz w:val="24"/>
        </w:rPr>
        <w:t>访问控制</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基于规则的访问控制</w:t>
      </w:r>
      <w:r w:rsidRPr="0009089D">
        <w:rPr>
          <w:rFonts w:ascii="宋体" w:hAnsi="宋体"/>
          <w:sz w:val="24"/>
        </w:rPr>
        <w:tab/>
      </w:r>
      <w:r w:rsidRPr="0009089D">
        <w:rPr>
          <w:rFonts w:ascii="宋体" w:hAnsi="宋体"/>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基于身份的访问控制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27、下面</w:t>
      </w:r>
      <w:r w:rsidRPr="0009089D">
        <w:rPr>
          <w:rFonts w:ascii="宋体" w:hAnsi="宋体"/>
          <w:sz w:val="24"/>
        </w:rPr>
        <w:t>哪项能够提供最佳安全认证功能？（</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、这个人</w:t>
      </w:r>
      <w:r w:rsidRPr="0009089D">
        <w:rPr>
          <w:rFonts w:ascii="宋体" w:hAnsi="宋体"/>
          <w:sz w:val="24"/>
        </w:rPr>
        <w:t xml:space="preserve">拥有什么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、这个</w:t>
      </w:r>
      <w:r w:rsidRPr="0009089D">
        <w:rPr>
          <w:rFonts w:ascii="宋体" w:hAnsi="宋体"/>
          <w:sz w:val="24"/>
        </w:rPr>
        <w:t>人是什么并且知道什么</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、这个人</w:t>
      </w:r>
      <w:r w:rsidRPr="0009089D">
        <w:rPr>
          <w:rFonts w:ascii="宋体" w:hAnsi="宋体"/>
          <w:sz w:val="24"/>
        </w:rPr>
        <w:t>是什么</w:t>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这个人知道什么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28、下面</w:t>
      </w:r>
      <w:r w:rsidRPr="0009089D">
        <w:rPr>
          <w:rFonts w:ascii="宋体" w:hAnsi="宋体"/>
          <w:sz w:val="24"/>
        </w:rPr>
        <w:t>哪一个是国家推荐性标准？（</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、GB/T 18020</w:t>
      </w:r>
      <w:r w:rsidRPr="0009089D">
        <w:rPr>
          <w:rFonts w:ascii="宋体" w:hAnsi="宋体"/>
          <w:sz w:val="24"/>
        </w:rPr>
        <w:t xml:space="preserve">-1999     </w:t>
      </w:r>
      <w:r w:rsidRPr="0009089D">
        <w:rPr>
          <w:rFonts w:ascii="宋体" w:hAnsi="宋体" w:hint="eastAsia"/>
          <w:sz w:val="24"/>
        </w:rPr>
        <w:t>应用</w:t>
      </w:r>
      <w:r w:rsidRPr="0009089D">
        <w:rPr>
          <w:rFonts w:ascii="宋体" w:hAnsi="宋体"/>
          <w:sz w:val="24"/>
        </w:rPr>
        <w:t>级防火墙安全技术要求</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、SJ/T 30003</w:t>
      </w:r>
      <w:r w:rsidRPr="0009089D">
        <w:rPr>
          <w:rFonts w:ascii="宋体" w:hAnsi="宋体"/>
          <w:sz w:val="24"/>
        </w:rPr>
        <w:t xml:space="preserve">-93        </w:t>
      </w:r>
      <w:r w:rsidRPr="0009089D">
        <w:rPr>
          <w:rFonts w:ascii="宋体" w:hAnsi="宋体" w:hint="eastAsia"/>
          <w:sz w:val="24"/>
        </w:rPr>
        <w:t>电子</w:t>
      </w:r>
      <w:r w:rsidRPr="0009089D">
        <w:rPr>
          <w:rFonts w:ascii="宋体" w:hAnsi="宋体"/>
          <w:sz w:val="24"/>
        </w:rPr>
        <w:t>计算机机房施工及验收规范</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、GA243</w:t>
      </w:r>
      <w:r w:rsidRPr="0009089D">
        <w:rPr>
          <w:rFonts w:ascii="宋体" w:hAnsi="宋体"/>
          <w:sz w:val="24"/>
        </w:rPr>
        <w:t xml:space="preserve">-2000         </w:t>
      </w:r>
      <w:r w:rsidRPr="0009089D">
        <w:rPr>
          <w:rFonts w:ascii="宋体" w:hAnsi="宋体" w:hint="eastAsia"/>
          <w:sz w:val="24"/>
        </w:rPr>
        <w:t>计算机</w:t>
      </w:r>
      <w:r w:rsidRPr="0009089D">
        <w:rPr>
          <w:rFonts w:ascii="宋体" w:hAnsi="宋体"/>
          <w:sz w:val="24"/>
        </w:rPr>
        <w:t>病毒防治</w:t>
      </w:r>
      <w:r w:rsidRPr="0009089D">
        <w:rPr>
          <w:rFonts w:ascii="宋体" w:hAnsi="宋体" w:hint="eastAsia"/>
          <w:sz w:val="24"/>
        </w:rPr>
        <w:t>产</w:t>
      </w:r>
      <w:r w:rsidRPr="0009089D">
        <w:rPr>
          <w:rFonts w:ascii="宋体" w:hAnsi="宋体"/>
          <w:sz w:val="24"/>
        </w:rPr>
        <w:t>品评级准则</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、ISO/IEC 15408</w:t>
      </w:r>
      <w:r w:rsidRPr="0009089D">
        <w:rPr>
          <w:rFonts w:ascii="宋体" w:hAnsi="宋体"/>
          <w:sz w:val="24"/>
        </w:rPr>
        <w:t xml:space="preserve">-1999  </w:t>
      </w:r>
      <w:r w:rsidRPr="0009089D">
        <w:rPr>
          <w:rFonts w:ascii="宋体" w:hAnsi="宋体" w:hint="eastAsia"/>
          <w:sz w:val="24"/>
        </w:rPr>
        <w:t>信息</w:t>
      </w:r>
      <w:r w:rsidRPr="0009089D">
        <w:rPr>
          <w:rFonts w:ascii="宋体" w:hAnsi="宋体"/>
          <w:sz w:val="24"/>
        </w:rPr>
        <w:t>技术安全性评估准则</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29、下面</w:t>
      </w:r>
      <w:r w:rsidRPr="0009089D">
        <w:rPr>
          <w:rFonts w:ascii="宋体" w:hAnsi="宋体"/>
          <w:sz w:val="24"/>
        </w:rPr>
        <w:t>哪一项关于对违反安全规定的员工进行惩戒的说法是错误的？（</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、对</w:t>
      </w:r>
      <w:r w:rsidRPr="0009089D">
        <w:rPr>
          <w:rFonts w:ascii="宋体" w:hAnsi="宋体"/>
          <w:sz w:val="24"/>
        </w:rPr>
        <w:t>安全违规的发现和验证是进行惩戒的重要前提</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惩戒措施的一个重要意义在于它的威慑性</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、处于</w:t>
      </w:r>
      <w:r w:rsidRPr="0009089D">
        <w:rPr>
          <w:rFonts w:ascii="宋体" w:hAnsi="宋体"/>
          <w:sz w:val="24"/>
        </w:rPr>
        <w:t>公平，</w:t>
      </w:r>
      <w:r w:rsidRPr="0009089D">
        <w:rPr>
          <w:rFonts w:ascii="宋体" w:hAnsi="宋体" w:hint="eastAsia"/>
          <w:sz w:val="24"/>
        </w:rPr>
        <w:t>进行</w:t>
      </w:r>
      <w:r w:rsidRPr="0009089D">
        <w:rPr>
          <w:rFonts w:ascii="宋体" w:hAnsi="宋体"/>
          <w:sz w:val="24"/>
        </w:rPr>
        <w:t>惩戒时不应考虑员工是否是</w:t>
      </w:r>
      <w:r w:rsidRPr="0009089D">
        <w:rPr>
          <w:rFonts w:ascii="宋体" w:hAnsi="宋体" w:hint="eastAsia"/>
          <w:sz w:val="24"/>
        </w:rPr>
        <w:t>初犯</w:t>
      </w:r>
      <w:r w:rsidRPr="0009089D">
        <w:rPr>
          <w:rFonts w:ascii="宋体" w:hAnsi="宋体"/>
          <w:sz w:val="24"/>
        </w:rPr>
        <w:t>，是否接受过培训</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尽管</w:t>
      </w:r>
      <w:r w:rsidRPr="0009089D">
        <w:rPr>
          <w:rFonts w:ascii="宋体" w:hAnsi="宋体" w:hint="eastAsia"/>
          <w:sz w:val="24"/>
        </w:rPr>
        <w:t>法律</w:t>
      </w:r>
      <w:r w:rsidRPr="0009089D">
        <w:rPr>
          <w:rFonts w:ascii="宋体" w:hAnsi="宋体"/>
          <w:sz w:val="24"/>
        </w:rPr>
        <w:t>诉讼是一种严厉</w:t>
      </w:r>
      <w:r w:rsidRPr="0009089D">
        <w:rPr>
          <w:rFonts w:ascii="宋体" w:hAnsi="宋体" w:hint="eastAsia"/>
          <w:sz w:val="24"/>
        </w:rPr>
        <w:t>有效</w:t>
      </w:r>
      <w:r w:rsidRPr="0009089D">
        <w:rPr>
          <w:rFonts w:ascii="宋体" w:hAnsi="宋体"/>
          <w:sz w:val="24"/>
        </w:rPr>
        <w:t>的惩戒手段，但使用它时一定要十分慎重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w:t>
      </w:r>
      <w:r w:rsidRPr="0009089D">
        <w:rPr>
          <w:rFonts w:ascii="宋体" w:hAnsi="宋体"/>
          <w:sz w:val="24"/>
        </w:rPr>
        <w:t>下面哪一项最好地描述了风险分析的目的？（</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、识别</w:t>
      </w:r>
      <w:r w:rsidRPr="0009089D">
        <w:rPr>
          <w:rFonts w:ascii="宋体" w:hAnsi="宋体"/>
          <w:sz w:val="24"/>
        </w:rPr>
        <w:t>用于保护资产的责任义务和规章制度</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识别资产以及保护资产所使用的技术控制措施</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识别资产、脆落性并计算潜在的风险</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识</w:t>
      </w:r>
      <w:r w:rsidRPr="0009089D">
        <w:rPr>
          <w:rFonts w:ascii="宋体" w:hAnsi="宋体" w:hint="eastAsia"/>
          <w:sz w:val="24"/>
        </w:rPr>
        <w:t>别同</w:t>
      </w:r>
      <w:r w:rsidRPr="0009089D">
        <w:rPr>
          <w:rFonts w:ascii="宋体" w:hAnsi="宋体"/>
          <w:sz w:val="24"/>
        </w:rPr>
        <w:t>责任义务有直接关系的威胁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31、下面</w:t>
      </w:r>
      <w:r w:rsidRPr="0009089D">
        <w:rPr>
          <w:rFonts w:ascii="宋体" w:hAnsi="宋体"/>
          <w:sz w:val="24"/>
        </w:rPr>
        <w:t>哪一项最好</w:t>
      </w:r>
      <w:r w:rsidRPr="0009089D">
        <w:rPr>
          <w:rFonts w:ascii="宋体" w:hAnsi="宋体" w:hint="eastAsia"/>
          <w:sz w:val="24"/>
        </w:rPr>
        <w:t>地</w:t>
      </w:r>
      <w:r w:rsidRPr="0009089D">
        <w:rPr>
          <w:rFonts w:ascii="宋体" w:hAnsi="宋体"/>
          <w:sz w:val="24"/>
        </w:rPr>
        <w:t>描述了组织机构的安全策略？（</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定义了访问控制需求的总体指导方针</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建议了如何符合标准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表明管理意图的高层陈述</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表明所使用的技术控制措施的高层陈述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32、下面</w:t>
      </w:r>
      <w:r w:rsidRPr="0009089D">
        <w:rPr>
          <w:rFonts w:ascii="宋体" w:hAnsi="宋体"/>
          <w:sz w:val="24"/>
        </w:rPr>
        <w:t>哪一种风险对电子商务系统来说是特殊的？（</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服务中断</w:t>
      </w:r>
      <w:r w:rsidRPr="0009089D">
        <w:rPr>
          <w:rFonts w:ascii="宋体" w:hAnsi="宋体"/>
          <w:sz w:val="24"/>
        </w:rPr>
        <w:tab/>
        <w:t xml:space="preserve">                    B</w:t>
      </w:r>
      <w:r w:rsidRPr="0009089D">
        <w:rPr>
          <w:rFonts w:ascii="宋体" w:hAnsi="宋体" w:hint="eastAsia"/>
          <w:sz w:val="24"/>
        </w:rPr>
        <w:t>、</w:t>
      </w:r>
      <w:r w:rsidRPr="0009089D">
        <w:rPr>
          <w:rFonts w:ascii="宋体" w:hAnsi="宋体"/>
          <w:sz w:val="24"/>
        </w:rPr>
        <w:t>应用程序系统欺骗</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未授权的信息泄露</w:t>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t>D</w:t>
      </w:r>
      <w:r w:rsidRPr="0009089D">
        <w:rPr>
          <w:rFonts w:ascii="宋体" w:hAnsi="宋体" w:hint="eastAsia"/>
          <w:sz w:val="24"/>
        </w:rPr>
        <w:t>、</w:t>
      </w:r>
      <w:r w:rsidRPr="0009089D">
        <w:rPr>
          <w:rFonts w:ascii="宋体" w:hAnsi="宋体"/>
          <w:sz w:val="24"/>
        </w:rPr>
        <w:t>确认信息发送错误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w:t>
      </w:r>
      <w:r w:rsidRPr="0009089D">
        <w:rPr>
          <w:rFonts w:ascii="宋体" w:hAnsi="宋体"/>
          <w:sz w:val="24"/>
        </w:rPr>
        <w:t>下面有关</w:t>
      </w:r>
      <w:r w:rsidRPr="0009089D">
        <w:rPr>
          <w:rFonts w:ascii="宋体" w:hAnsi="宋体" w:hint="eastAsia"/>
          <w:sz w:val="24"/>
        </w:rPr>
        <w:t>我国</w:t>
      </w:r>
      <w:r w:rsidRPr="0009089D">
        <w:rPr>
          <w:rFonts w:ascii="宋体" w:hAnsi="宋体"/>
          <w:sz w:val="24"/>
        </w:rPr>
        <w:t>标准化管理和组织机构的说法错误的是</w:t>
      </w:r>
      <w:r w:rsidRPr="0009089D">
        <w:rPr>
          <w:rFonts w:ascii="宋体" w:hAnsi="宋体" w:hint="eastAsia"/>
          <w:sz w:val="24"/>
        </w:rPr>
        <w:t>？</w:t>
      </w:r>
      <w:r w:rsidRPr="0009089D">
        <w:rPr>
          <w:rFonts w:ascii="宋体" w:hAnsi="宋体"/>
          <w:sz w:val="24"/>
        </w:rPr>
        <w:t>（</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国家标准化管理委员会是</w:t>
      </w:r>
      <w:r w:rsidRPr="0009089D">
        <w:rPr>
          <w:rFonts w:ascii="宋体" w:hAnsi="宋体" w:hint="eastAsia"/>
          <w:sz w:val="24"/>
        </w:rPr>
        <w:t>统一</w:t>
      </w:r>
      <w:r w:rsidRPr="0009089D">
        <w:rPr>
          <w:rFonts w:ascii="宋体" w:hAnsi="宋体"/>
          <w:sz w:val="24"/>
        </w:rPr>
        <w:t>管理全国标准化工作的主管机构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、国家</w:t>
      </w:r>
      <w:r w:rsidRPr="0009089D">
        <w:rPr>
          <w:rFonts w:ascii="宋体" w:hAnsi="宋体"/>
          <w:sz w:val="24"/>
        </w:rPr>
        <w:t>标准化技术委员会承担国家标准的制定和修改工作</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全国信息安全标准化技术委员负责信息安全技术标准的审查、批准、编号和发布</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全国信息安全标准化技术委员负责统一协调信息安全国家标准年度技术项目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34、项目</w:t>
      </w:r>
      <w:r w:rsidRPr="0009089D">
        <w:rPr>
          <w:rFonts w:ascii="宋体" w:hAnsi="宋体"/>
          <w:sz w:val="24"/>
        </w:rPr>
        <w:t>管理是信息安全工程师</w:t>
      </w:r>
      <w:r w:rsidRPr="0009089D">
        <w:rPr>
          <w:rFonts w:ascii="宋体" w:hAnsi="宋体" w:hint="eastAsia"/>
          <w:sz w:val="24"/>
        </w:rPr>
        <w:t>基本</w:t>
      </w:r>
      <w:r w:rsidRPr="0009089D">
        <w:rPr>
          <w:rFonts w:ascii="宋体" w:hAnsi="宋体"/>
          <w:sz w:val="24"/>
        </w:rPr>
        <w:t>理论，以下哪项对项目管理的理解是正确的？（</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项目管理的基本要素是质量，进度和成本</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项目管理的基本要素是范围，人力和沟通</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项目管理是从项目的执行开始到项目结束的全过程进行计划、组织</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项目管理是项目的管理者，在有限的资源约束下，运用系统</w:t>
      </w:r>
      <w:r w:rsidRPr="0009089D">
        <w:rPr>
          <w:rFonts w:ascii="宋体" w:hAnsi="宋体" w:hint="eastAsia"/>
          <w:sz w:val="24"/>
        </w:rPr>
        <w:t>的</w:t>
      </w:r>
      <w:r w:rsidRPr="0009089D">
        <w:rPr>
          <w:rFonts w:ascii="宋体" w:hAnsi="宋体"/>
          <w:sz w:val="24"/>
        </w:rPr>
        <w:t>观点，方法和理论，对项目</w:t>
      </w:r>
      <w:r w:rsidRPr="0009089D">
        <w:rPr>
          <w:rFonts w:ascii="宋体" w:hAnsi="宋体" w:hint="eastAsia"/>
          <w:sz w:val="24"/>
        </w:rPr>
        <w:t>涉及</w:t>
      </w:r>
      <w:r w:rsidRPr="0009089D">
        <w:rPr>
          <w:rFonts w:ascii="宋体" w:hAnsi="宋体"/>
          <w:sz w:val="24"/>
        </w:rPr>
        <w:t>的技术工作</w:t>
      </w:r>
      <w:r w:rsidRPr="0009089D">
        <w:rPr>
          <w:rFonts w:ascii="宋体" w:hAnsi="宋体" w:hint="eastAsia"/>
          <w:sz w:val="24"/>
        </w:rPr>
        <w:t>进行</w:t>
      </w:r>
      <w:r w:rsidRPr="0009089D">
        <w:rPr>
          <w:rFonts w:ascii="宋体" w:hAnsi="宋体"/>
          <w:sz w:val="24"/>
        </w:rPr>
        <w:t>有效</w:t>
      </w:r>
      <w:r w:rsidRPr="0009089D">
        <w:rPr>
          <w:rFonts w:ascii="宋体" w:hAnsi="宋体" w:hint="eastAsia"/>
          <w:sz w:val="24"/>
        </w:rPr>
        <w:t>地</w:t>
      </w:r>
      <w:r w:rsidRPr="0009089D">
        <w:rPr>
          <w:rFonts w:ascii="宋体" w:hAnsi="宋体"/>
          <w:sz w:val="24"/>
        </w:rPr>
        <w:t>管理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35、信息</w:t>
      </w:r>
      <w:r w:rsidRPr="0009089D">
        <w:rPr>
          <w:rFonts w:ascii="宋体" w:hAnsi="宋体"/>
          <w:sz w:val="24"/>
        </w:rPr>
        <w:t>安全的金三角是（</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可靠性，保密性和完整性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多样性，冗余性</w:t>
      </w:r>
      <w:r w:rsidRPr="0009089D">
        <w:rPr>
          <w:rFonts w:ascii="宋体" w:hAnsi="宋体" w:hint="eastAsia"/>
          <w:sz w:val="24"/>
        </w:rPr>
        <w:t>和</w:t>
      </w:r>
      <w:r w:rsidRPr="0009089D">
        <w:rPr>
          <w:rFonts w:ascii="宋体" w:hAnsi="宋体"/>
          <w:sz w:val="24"/>
        </w:rPr>
        <w:t>模化性</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、保密性</w:t>
      </w:r>
      <w:r w:rsidRPr="0009089D">
        <w:rPr>
          <w:rFonts w:ascii="宋体" w:hAnsi="宋体"/>
          <w:sz w:val="24"/>
        </w:rPr>
        <w:t>，完整性和可用性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多样性，保密性和完整性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36、信息</w:t>
      </w:r>
      <w:r w:rsidRPr="0009089D">
        <w:rPr>
          <w:rFonts w:ascii="宋体" w:hAnsi="宋体"/>
          <w:sz w:val="24"/>
        </w:rPr>
        <w:t>安全风险缺口是指（</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、IT的</w:t>
      </w:r>
      <w:r w:rsidRPr="0009089D">
        <w:rPr>
          <w:rFonts w:ascii="宋体" w:hAnsi="宋体"/>
          <w:sz w:val="24"/>
        </w:rPr>
        <w:t>发展与安全投入，安全意识和安全手段的不平衡</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信息化中，信息不足产生的漏洞</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、计算机</w:t>
      </w:r>
      <w:r w:rsidRPr="0009089D">
        <w:rPr>
          <w:rFonts w:ascii="宋体" w:hAnsi="宋体"/>
          <w:sz w:val="24"/>
        </w:rPr>
        <w:t>网络运行，维护的漏洞</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计算中心的火灾隐患</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37、信息</w:t>
      </w:r>
      <w:r w:rsidRPr="0009089D">
        <w:rPr>
          <w:rFonts w:ascii="宋体" w:hAnsi="宋体"/>
          <w:sz w:val="24"/>
        </w:rPr>
        <w:t>安全风险应该是以下哪些因素的函数？（</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信息资产的价值、面临的</w:t>
      </w:r>
      <w:r w:rsidRPr="0009089D">
        <w:rPr>
          <w:rFonts w:ascii="宋体" w:hAnsi="宋体" w:hint="eastAsia"/>
          <w:sz w:val="24"/>
        </w:rPr>
        <w:t>威胁</w:t>
      </w:r>
      <w:r w:rsidRPr="0009089D">
        <w:rPr>
          <w:rFonts w:ascii="宋体" w:hAnsi="宋体"/>
          <w:sz w:val="24"/>
        </w:rPr>
        <w:t>以及自身存在的脆弱性等</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病毒、黑客、漏洞等</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保密信息如国家密码、商业秘密等</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网络、系统、应用</w:t>
      </w:r>
      <w:r w:rsidRPr="0009089D">
        <w:rPr>
          <w:rFonts w:ascii="宋体" w:hAnsi="宋体" w:hint="eastAsia"/>
          <w:sz w:val="24"/>
        </w:rPr>
        <w:t>的</w:t>
      </w:r>
      <w:r w:rsidRPr="0009089D">
        <w:rPr>
          <w:rFonts w:ascii="宋体" w:hAnsi="宋体"/>
          <w:sz w:val="24"/>
        </w:rPr>
        <w:t>复杂的程度</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38、信息</w:t>
      </w:r>
      <w:r w:rsidRPr="0009089D">
        <w:rPr>
          <w:rFonts w:ascii="宋体" w:hAnsi="宋体"/>
          <w:sz w:val="24"/>
        </w:rPr>
        <w:t>安全工程师监理的职责包括？（</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质量控制，进度控制</w:t>
      </w:r>
      <w:r w:rsidRPr="0009089D">
        <w:rPr>
          <w:rFonts w:ascii="宋体" w:hAnsi="宋体" w:hint="eastAsia"/>
          <w:sz w:val="24"/>
        </w:rPr>
        <w:t>，</w:t>
      </w:r>
      <w:r w:rsidRPr="0009089D">
        <w:rPr>
          <w:rFonts w:ascii="宋体" w:hAnsi="宋体"/>
          <w:sz w:val="24"/>
        </w:rPr>
        <w:t>成本控制，合同管理，信息管理和协调</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、质量</w:t>
      </w:r>
      <w:r w:rsidRPr="0009089D">
        <w:rPr>
          <w:rFonts w:ascii="宋体" w:hAnsi="宋体"/>
          <w:sz w:val="24"/>
        </w:rPr>
        <w:t>控制</w:t>
      </w:r>
      <w:r w:rsidRPr="0009089D">
        <w:rPr>
          <w:rFonts w:ascii="宋体" w:hAnsi="宋体" w:hint="eastAsia"/>
          <w:sz w:val="24"/>
        </w:rPr>
        <w:t>，</w:t>
      </w:r>
      <w:r w:rsidRPr="0009089D">
        <w:rPr>
          <w:rFonts w:ascii="宋体" w:hAnsi="宋体"/>
          <w:sz w:val="24"/>
        </w:rPr>
        <w:t>进度控制，成本控制，合同管理和协调</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确定安全要求，认可设计方案，监视安全态势，建立保障证据和协调</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确定安全要求，认可</w:t>
      </w:r>
      <w:r w:rsidRPr="0009089D">
        <w:rPr>
          <w:rFonts w:ascii="宋体" w:hAnsi="宋体" w:hint="eastAsia"/>
          <w:sz w:val="24"/>
        </w:rPr>
        <w:t>设计</w:t>
      </w:r>
      <w:r w:rsidRPr="0009089D">
        <w:rPr>
          <w:rFonts w:ascii="宋体" w:hAnsi="宋体"/>
          <w:sz w:val="24"/>
        </w:rPr>
        <w:t>方案，监视</w:t>
      </w:r>
      <w:r w:rsidRPr="0009089D">
        <w:rPr>
          <w:rFonts w:ascii="宋体" w:hAnsi="宋体" w:hint="eastAsia"/>
          <w:sz w:val="24"/>
        </w:rPr>
        <w:t>安全</w:t>
      </w:r>
      <w:r w:rsidRPr="0009089D">
        <w:rPr>
          <w:rFonts w:ascii="宋体" w:hAnsi="宋体"/>
          <w:sz w:val="24"/>
        </w:rPr>
        <w:t>态势和协调</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39、信息</w:t>
      </w:r>
      <w:r w:rsidRPr="0009089D">
        <w:rPr>
          <w:rFonts w:ascii="宋体" w:hAnsi="宋体"/>
          <w:sz w:val="24"/>
        </w:rPr>
        <w:t>安全管理最关注的是？（</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外部恶意攻击</w:t>
      </w:r>
      <w:r w:rsidRPr="0009089D">
        <w:rPr>
          <w:rFonts w:ascii="宋体" w:hAnsi="宋体"/>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病毒对</w:t>
      </w:r>
      <w:r w:rsidRPr="0009089D">
        <w:rPr>
          <w:rFonts w:ascii="宋体" w:hAnsi="宋体" w:hint="eastAsia"/>
          <w:sz w:val="24"/>
        </w:rPr>
        <w:t>PC的</w:t>
      </w:r>
      <w:r w:rsidRPr="0009089D">
        <w:rPr>
          <w:rFonts w:ascii="宋体" w:hAnsi="宋体"/>
          <w:sz w:val="24"/>
        </w:rPr>
        <w:t>影响</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内部恶意攻击</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病毒对网络的影响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40、信息</w:t>
      </w:r>
      <w:r w:rsidRPr="0009089D">
        <w:rPr>
          <w:rFonts w:ascii="宋体" w:hAnsi="宋体"/>
          <w:sz w:val="24"/>
        </w:rPr>
        <w:t>分类是信息安全管理工作的重要环节，下面哪一项不是对信息进行分类时需要重点考虑的？（</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、信息</w:t>
      </w:r>
      <w:r w:rsidRPr="0009089D">
        <w:rPr>
          <w:rFonts w:ascii="宋体" w:hAnsi="宋体"/>
          <w:sz w:val="24"/>
        </w:rPr>
        <w:t>的价值</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信息的时效性</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信息的存储方式</w:t>
      </w:r>
      <w:r w:rsidRPr="0009089D">
        <w:rPr>
          <w:rFonts w:ascii="宋体" w:hAnsi="宋体"/>
          <w:sz w:val="24"/>
        </w:rPr>
        <w:tab/>
      </w:r>
      <w:r w:rsidRPr="0009089D">
        <w:rPr>
          <w:rFonts w:ascii="宋体" w:hAnsi="宋体"/>
          <w:sz w:val="24"/>
        </w:rPr>
        <w:tab/>
      </w:r>
      <w:r w:rsidRPr="0009089D">
        <w:rPr>
          <w:rFonts w:ascii="宋体" w:hAnsi="宋体"/>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法律法规的规定</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41、信息</w:t>
      </w:r>
      <w:r w:rsidRPr="0009089D">
        <w:rPr>
          <w:rFonts w:ascii="宋体" w:hAnsi="宋体"/>
          <w:sz w:val="24"/>
        </w:rPr>
        <w:t>网络安全的第三个时代是（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主机时代，专网时代，多网合一时代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主机时代，</w:t>
      </w:r>
      <w:r w:rsidRPr="0009089D">
        <w:rPr>
          <w:rFonts w:ascii="宋体" w:hAnsi="宋体" w:hint="eastAsia"/>
          <w:sz w:val="24"/>
        </w:rPr>
        <w:t>PC时代</w:t>
      </w:r>
      <w:r w:rsidRPr="0009089D">
        <w:rPr>
          <w:rFonts w:ascii="宋体" w:hAnsi="宋体"/>
          <w:sz w:val="24"/>
        </w:rPr>
        <w:t>，网络时代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C、PC时代</w:t>
      </w:r>
      <w:r w:rsidRPr="0009089D">
        <w:rPr>
          <w:rFonts w:ascii="宋体" w:hAnsi="宋体"/>
          <w:sz w:val="24"/>
        </w:rPr>
        <w:t>，网络时代，信息时代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、2001年</w:t>
      </w:r>
      <w:r w:rsidRPr="0009089D">
        <w:rPr>
          <w:rFonts w:ascii="宋体" w:hAnsi="宋体"/>
          <w:sz w:val="24"/>
        </w:rPr>
        <w:t>，</w:t>
      </w:r>
      <w:r w:rsidRPr="0009089D">
        <w:rPr>
          <w:rFonts w:ascii="宋体" w:hAnsi="宋体" w:hint="eastAsia"/>
          <w:sz w:val="24"/>
        </w:rPr>
        <w:t>2002年</w:t>
      </w:r>
      <w:r w:rsidRPr="0009089D">
        <w:rPr>
          <w:rFonts w:ascii="宋体" w:hAnsi="宋体"/>
          <w:sz w:val="24"/>
        </w:rPr>
        <w:t>，</w:t>
      </w:r>
      <w:r w:rsidRPr="0009089D">
        <w:rPr>
          <w:rFonts w:ascii="宋体" w:hAnsi="宋体" w:hint="eastAsia"/>
          <w:sz w:val="24"/>
        </w:rPr>
        <w:t>2003年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42、一个</w:t>
      </w:r>
      <w:r w:rsidRPr="0009089D">
        <w:rPr>
          <w:rFonts w:ascii="宋体" w:hAnsi="宋体"/>
          <w:sz w:val="24"/>
        </w:rPr>
        <w:t>公司在制定信息安全体系框架时，下面哪一项是首要考虑和制定的？（</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安全策略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B、安全</w:t>
      </w:r>
      <w:r w:rsidRPr="0009089D">
        <w:rPr>
          <w:rFonts w:ascii="宋体" w:hAnsi="宋体"/>
          <w:sz w:val="24"/>
        </w:rPr>
        <w:t>标准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C、操作</w:t>
      </w:r>
      <w:r w:rsidRPr="0009089D">
        <w:rPr>
          <w:rFonts w:ascii="宋体" w:hAnsi="宋体"/>
          <w:sz w:val="24"/>
        </w:rPr>
        <w:t>规程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D、安全</w:t>
      </w:r>
      <w:r w:rsidRPr="0009089D">
        <w:rPr>
          <w:rFonts w:ascii="宋体" w:hAnsi="宋体"/>
          <w:sz w:val="24"/>
        </w:rPr>
        <w:t>基线</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43、以下</w:t>
      </w:r>
      <w:r w:rsidRPr="0009089D">
        <w:rPr>
          <w:rFonts w:ascii="宋体" w:hAnsi="宋体"/>
          <w:sz w:val="24"/>
        </w:rPr>
        <w:t>哪个不属于信息安全的三要素之一？（</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机密性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完整性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抗抵赖性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可用性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44、以下</w:t>
      </w:r>
      <w:r w:rsidRPr="0009089D">
        <w:rPr>
          <w:rFonts w:ascii="宋体" w:hAnsi="宋体"/>
          <w:sz w:val="24"/>
        </w:rPr>
        <w:t>哪一项安全目标在当前计算机系统安全建设中</w:t>
      </w:r>
      <w:r w:rsidRPr="0009089D">
        <w:rPr>
          <w:rFonts w:ascii="宋体" w:hAnsi="宋体" w:hint="eastAsia"/>
          <w:sz w:val="24"/>
        </w:rPr>
        <w:t>是最</w:t>
      </w:r>
      <w:r w:rsidRPr="0009089D">
        <w:rPr>
          <w:rFonts w:ascii="宋体" w:hAnsi="宋体"/>
          <w:sz w:val="24"/>
        </w:rPr>
        <w:t>重要的？（</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目标应该具体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目标</w:t>
      </w:r>
      <w:r w:rsidRPr="0009089D">
        <w:rPr>
          <w:rFonts w:ascii="宋体" w:hAnsi="宋体" w:hint="eastAsia"/>
          <w:sz w:val="24"/>
        </w:rPr>
        <w:t>应该</w:t>
      </w:r>
      <w:r w:rsidRPr="0009089D">
        <w:rPr>
          <w:rFonts w:ascii="宋体" w:hAnsi="宋体"/>
          <w:sz w:val="24"/>
        </w:rPr>
        <w:t>清晰</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目标应该是可实现的</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目标应该进行良好的定义</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45、以下</w:t>
      </w:r>
      <w:r w:rsidRPr="0009089D">
        <w:rPr>
          <w:rFonts w:ascii="宋体" w:hAnsi="宋体"/>
          <w:sz w:val="24"/>
        </w:rPr>
        <w:t>哪一项计算机安全程序的组成部分是其它组成部分的基础？（</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、制度和</w:t>
      </w:r>
      <w:r w:rsidRPr="0009089D">
        <w:rPr>
          <w:rFonts w:ascii="宋体" w:hAnsi="宋体"/>
          <w:sz w:val="24"/>
        </w:rPr>
        <w:t>措施</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漏洞分析</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意外事故处理计划</w:t>
      </w:r>
      <w:r w:rsidRPr="0009089D">
        <w:rPr>
          <w:rFonts w:ascii="宋体" w:hAnsi="宋体" w:hint="eastAsia"/>
          <w:sz w:val="24"/>
        </w:rPr>
        <w:t xml:space="preserve">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D、采购</w:t>
      </w:r>
      <w:r w:rsidRPr="0009089D">
        <w:rPr>
          <w:rFonts w:ascii="宋体" w:hAnsi="宋体"/>
          <w:sz w:val="24"/>
        </w:rPr>
        <w:t>计划</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46、以下</w:t>
      </w:r>
      <w:r w:rsidRPr="0009089D">
        <w:rPr>
          <w:rFonts w:ascii="宋体" w:hAnsi="宋体"/>
          <w:sz w:val="24"/>
        </w:rPr>
        <w:t>哪一项是对信息系统经常不</w:t>
      </w:r>
      <w:r w:rsidRPr="0009089D">
        <w:rPr>
          <w:rFonts w:ascii="宋体" w:hAnsi="宋体" w:hint="eastAsia"/>
          <w:sz w:val="24"/>
        </w:rPr>
        <w:t>能</w:t>
      </w:r>
      <w:r w:rsidRPr="0009089D">
        <w:rPr>
          <w:rFonts w:ascii="宋体" w:hAnsi="宋体"/>
          <w:sz w:val="24"/>
        </w:rPr>
        <w:t>满足用户需求的最好解释？（</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没有适当的质量管理工具</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经常变化的用户需求</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用户参与需求挖掘不够</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项目管理能力不强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47、以下</w:t>
      </w:r>
      <w:r w:rsidRPr="0009089D">
        <w:rPr>
          <w:rFonts w:ascii="宋体" w:hAnsi="宋体"/>
          <w:sz w:val="24"/>
        </w:rPr>
        <w:t>哪一种人给</w:t>
      </w:r>
      <w:r w:rsidRPr="0009089D">
        <w:rPr>
          <w:rFonts w:ascii="宋体" w:hAnsi="宋体" w:hint="eastAsia"/>
          <w:sz w:val="24"/>
        </w:rPr>
        <w:t>公司</w:t>
      </w:r>
      <w:r w:rsidRPr="0009089D">
        <w:rPr>
          <w:rFonts w:ascii="宋体" w:hAnsi="宋体"/>
          <w:sz w:val="24"/>
        </w:rPr>
        <w:t>带来了最大的安全风险？（</w:t>
      </w:r>
      <w:r w:rsidRPr="0009089D">
        <w:rPr>
          <w:rFonts w:ascii="宋体" w:hAnsi="宋体" w:hint="eastAsia"/>
          <w:sz w:val="24"/>
        </w:rPr>
        <w:t>D）</w:t>
      </w:r>
    </w:p>
    <w:p w:rsidR="004C0968" w:rsidRPr="0009089D" w:rsidRDefault="004C0968"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临时工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咨询人员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以前的员工</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当前的员工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48、以下</w:t>
      </w:r>
      <w:r w:rsidRPr="0009089D">
        <w:rPr>
          <w:rFonts w:ascii="宋体" w:hAnsi="宋体"/>
          <w:sz w:val="24"/>
        </w:rPr>
        <w:t>哪种安全模型未使用针对主客体的访问控制</w:t>
      </w:r>
      <w:r w:rsidRPr="0009089D">
        <w:rPr>
          <w:rFonts w:ascii="宋体" w:hAnsi="宋体" w:hint="eastAsia"/>
          <w:sz w:val="24"/>
        </w:rPr>
        <w:t>机制</w:t>
      </w:r>
      <w:r w:rsidRPr="0009089D">
        <w:rPr>
          <w:rFonts w:ascii="宋体" w:hAnsi="宋体"/>
          <w:sz w:val="24"/>
        </w:rPr>
        <w:t>？（</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基于角色模型</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自</w:t>
      </w:r>
      <w:r w:rsidRPr="0009089D">
        <w:rPr>
          <w:rFonts w:ascii="宋体" w:hAnsi="宋体" w:hint="eastAsia"/>
          <w:sz w:val="24"/>
        </w:rPr>
        <w:t>主</w:t>
      </w:r>
      <w:r w:rsidRPr="0009089D">
        <w:rPr>
          <w:rFonts w:ascii="宋体" w:hAnsi="宋体"/>
          <w:sz w:val="24"/>
        </w:rPr>
        <w:t>访问控制模型</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信息流模型</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强制访问控制模型</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49、以下</w:t>
      </w:r>
      <w:r w:rsidRPr="0009089D">
        <w:rPr>
          <w:rFonts w:ascii="宋体" w:hAnsi="宋体"/>
          <w:sz w:val="24"/>
        </w:rPr>
        <w:t>哪种措施既可以</w:t>
      </w:r>
      <w:r w:rsidRPr="0009089D">
        <w:rPr>
          <w:rFonts w:ascii="宋体" w:hAnsi="宋体" w:hint="eastAsia"/>
          <w:sz w:val="24"/>
        </w:rPr>
        <w:t>起到</w:t>
      </w:r>
      <w:r w:rsidRPr="0009089D">
        <w:rPr>
          <w:rFonts w:ascii="宋体" w:hAnsi="宋体"/>
          <w:sz w:val="24"/>
        </w:rPr>
        <w:t>保护的作用还能起到恢复的作用？（</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对参观者进行登记</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备份</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实施业务持续性计划</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口令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50、以下</w:t>
      </w:r>
      <w:r w:rsidRPr="0009089D">
        <w:rPr>
          <w:rFonts w:ascii="宋体" w:hAnsi="宋体"/>
          <w:sz w:val="24"/>
        </w:rPr>
        <w:t>哪种风险被定义为合理的风险？（</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、最小</w:t>
      </w:r>
      <w:r w:rsidRPr="0009089D">
        <w:rPr>
          <w:rFonts w:ascii="宋体" w:hAnsi="宋体"/>
          <w:sz w:val="24"/>
        </w:rPr>
        <w:t>的风险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可接受风险</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残余</w:t>
      </w:r>
      <w:r w:rsidRPr="0009089D">
        <w:rPr>
          <w:rFonts w:ascii="宋体" w:hAnsi="宋体" w:hint="eastAsia"/>
          <w:sz w:val="24"/>
        </w:rPr>
        <w:t xml:space="preserve">风险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总风险</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51、以下</w:t>
      </w:r>
      <w:r w:rsidRPr="0009089D">
        <w:rPr>
          <w:rFonts w:ascii="宋体" w:hAnsi="宋体"/>
          <w:sz w:val="24"/>
        </w:rPr>
        <w:t>人员中，谁负有决定信息分类</w:t>
      </w:r>
      <w:r w:rsidRPr="0009089D">
        <w:rPr>
          <w:rFonts w:ascii="宋体" w:hAnsi="宋体" w:hint="eastAsia"/>
          <w:sz w:val="24"/>
        </w:rPr>
        <w:t>级别</w:t>
      </w:r>
      <w:r w:rsidRPr="0009089D">
        <w:rPr>
          <w:rFonts w:ascii="宋体" w:hAnsi="宋体"/>
          <w:sz w:val="24"/>
        </w:rPr>
        <w:t>的责任？（</w:t>
      </w:r>
      <w:r w:rsidRPr="0009089D">
        <w:rPr>
          <w:rFonts w:ascii="宋体" w:hAnsi="宋体" w:hint="eastAsia"/>
          <w:sz w:val="24"/>
        </w:rPr>
        <w:t>B）</w:t>
      </w:r>
    </w:p>
    <w:p w:rsidR="004C0968" w:rsidRPr="0009089D" w:rsidRDefault="004C0968"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用户</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数据所有者</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审计员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安全</w:t>
      </w:r>
      <w:r w:rsidRPr="0009089D">
        <w:rPr>
          <w:rFonts w:ascii="宋体" w:hAnsi="宋体" w:hint="eastAsia"/>
          <w:sz w:val="24"/>
        </w:rPr>
        <w:t>官</w:t>
      </w:r>
    </w:p>
    <w:p w:rsidR="004C0968" w:rsidRPr="0009089D" w:rsidRDefault="004C0968" w:rsidP="0009089D">
      <w:pPr>
        <w:spacing w:line="360" w:lineRule="auto"/>
        <w:jc w:val="left"/>
        <w:rPr>
          <w:rFonts w:ascii="宋体" w:hAnsi="宋体"/>
          <w:sz w:val="24"/>
        </w:rPr>
      </w:pPr>
      <w:r w:rsidRPr="0009089D">
        <w:rPr>
          <w:rFonts w:ascii="宋体" w:hAnsi="宋体"/>
          <w:sz w:val="24"/>
        </w:rPr>
        <w:t>52</w:t>
      </w:r>
      <w:r w:rsidRPr="0009089D">
        <w:rPr>
          <w:rFonts w:ascii="宋体" w:hAnsi="宋体" w:hint="eastAsia"/>
          <w:sz w:val="24"/>
        </w:rPr>
        <w:t>、有</w:t>
      </w:r>
      <w:r w:rsidRPr="0009089D">
        <w:rPr>
          <w:rFonts w:ascii="宋体" w:hAnsi="宋体"/>
          <w:sz w:val="24"/>
        </w:rPr>
        <w:t>三种基本的鉴别的方式：你知道什么</w:t>
      </w:r>
      <w:r w:rsidRPr="0009089D">
        <w:rPr>
          <w:rFonts w:ascii="宋体" w:hAnsi="宋体" w:hint="eastAsia"/>
          <w:sz w:val="24"/>
        </w:rPr>
        <w:t>，</w:t>
      </w:r>
      <w:r w:rsidRPr="0009089D">
        <w:rPr>
          <w:rFonts w:ascii="宋体" w:hAnsi="宋体"/>
          <w:sz w:val="24"/>
        </w:rPr>
        <w:t>你有</w:t>
      </w:r>
      <w:r w:rsidRPr="0009089D">
        <w:rPr>
          <w:rFonts w:ascii="宋体" w:hAnsi="宋体" w:hint="eastAsia"/>
          <w:sz w:val="24"/>
        </w:rPr>
        <w:t>什么,以及</w:t>
      </w:r>
      <w:r w:rsidRPr="0009089D">
        <w:rPr>
          <w:rFonts w:ascii="宋体" w:hAnsi="宋体"/>
          <w:sz w:val="24"/>
        </w:rPr>
        <w:t>（</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你需要什么</w:t>
      </w:r>
      <w:r w:rsidRPr="0009089D">
        <w:rPr>
          <w:rFonts w:ascii="宋体" w:hAnsi="宋体" w:hint="eastAsia"/>
          <w:sz w:val="24"/>
        </w:rPr>
        <w:t xml:space="preserve">   B、</w:t>
      </w:r>
      <w:r w:rsidRPr="0009089D">
        <w:rPr>
          <w:rFonts w:ascii="宋体" w:hAnsi="宋体"/>
          <w:sz w:val="24"/>
        </w:rPr>
        <w:t>你看到什么</w:t>
      </w:r>
      <w:r w:rsidRPr="0009089D">
        <w:rPr>
          <w:rFonts w:ascii="宋体" w:hAnsi="宋体" w:hint="eastAsia"/>
          <w:sz w:val="24"/>
        </w:rPr>
        <w:t xml:space="preserve">       </w:t>
      </w:r>
      <w:r w:rsidRPr="0009089D">
        <w:rPr>
          <w:rFonts w:ascii="宋体" w:hAnsi="宋体" w:hint="eastAsia"/>
          <w:sz w:val="24"/>
        </w:rPr>
        <w:tab/>
        <w:t>C、</w:t>
      </w:r>
      <w:r w:rsidRPr="0009089D">
        <w:rPr>
          <w:rFonts w:ascii="宋体" w:hAnsi="宋体"/>
          <w:sz w:val="24"/>
        </w:rPr>
        <w:t>你是什么</w:t>
      </w:r>
      <w:r w:rsidRPr="0009089D">
        <w:rPr>
          <w:rFonts w:ascii="宋体" w:hAnsi="宋体" w:hint="eastAsia"/>
          <w:sz w:val="24"/>
        </w:rPr>
        <w:t xml:space="preserve">     </w:t>
      </w:r>
      <w:r w:rsidRPr="0009089D">
        <w:rPr>
          <w:rFonts w:ascii="宋体" w:hAnsi="宋体" w:hint="eastAsia"/>
          <w:sz w:val="24"/>
        </w:rPr>
        <w:tab/>
        <w:t xml:space="preserve"> D、</w:t>
      </w:r>
      <w:r w:rsidRPr="0009089D">
        <w:rPr>
          <w:rFonts w:ascii="宋体" w:hAnsi="宋体"/>
          <w:sz w:val="24"/>
        </w:rPr>
        <w:t>你做什么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53、在</w:t>
      </w:r>
      <w:r w:rsidRPr="0009089D">
        <w:rPr>
          <w:rFonts w:ascii="宋体" w:hAnsi="宋体"/>
          <w:sz w:val="24"/>
        </w:rPr>
        <w:t>对一个企业进行信息安全体系建设中，下面哪种方法是最佳的？（</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自下而上</w:t>
      </w:r>
      <w:r w:rsidRPr="0009089D">
        <w:rPr>
          <w:rFonts w:ascii="宋体" w:hAnsi="宋体" w:hint="eastAsia"/>
          <w:sz w:val="24"/>
        </w:rPr>
        <w:t xml:space="preserve">     B、</w:t>
      </w:r>
      <w:r w:rsidRPr="0009089D">
        <w:rPr>
          <w:rFonts w:ascii="宋体" w:hAnsi="宋体"/>
          <w:sz w:val="24"/>
        </w:rPr>
        <w:t>自上而下</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上下同</w:t>
      </w:r>
      <w:r w:rsidRPr="0009089D">
        <w:rPr>
          <w:rFonts w:ascii="宋体" w:hAnsi="宋体" w:hint="eastAsia"/>
          <w:sz w:val="24"/>
        </w:rPr>
        <w:t>时</w:t>
      </w:r>
      <w:r w:rsidRPr="0009089D">
        <w:rPr>
          <w:rFonts w:ascii="宋体" w:hAnsi="宋体"/>
          <w:sz w:val="24"/>
        </w:rPr>
        <w:t>开展</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以上都不正确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54、在</w:t>
      </w:r>
      <w:r w:rsidRPr="0009089D">
        <w:rPr>
          <w:rFonts w:ascii="宋体" w:hAnsi="宋体"/>
          <w:sz w:val="24"/>
        </w:rPr>
        <w:t>风险分析中，下列不属于软件资产的是（</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计算机操作系统</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网络操作系统</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应用软件源代码</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外来恶意代码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55、在</w:t>
      </w:r>
      <w:r w:rsidRPr="0009089D">
        <w:rPr>
          <w:rFonts w:ascii="宋体" w:hAnsi="宋体"/>
          <w:sz w:val="24"/>
        </w:rPr>
        <w:t>国家标准中，属于强制性标准的是：（</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、GB/T </w:t>
      </w:r>
      <w:r w:rsidRPr="0009089D">
        <w:rPr>
          <w:rFonts w:ascii="宋体" w:hAnsi="宋体"/>
          <w:sz w:val="24"/>
        </w:rPr>
        <w:t xml:space="preserve"> </w:t>
      </w:r>
      <w:r w:rsidRPr="0009089D">
        <w:rPr>
          <w:rFonts w:ascii="宋体" w:hAnsi="宋体" w:hint="eastAsia"/>
          <w:sz w:val="24"/>
        </w:rPr>
        <w:t xml:space="preserve">XXXX-X-200X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 xml:space="preserve">、GB </w:t>
      </w:r>
      <w:r w:rsidRPr="0009089D">
        <w:rPr>
          <w:rFonts w:ascii="宋体" w:hAnsi="宋体"/>
          <w:sz w:val="24"/>
        </w:rPr>
        <w:t>XXXX-200X</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 xml:space="preserve">DBXX/T  XXX-200X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、QXXX-</w:t>
      </w:r>
      <w:r w:rsidRPr="0009089D">
        <w:rPr>
          <w:rFonts w:ascii="宋体" w:hAnsi="宋体"/>
          <w:sz w:val="24"/>
        </w:rPr>
        <w:t>XXX-200X</w:t>
      </w:r>
    </w:p>
    <w:p w:rsidR="004C0968" w:rsidRPr="0009089D" w:rsidRDefault="004C0968" w:rsidP="0009089D">
      <w:pPr>
        <w:spacing w:line="360" w:lineRule="auto"/>
        <w:jc w:val="left"/>
        <w:rPr>
          <w:rFonts w:ascii="宋体" w:hAnsi="宋体"/>
          <w:sz w:val="24"/>
        </w:rPr>
      </w:pPr>
      <w:r w:rsidRPr="0009089D">
        <w:rPr>
          <w:rFonts w:ascii="宋体" w:hAnsi="宋体"/>
          <w:sz w:val="24"/>
        </w:rPr>
        <w:t>56</w:t>
      </w:r>
      <w:r w:rsidRPr="0009089D">
        <w:rPr>
          <w:rFonts w:ascii="宋体" w:hAnsi="宋体" w:hint="eastAsia"/>
          <w:sz w:val="24"/>
        </w:rPr>
        <w:t>、在</w:t>
      </w:r>
      <w:r w:rsidRPr="0009089D">
        <w:rPr>
          <w:rFonts w:ascii="宋体" w:hAnsi="宋体"/>
          <w:sz w:val="24"/>
        </w:rPr>
        <w:t>任何情况下，一个组织应对公众和媒体公告其信息系统中发生的信息安全</w:t>
      </w:r>
      <w:r w:rsidRPr="0009089D">
        <w:rPr>
          <w:rFonts w:ascii="宋体" w:hAnsi="宋体" w:hint="eastAsia"/>
          <w:sz w:val="24"/>
        </w:rPr>
        <w:t>事件</w:t>
      </w:r>
      <w:r w:rsidRPr="0009089D">
        <w:rPr>
          <w:rFonts w:ascii="宋体" w:hAnsi="宋体"/>
          <w:sz w:val="24"/>
        </w:rPr>
        <w:t>？（</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当信息安全事件的负面影响扩展到本组织</w:t>
      </w:r>
      <w:r w:rsidRPr="0009089D">
        <w:rPr>
          <w:rFonts w:ascii="宋体" w:hAnsi="宋体" w:hint="eastAsia"/>
          <w:sz w:val="24"/>
        </w:rPr>
        <w:t>意外</w:t>
      </w:r>
      <w:r w:rsidRPr="0009089D">
        <w:rPr>
          <w:rFonts w:ascii="宋体" w:hAnsi="宋体"/>
          <w:sz w:val="24"/>
        </w:rPr>
        <w:t>时</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只要发生了安全事件就应当公告</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只有公众的什么财产安全受到巨大</w:t>
      </w:r>
      <w:r w:rsidRPr="0009089D">
        <w:rPr>
          <w:rFonts w:ascii="宋体" w:hAnsi="宋体" w:hint="eastAsia"/>
          <w:sz w:val="24"/>
        </w:rPr>
        <w:t>危害</w:t>
      </w:r>
      <w:r w:rsidRPr="0009089D">
        <w:rPr>
          <w:rFonts w:ascii="宋体" w:hAnsi="宋体"/>
          <w:sz w:val="24"/>
        </w:rPr>
        <w:t>时才公告</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当信息安全事件平息之后</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57、在</w:t>
      </w:r>
      <w:r w:rsidRPr="0009089D">
        <w:rPr>
          <w:rFonts w:ascii="宋体" w:hAnsi="宋体"/>
          <w:sz w:val="24"/>
        </w:rPr>
        <w:t>信息安全策略体系中，下面哪一项属于计算机或信息安全的强制性规则？（</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标准（</w:t>
      </w:r>
      <w:r w:rsidRPr="0009089D">
        <w:rPr>
          <w:rFonts w:ascii="宋体" w:hAnsi="宋体" w:hint="eastAsia"/>
          <w:sz w:val="24"/>
        </w:rPr>
        <w:t>Standard</w:t>
      </w:r>
      <w:r w:rsidRPr="0009089D">
        <w:rPr>
          <w:rFonts w:ascii="宋体" w:hAnsi="宋体"/>
          <w:sz w:val="24"/>
        </w:rPr>
        <w:t>）                         B</w:t>
      </w:r>
      <w:r w:rsidRPr="0009089D">
        <w:rPr>
          <w:rFonts w:ascii="宋体" w:hAnsi="宋体" w:hint="eastAsia"/>
          <w:sz w:val="24"/>
        </w:rPr>
        <w:t>、</w:t>
      </w:r>
      <w:r w:rsidRPr="0009089D">
        <w:rPr>
          <w:rFonts w:ascii="宋体" w:hAnsi="宋体"/>
          <w:sz w:val="24"/>
        </w:rPr>
        <w:t>安全策略（</w:t>
      </w:r>
      <w:r w:rsidRPr="0009089D">
        <w:rPr>
          <w:rFonts w:ascii="宋体" w:hAnsi="宋体" w:hint="eastAsia"/>
          <w:sz w:val="24"/>
        </w:rPr>
        <w:t>Security policy</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方针（</w:t>
      </w:r>
      <w:r w:rsidRPr="0009089D">
        <w:rPr>
          <w:rFonts w:ascii="宋体" w:hAnsi="宋体" w:hint="eastAsia"/>
          <w:sz w:val="24"/>
        </w:rPr>
        <w:t>Guideline</w:t>
      </w:r>
      <w:r w:rsidRPr="0009089D">
        <w:rPr>
          <w:rFonts w:ascii="宋体" w:hAnsi="宋体"/>
          <w:sz w:val="24"/>
        </w:rPr>
        <w:t>）</w:t>
      </w:r>
      <w:r w:rsidRPr="0009089D">
        <w:rPr>
          <w:rFonts w:ascii="宋体" w:hAnsi="宋体" w:hint="eastAsia"/>
          <w:sz w:val="24"/>
        </w:rPr>
        <w:t xml:space="preserve">                        D、</w:t>
      </w:r>
      <w:r w:rsidRPr="0009089D">
        <w:rPr>
          <w:rFonts w:ascii="宋体" w:hAnsi="宋体"/>
          <w:sz w:val="24"/>
        </w:rPr>
        <w:t>流程</w:t>
      </w:r>
      <w:r w:rsidRPr="0009089D">
        <w:rPr>
          <w:rFonts w:ascii="宋体" w:hAnsi="宋体" w:hint="eastAsia"/>
          <w:sz w:val="24"/>
        </w:rPr>
        <w:t>(</w:t>
      </w:r>
      <w:r w:rsidRPr="0009089D">
        <w:rPr>
          <w:rFonts w:ascii="宋体" w:hAnsi="宋体"/>
          <w:sz w:val="24"/>
        </w:rPr>
        <w:t>Proecdure</w:t>
      </w:r>
      <w:r w:rsidRPr="0009089D">
        <w:rPr>
          <w:rFonts w:ascii="宋体" w:hAnsi="宋体" w:hint="eastAsia"/>
          <w:sz w:val="24"/>
        </w:rPr>
        <w: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58、在</w:t>
      </w:r>
      <w:r w:rsidRPr="0009089D">
        <w:rPr>
          <w:rFonts w:ascii="宋体" w:hAnsi="宋体"/>
          <w:sz w:val="24"/>
        </w:rPr>
        <w:t>信息安全管理工作中“</w:t>
      </w:r>
      <w:r w:rsidRPr="0009089D">
        <w:rPr>
          <w:rFonts w:ascii="宋体" w:hAnsi="宋体" w:hint="eastAsia"/>
          <w:sz w:val="24"/>
        </w:rPr>
        <w:t>符合性</w:t>
      </w:r>
      <w:r w:rsidRPr="0009089D">
        <w:rPr>
          <w:rFonts w:ascii="宋体" w:hAnsi="宋体"/>
          <w:sz w:val="24"/>
        </w:rPr>
        <w:t>”</w:t>
      </w:r>
      <w:r w:rsidRPr="0009089D">
        <w:rPr>
          <w:rFonts w:ascii="宋体" w:hAnsi="宋体" w:hint="eastAsia"/>
          <w:sz w:val="24"/>
        </w:rPr>
        <w:t>的</w:t>
      </w:r>
      <w:r w:rsidRPr="0009089D">
        <w:rPr>
          <w:rFonts w:ascii="宋体" w:hAnsi="宋体"/>
          <w:sz w:val="24"/>
        </w:rPr>
        <w:t>含义不包括哪一项？（</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w:t>
      </w:r>
      <w:r w:rsidRPr="0009089D">
        <w:rPr>
          <w:rFonts w:ascii="宋体" w:hAnsi="宋体"/>
          <w:sz w:val="24"/>
        </w:rPr>
        <w:t>法律法规的符合</w:t>
      </w:r>
      <w:r w:rsidRPr="0009089D">
        <w:rPr>
          <w:rFonts w:ascii="宋体" w:hAnsi="宋体" w:hint="eastAsia"/>
          <w:sz w:val="24"/>
        </w:rPr>
        <w:t xml:space="preserve">                        B、</w:t>
      </w:r>
      <w:r w:rsidRPr="0009089D">
        <w:rPr>
          <w:rFonts w:ascii="宋体" w:hAnsi="宋体"/>
          <w:sz w:val="24"/>
        </w:rPr>
        <w:t>对安全策略和标准的符合</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对用户预期服务效果的符合</w:t>
      </w:r>
      <w:r w:rsidRPr="0009089D">
        <w:rPr>
          <w:rFonts w:ascii="宋体" w:hAnsi="宋体" w:hint="eastAsia"/>
          <w:sz w:val="24"/>
        </w:rPr>
        <w:t xml:space="preserve">                D、</w:t>
      </w:r>
      <w:r w:rsidRPr="0009089D">
        <w:rPr>
          <w:rFonts w:ascii="宋体" w:hAnsi="宋体"/>
          <w:sz w:val="24"/>
        </w:rPr>
        <w:t>通过审计措施来验证符合情况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59、在</w:t>
      </w:r>
      <w:r w:rsidRPr="0009089D">
        <w:rPr>
          <w:rFonts w:ascii="宋体" w:hAnsi="宋体"/>
          <w:sz w:val="24"/>
        </w:rPr>
        <w:t>许多组织机构中，产生总体安全</w:t>
      </w:r>
      <w:r w:rsidRPr="0009089D">
        <w:rPr>
          <w:rFonts w:ascii="宋体" w:hAnsi="宋体" w:hint="eastAsia"/>
          <w:sz w:val="24"/>
        </w:rPr>
        <w:t>性</w:t>
      </w:r>
      <w:r w:rsidRPr="0009089D">
        <w:rPr>
          <w:rFonts w:ascii="宋体" w:hAnsi="宋体"/>
          <w:sz w:val="24"/>
        </w:rPr>
        <w:t>问题的主要原因</w:t>
      </w:r>
      <w:r w:rsidRPr="0009089D">
        <w:rPr>
          <w:rFonts w:ascii="宋体" w:hAnsi="宋体" w:hint="eastAsia"/>
          <w:sz w:val="24"/>
        </w:rPr>
        <w:t>是</w:t>
      </w:r>
      <w:r w:rsidRPr="0009089D">
        <w:rPr>
          <w:rFonts w:ascii="宋体" w:hAnsi="宋体"/>
          <w:sz w:val="24"/>
        </w:rPr>
        <w:t>（</w:t>
      </w:r>
      <w:r w:rsidRPr="0009089D">
        <w:rPr>
          <w:rFonts w:ascii="宋体" w:hAnsi="宋体" w:hint="eastAsia"/>
          <w:sz w:val="24"/>
        </w:rPr>
        <w:t>A</w:t>
      </w:r>
      <w:r w:rsidRPr="0009089D">
        <w:rPr>
          <w:rFonts w:ascii="宋体" w:hAnsi="宋体"/>
          <w:sz w:val="24"/>
        </w:rPr>
        <w:t>）</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缺少安全性管理</w:t>
      </w:r>
      <w:r w:rsidRPr="0009089D">
        <w:rPr>
          <w:rFonts w:ascii="宋体" w:hAnsi="宋体" w:hint="eastAsia"/>
          <w:sz w:val="24"/>
        </w:rPr>
        <w:t xml:space="preserve">                          B、</w:t>
      </w:r>
      <w:r w:rsidRPr="0009089D">
        <w:rPr>
          <w:rFonts w:ascii="宋体" w:hAnsi="宋体"/>
          <w:sz w:val="24"/>
        </w:rPr>
        <w:t>缺少故障管理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缺少风险分析</w:t>
      </w:r>
      <w:r w:rsidRPr="0009089D">
        <w:rPr>
          <w:rFonts w:ascii="宋体" w:hAnsi="宋体" w:hint="eastAsia"/>
          <w:sz w:val="24"/>
        </w:rPr>
        <w:t xml:space="preserve">                            D、</w:t>
      </w:r>
      <w:r w:rsidRPr="0009089D">
        <w:rPr>
          <w:rFonts w:ascii="宋体" w:hAnsi="宋体"/>
          <w:sz w:val="24"/>
        </w:rPr>
        <w:t>缺少技术控制机制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w:t>
      </w:r>
      <w:r w:rsidRPr="0009089D">
        <w:rPr>
          <w:rFonts w:ascii="宋体" w:hAnsi="宋体"/>
          <w:sz w:val="24"/>
        </w:rPr>
        <w:t>0</w:t>
      </w:r>
      <w:r w:rsidRPr="0009089D">
        <w:rPr>
          <w:rFonts w:ascii="宋体" w:hAnsi="宋体" w:hint="eastAsia"/>
          <w:sz w:val="24"/>
        </w:rPr>
        <w:t>、职责</w:t>
      </w:r>
      <w:r w:rsidRPr="0009089D">
        <w:rPr>
          <w:rFonts w:ascii="宋体" w:hAnsi="宋体"/>
          <w:sz w:val="24"/>
        </w:rPr>
        <w:t>分离是信息安全管理的一个基本概念。其</w:t>
      </w:r>
      <w:r w:rsidRPr="0009089D">
        <w:rPr>
          <w:rFonts w:ascii="宋体" w:hAnsi="宋体" w:hint="eastAsia"/>
          <w:sz w:val="24"/>
        </w:rPr>
        <w:t>关键</w:t>
      </w:r>
      <w:r w:rsidRPr="0009089D">
        <w:rPr>
          <w:rFonts w:ascii="宋体" w:hAnsi="宋体"/>
          <w:sz w:val="24"/>
        </w:rPr>
        <w:t>是权利不能过分集中在某一个人手中。职责</w:t>
      </w:r>
      <w:r w:rsidRPr="0009089D">
        <w:rPr>
          <w:rFonts w:ascii="宋体" w:hAnsi="宋体" w:hint="eastAsia"/>
          <w:sz w:val="24"/>
        </w:rPr>
        <w:t>分离</w:t>
      </w:r>
      <w:r w:rsidRPr="0009089D">
        <w:rPr>
          <w:rFonts w:ascii="宋体" w:hAnsi="宋体"/>
          <w:sz w:val="24"/>
        </w:rPr>
        <w:t>的目的是确保没有单独的人员（</w:t>
      </w:r>
      <w:r w:rsidRPr="0009089D">
        <w:rPr>
          <w:rFonts w:ascii="宋体" w:hAnsi="宋体" w:hint="eastAsia"/>
          <w:sz w:val="24"/>
        </w:rPr>
        <w:t>单独</w:t>
      </w:r>
      <w:r w:rsidRPr="0009089D">
        <w:rPr>
          <w:rFonts w:ascii="宋体" w:hAnsi="宋体"/>
          <w:sz w:val="24"/>
        </w:rPr>
        <w:t>进行操作）</w:t>
      </w:r>
      <w:r w:rsidRPr="0009089D">
        <w:rPr>
          <w:rFonts w:ascii="宋体" w:hAnsi="宋体" w:hint="eastAsia"/>
          <w:sz w:val="24"/>
        </w:rPr>
        <w:t>可以</w:t>
      </w:r>
      <w:r w:rsidRPr="0009089D">
        <w:rPr>
          <w:rFonts w:ascii="宋体" w:hAnsi="宋体"/>
          <w:sz w:val="24"/>
        </w:rPr>
        <w:t>对应用程序</w:t>
      </w:r>
      <w:r w:rsidRPr="0009089D">
        <w:rPr>
          <w:rFonts w:ascii="宋体" w:hAnsi="宋体" w:hint="eastAsia"/>
          <w:sz w:val="24"/>
        </w:rPr>
        <w:t>系统</w:t>
      </w:r>
      <w:r w:rsidRPr="0009089D">
        <w:rPr>
          <w:rFonts w:ascii="宋体" w:hAnsi="宋体"/>
          <w:sz w:val="24"/>
        </w:rPr>
        <w:t>特征或控制功能进行破坏。当</w:t>
      </w:r>
      <w:r w:rsidRPr="0009089D">
        <w:rPr>
          <w:rFonts w:ascii="宋体" w:hAnsi="宋体" w:hint="eastAsia"/>
          <w:sz w:val="24"/>
        </w:rPr>
        <w:t>以下</w:t>
      </w:r>
      <w:r w:rsidRPr="0009089D">
        <w:rPr>
          <w:rFonts w:ascii="宋体" w:hAnsi="宋体"/>
          <w:sz w:val="24"/>
        </w:rPr>
        <w:t>哪一类人员访问安全系统软件的时候，会造成对“</w:t>
      </w:r>
      <w:r w:rsidRPr="0009089D">
        <w:rPr>
          <w:rFonts w:ascii="宋体" w:hAnsi="宋体" w:hint="eastAsia"/>
          <w:sz w:val="24"/>
        </w:rPr>
        <w:t>职责</w:t>
      </w:r>
      <w:r w:rsidRPr="0009089D">
        <w:rPr>
          <w:rFonts w:ascii="宋体" w:hAnsi="宋体"/>
          <w:sz w:val="24"/>
        </w:rPr>
        <w:t>分离”</w:t>
      </w:r>
      <w:r w:rsidRPr="0009089D">
        <w:rPr>
          <w:rFonts w:ascii="宋体" w:hAnsi="宋体" w:hint="eastAsia"/>
          <w:sz w:val="24"/>
        </w:rPr>
        <w:t>原则</w:t>
      </w:r>
      <w:r w:rsidRPr="0009089D">
        <w:rPr>
          <w:rFonts w:ascii="宋体" w:hAnsi="宋体"/>
          <w:sz w:val="24"/>
        </w:rPr>
        <w:t>的违背？（</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数据安全管理员</w:t>
      </w:r>
      <w:r w:rsidRPr="0009089D">
        <w:rPr>
          <w:rFonts w:ascii="宋体" w:hAnsi="宋体" w:hint="eastAsia"/>
          <w:sz w:val="24"/>
        </w:rPr>
        <w:t xml:space="preserve">                           B、</w:t>
      </w:r>
      <w:r w:rsidRPr="0009089D">
        <w:rPr>
          <w:rFonts w:ascii="宋体" w:hAnsi="宋体"/>
          <w:sz w:val="24"/>
        </w:rPr>
        <w:t>数据</w:t>
      </w:r>
      <w:r w:rsidRPr="0009089D">
        <w:rPr>
          <w:rFonts w:ascii="宋体" w:hAnsi="宋体" w:hint="eastAsia"/>
          <w:sz w:val="24"/>
        </w:rPr>
        <w:t>安全</w:t>
      </w:r>
      <w:r w:rsidRPr="0009089D">
        <w:rPr>
          <w:rFonts w:ascii="宋体" w:hAnsi="宋体"/>
          <w:sz w:val="24"/>
        </w:rPr>
        <w:t>分析</w:t>
      </w:r>
      <w:r w:rsidRPr="0009089D">
        <w:rPr>
          <w:rFonts w:ascii="宋体" w:hAnsi="宋体" w:hint="eastAsia"/>
          <w:sz w:val="24"/>
        </w:rPr>
        <w:t>员</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系统审核员</w:t>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r>
      <w:r w:rsidRPr="0009089D">
        <w:rPr>
          <w:rFonts w:ascii="宋体" w:hAnsi="宋体"/>
          <w:sz w:val="24"/>
        </w:rPr>
        <w:tab/>
        <w:t>D</w:t>
      </w:r>
      <w:r w:rsidRPr="0009089D">
        <w:rPr>
          <w:rFonts w:ascii="宋体" w:hAnsi="宋体" w:hint="eastAsia"/>
          <w:sz w:val="24"/>
        </w:rPr>
        <w:t>、</w:t>
      </w:r>
      <w:r w:rsidRPr="0009089D">
        <w:rPr>
          <w:rFonts w:ascii="宋体" w:hAnsi="宋体"/>
          <w:sz w:val="24"/>
        </w:rPr>
        <w:t>系统程序员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61、中国电信</w:t>
      </w:r>
      <w:r w:rsidRPr="0009089D">
        <w:rPr>
          <w:rFonts w:ascii="宋体" w:hAnsi="宋体"/>
          <w:sz w:val="24"/>
        </w:rPr>
        <w:t>的岗位描述中都应明确包含安全职责，并形成正式文件记录在案，对于安全职责的描述应包括（</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落实</w:t>
      </w:r>
      <w:r w:rsidRPr="0009089D">
        <w:rPr>
          <w:rFonts w:ascii="宋体" w:hAnsi="宋体" w:hint="eastAsia"/>
          <w:sz w:val="24"/>
        </w:rPr>
        <w:t>安全</w:t>
      </w:r>
      <w:r w:rsidRPr="0009089D">
        <w:rPr>
          <w:rFonts w:ascii="宋体" w:hAnsi="宋体"/>
          <w:sz w:val="24"/>
        </w:rPr>
        <w:t>政策的常规</w:t>
      </w:r>
      <w:r w:rsidRPr="0009089D">
        <w:rPr>
          <w:rFonts w:ascii="宋体" w:hAnsi="宋体" w:hint="eastAsia"/>
          <w:sz w:val="24"/>
        </w:rPr>
        <w:t>职责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执行具体安全程序</w:t>
      </w:r>
      <w:r w:rsidRPr="0009089D">
        <w:rPr>
          <w:rFonts w:ascii="宋体" w:hAnsi="宋体" w:hint="eastAsia"/>
          <w:sz w:val="24"/>
        </w:rPr>
        <w:t>或</w:t>
      </w:r>
      <w:r w:rsidRPr="0009089D">
        <w:rPr>
          <w:rFonts w:ascii="宋体" w:hAnsi="宋体"/>
          <w:sz w:val="24"/>
        </w:rPr>
        <w:t>活动的特定职责</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保护具体资产的特定</w:t>
      </w:r>
      <w:r w:rsidRPr="0009089D">
        <w:rPr>
          <w:rFonts w:ascii="宋体" w:hAnsi="宋体" w:hint="eastAsia"/>
          <w:sz w:val="24"/>
        </w:rPr>
        <w:t>职责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以上都对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62、终端</w:t>
      </w:r>
      <w:r w:rsidRPr="0009089D">
        <w:rPr>
          <w:rFonts w:ascii="宋体" w:hAnsi="宋体"/>
          <w:sz w:val="24"/>
        </w:rPr>
        <w:t>安全管理目标：规范支撑系统中终端用户的行为，降低来自支撑系统终端</w:t>
      </w:r>
      <w:r w:rsidRPr="0009089D">
        <w:rPr>
          <w:rFonts w:ascii="宋体" w:hAnsi="宋体" w:hint="eastAsia"/>
          <w:sz w:val="24"/>
        </w:rPr>
        <w:t>的</w:t>
      </w:r>
      <w:r w:rsidRPr="0009089D">
        <w:rPr>
          <w:rFonts w:ascii="宋体" w:hAnsi="宋体"/>
          <w:sz w:val="24"/>
        </w:rPr>
        <w:t>安全威胁，重点解决</w:t>
      </w:r>
      <w:r w:rsidRPr="0009089D">
        <w:rPr>
          <w:rFonts w:ascii="宋体" w:hAnsi="宋体" w:hint="eastAsia"/>
          <w:sz w:val="24"/>
        </w:rPr>
        <w:t>以下</w:t>
      </w:r>
      <w:r w:rsidRPr="0009089D">
        <w:rPr>
          <w:rFonts w:ascii="宋体" w:hAnsi="宋体"/>
          <w:sz w:val="24"/>
        </w:rPr>
        <w:t>哪些问题？（</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、终端</w:t>
      </w:r>
      <w:r w:rsidRPr="0009089D">
        <w:rPr>
          <w:rFonts w:ascii="宋体" w:hAnsi="宋体"/>
          <w:sz w:val="24"/>
        </w:rPr>
        <w:t>接入和配置管理；终端账号、秘密、漏洞补丁等系统安全管理；桌面及主机设置管理；终端</w:t>
      </w:r>
      <w:r w:rsidRPr="0009089D">
        <w:rPr>
          <w:rFonts w:ascii="宋体" w:hAnsi="宋体" w:hint="eastAsia"/>
          <w:sz w:val="24"/>
        </w:rPr>
        <w:t>防</w:t>
      </w:r>
      <w:r w:rsidRPr="0009089D">
        <w:rPr>
          <w:rFonts w:ascii="宋体" w:hAnsi="宋体"/>
          <w:sz w:val="24"/>
        </w:rPr>
        <w:t>病毒管理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终端</w:t>
      </w:r>
      <w:r w:rsidRPr="0009089D">
        <w:rPr>
          <w:rFonts w:ascii="宋体" w:hAnsi="宋体" w:hint="eastAsia"/>
          <w:sz w:val="24"/>
        </w:rPr>
        <w:t>账号</w:t>
      </w:r>
      <w:r w:rsidRPr="0009089D">
        <w:rPr>
          <w:rFonts w:ascii="宋体" w:hAnsi="宋体"/>
          <w:sz w:val="24"/>
        </w:rPr>
        <w:t>、</w:t>
      </w:r>
      <w:r w:rsidRPr="0009089D">
        <w:rPr>
          <w:rFonts w:ascii="宋体" w:hAnsi="宋体" w:hint="eastAsia"/>
          <w:sz w:val="24"/>
        </w:rPr>
        <w:t>秘密</w:t>
      </w:r>
      <w:r w:rsidRPr="0009089D">
        <w:rPr>
          <w:rFonts w:ascii="宋体" w:hAnsi="宋体"/>
          <w:sz w:val="24"/>
        </w:rPr>
        <w:t>、漏洞</w:t>
      </w:r>
      <w:r w:rsidRPr="0009089D">
        <w:rPr>
          <w:rFonts w:ascii="宋体" w:hAnsi="宋体" w:hint="eastAsia"/>
          <w:sz w:val="24"/>
        </w:rPr>
        <w:t>补丁</w:t>
      </w:r>
      <w:r w:rsidRPr="0009089D">
        <w:rPr>
          <w:rFonts w:ascii="宋体" w:hAnsi="宋体"/>
          <w:sz w:val="24"/>
        </w:rPr>
        <w:t>等</w:t>
      </w:r>
      <w:r w:rsidRPr="0009089D">
        <w:rPr>
          <w:rFonts w:ascii="宋体" w:hAnsi="宋体" w:hint="eastAsia"/>
          <w:sz w:val="24"/>
        </w:rPr>
        <w:t>系统</w:t>
      </w:r>
      <w:r w:rsidRPr="0009089D">
        <w:rPr>
          <w:rFonts w:ascii="宋体" w:hAnsi="宋体"/>
          <w:sz w:val="24"/>
        </w:rPr>
        <w:t>安全管理</w:t>
      </w:r>
      <w:r w:rsidRPr="0009089D">
        <w:rPr>
          <w:rFonts w:ascii="宋体" w:hAnsi="宋体" w:hint="eastAsia"/>
          <w:sz w:val="24"/>
        </w:rPr>
        <w:t>；</w:t>
      </w:r>
      <w:r w:rsidRPr="0009089D">
        <w:rPr>
          <w:rFonts w:ascii="宋体" w:hAnsi="宋体"/>
          <w:sz w:val="24"/>
        </w:rPr>
        <w:t>桌面及主机设置管理；终端防病毒管理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终端</w:t>
      </w:r>
      <w:r w:rsidRPr="0009089D">
        <w:rPr>
          <w:rFonts w:ascii="宋体" w:hAnsi="宋体" w:hint="eastAsia"/>
          <w:sz w:val="24"/>
        </w:rPr>
        <w:t>接入</w:t>
      </w:r>
      <w:r w:rsidRPr="0009089D">
        <w:rPr>
          <w:rFonts w:ascii="宋体" w:hAnsi="宋体"/>
          <w:sz w:val="24"/>
        </w:rPr>
        <w:t>和配置管理</w:t>
      </w:r>
      <w:r w:rsidRPr="0009089D">
        <w:rPr>
          <w:rFonts w:ascii="宋体" w:hAnsi="宋体" w:hint="eastAsia"/>
          <w:sz w:val="24"/>
        </w:rPr>
        <w:t>；</w:t>
      </w:r>
      <w:r w:rsidRPr="0009089D">
        <w:rPr>
          <w:rFonts w:ascii="宋体" w:hAnsi="宋体"/>
          <w:sz w:val="24"/>
        </w:rPr>
        <w:t>桌面及主机设置管理；终端防病毒管理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终端接入和配置管理；终端账号、秘密、漏洞补丁等系统安全管理；桌面及主机设置管理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63、著名</w:t>
      </w:r>
      <w:r w:rsidRPr="0009089D">
        <w:rPr>
          <w:rFonts w:ascii="宋体" w:hAnsi="宋体"/>
          <w:sz w:val="24"/>
        </w:rPr>
        <w:t>的橘皮书指的是（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可信计算机系统评估标准</w:t>
      </w:r>
      <w:r w:rsidRPr="0009089D">
        <w:rPr>
          <w:rFonts w:ascii="宋体" w:hAnsi="宋体" w:hint="eastAsia"/>
          <w:sz w:val="24"/>
        </w:rPr>
        <w:t>(</w:t>
      </w:r>
      <w:r w:rsidRPr="0009089D">
        <w:rPr>
          <w:rFonts w:ascii="宋体" w:hAnsi="宋体"/>
          <w:sz w:val="24"/>
        </w:rPr>
        <w:t>TCSEC</w:t>
      </w:r>
      <w:r w:rsidRPr="0009089D">
        <w:rPr>
          <w:rFonts w:ascii="宋体" w:hAnsi="宋体" w:hint="eastAsia"/>
          <w:sz w:val="24"/>
        </w:rPr>
        <w: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、信息</w:t>
      </w:r>
      <w:r w:rsidRPr="0009089D">
        <w:rPr>
          <w:rFonts w:ascii="宋体" w:hAnsi="宋体"/>
          <w:sz w:val="24"/>
        </w:rPr>
        <w:t>安全技术评估标准（</w:t>
      </w:r>
      <w:r w:rsidRPr="0009089D">
        <w:rPr>
          <w:rFonts w:ascii="宋体" w:hAnsi="宋体" w:hint="eastAsia"/>
          <w:sz w:val="24"/>
        </w:rPr>
        <w:t>ITSEC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美国联邦标准（</w:t>
      </w:r>
      <w:r w:rsidRPr="0009089D">
        <w:rPr>
          <w:rFonts w:ascii="宋体" w:hAnsi="宋体" w:hint="eastAsia"/>
          <w:sz w:val="24"/>
        </w:rPr>
        <w:t>FC</w:t>
      </w:r>
      <w:r w:rsidRPr="0009089D">
        <w:rPr>
          <w:rFonts w:ascii="宋体" w:hAnsi="宋体"/>
          <w:sz w:val="24"/>
        </w:rPr>
        <w: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通用准则（</w:t>
      </w:r>
      <w:r w:rsidRPr="0009089D">
        <w:rPr>
          <w:rFonts w:ascii="宋体" w:hAnsi="宋体" w:hint="eastAsia"/>
          <w:sz w:val="24"/>
        </w:rPr>
        <w:t>CC</w:t>
      </w:r>
      <w:r w:rsidRPr="0009089D">
        <w:rPr>
          <w:rFonts w:ascii="宋体" w:hAnsi="宋体"/>
          <w:sz w:val="24"/>
        </w:rPr>
        <w: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64、资产</w:t>
      </w:r>
      <w:r w:rsidRPr="0009089D">
        <w:rPr>
          <w:rFonts w:ascii="宋体" w:hAnsi="宋体"/>
          <w:sz w:val="24"/>
        </w:rPr>
        <w:t>的敏感性通常怎样进行划分？（</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绝密、机密、敏感</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机密、秘密、敏感和公开</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绝密、机密、秘密、敏感和公开等五类</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绝密、高度机密、秘密、敏感和公开等五类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65、重要</w:t>
      </w:r>
      <w:r w:rsidRPr="0009089D">
        <w:rPr>
          <w:rFonts w:ascii="宋体" w:hAnsi="宋体"/>
          <w:sz w:val="24"/>
        </w:rPr>
        <w:t>系统关键操作操作日志保存时间至少保存（</w:t>
      </w:r>
      <w:r w:rsidRPr="0009089D">
        <w:rPr>
          <w:rFonts w:ascii="宋体" w:hAnsi="宋体" w:hint="eastAsia"/>
          <w:sz w:val="24"/>
        </w:rPr>
        <w:t>C</w:t>
      </w:r>
      <w:r w:rsidRPr="0009089D">
        <w:rPr>
          <w:rFonts w:ascii="宋体" w:hAnsi="宋体"/>
          <w:sz w:val="24"/>
        </w:rPr>
        <w:t>）个月。</w:t>
      </w:r>
    </w:p>
    <w:p w:rsidR="004C0968" w:rsidRPr="0009089D" w:rsidRDefault="004C0968" w:rsidP="0009089D">
      <w:pPr>
        <w:spacing w:line="360" w:lineRule="auto"/>
        <w:ind w:left="420"/>
        <w:jc w:val="left"/>
        <w:rPr>
          <w:rFonts w:ascii="宋体" w:hAnsi="宋体"/>
          <w:sz w:val="24"/>
        </w:rPr>
      </w:pPr>
      <w:r w:rsidRPr="0009089D">
        <w:rPr>
          <w:rFonts w:ascii="宋体" w:hAnsi="宋体"/>
          <w:sz w:val="24"/>
        </w:rPr>
        <w:t>A</w:t>
      </w:r>
      <w:r w:rsidRPr="0009089D">
        <w:rPr>
          <w:rFonts w:ascii="宋体" w:hAnsi="宋体" w:hint="eastAsia"/>
          <w:sz w:val="24"/>
        </w:rPr>
        <w:t>、1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t>B、2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D、4</w:t>
      </w:r>
    </w:p>
    <w:p w:rsidR="004C0968" w:rsidRPr="0009089D" w:rsidRDefault="004C0968" w:rsidP="0009089D">
      <w:pPr>
        <w:spacing w:line="360" w:lineRule="auto"/>
        <w:jc w:val="left"/>
        <w:rPr>
          <w:rFonts w:ascii="宋体" w:hAnsi="宋体"/>
          <w:sz w:val="24"/>
        </w:rPr>
      </w:pPr>
      <w:r w:rsidRPr="0009089D">
        <w:rPr>
          <w:rFonts w:ascii="宋体" w:hAnsi="宋体"/>
          <w:sz w:val="24"/>
        </w:rPr>
        <w:lastRenderedPageBreak/>
        <w:t>66</w:t>
      </w:r>
      <w:r w:rsidRPr="0009089D">
        <w:rPr>
          <w:rFonts w:ascii="宋体" w:hAnsi="宋体" w:hint="eastAsia"/>
          <w:sz w:val="24"/>
        </w:rPr>
        <w:t>、安全</w:t>
      </w:r>
      <w:r w:rsidRPr="0009089D">
        <w:rPr>
          <w:rFonts w:ascii="宋体" w:hAnsi="宋体"/>
          <w:sz w:val="24"/>
        </w:rPr>
        <w:t>基线达标管理办法规定：</w:t>
      </w:r>
      <w:r w:rsidRPr="0009089D">
        <w:rPr>
          <w:rFonts w:ascii="宋体" w:hAnsi="宋体" w:hint="eastAsia"/>
          <w:sz w:val="24"/>
        </w:rPr>
        <w:t>BSS系统</w:t>
      </w:r>
      <w:r w:rsidRPr="0009089D">
        <w:rPr>
          <w:rFonts w:ascii="宋体" w:hAnsi="宋体"/>
          <w:sz w:val="24"/>
        </w:rPr>
        <w:t>口令设置应遵循的内控要求是（</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数字+字母</w:t>
      </w:r>
      <w:r w:rsidRPr="0009089D">
        <w:rPr>
          <w:rFonts w:ascii="宋体" w:hAnsi="宋体" w:hint="eastAsia"/>
          <w:sz w:val="24"/>
        </w:rPr>
        <w:t xml:space="preserve">                             B、</w:t>
      </w:r>
      <w:r w:rsidRPr="0009089D">
        <w:rPr>
          <w:rFonts w:ascii="宋体" w:hAnsi="宋体"/>
          <w:sz w:val="24"/>
        </w:rPr>
        <w:t>数字+</w:t>
      </w:r>
      <w:r w:rsidRPr="0009089D">
        <w:rPr>
          <w:rFonts w:ascii="宋体" w:hAnsi="宋体" w:hint="eastAsia"/>
          <w:sz w:val="24"/>
        </w:rPr>
        <w:t>字母</w:t>
      </w:r>
      <w:r w:rsidRPr="0009089D">
        <w:rPr>
          <w:rFonts w:ascii="宋体" w:hAnsi="宋体"/>
          <w:sz w:val="24"/>
        </w:rPr>
        <w:t>+符号</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数字+字母+字母大小写</w:t>
      </w:r>
      <w:r w:rsidRPr="0009089D">
        <w:rPr>
          <w:rFonts w:ascii="宋体" w:hAnsi="宋体" w:hint="eastAsia"/>
          <w:sz w:val="24"/>
        </w:rPr>
        <w:t xml:space="preserve">                  D、</w:t>
      </w:r>
      <w:r w:rsidRPr="0009089D">
        <w:rPr>
          <w:rFonts w:ascii="宋体" w:hAnsi="宋体"/>
          <w:sz w:val="24"/>
        </w:rPr>
        <w:t>数字+符号</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67、不</w:t>
      </w:r>
      <w:r w:rsidRPr="0009089D">
        <w:rPr>
          <w:rFonts w:ascii="宋体" w:hAnsi="宋体"/>
          <w:sz w:val="24"/>
        </w:rPr>
        <w:t>属于安全策略所涉及的方面是（</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物理安全策略</w:t>
      </w:r>
      <w:r w:rsidRPr="0009089D">
        <w:rPr>
          <w:rFonts w:ascii="宋体" w:hAnsi="宋体" w:hint="eastAsia"/>
          <w:sz w:val="24"/>
        </w:rPr>
        <w:t xml:space="preserve">                        </w:t>
      </w:r>
      <w:r w:rsidRPr="0009089D">
        <w:rPr>
          <w:rFonts w:ascii="宋体" w:hAnsi="宋体" w:hint="eastAsia"/>
          <w:sz w:val="24"/>
        </w:rPr>
        <w:tab/>
        <w:t xml:space="preserve">  B、</w:t>
      </w:r>
      <w:r w:rsidRPr="0009089D">
        <w:rPr>
          <w:rFonts w:ascii="宋体" w:hAnsi="宋体"/>
          <w:sz w:val="24"/>
        </w:rPr>
        <w:t>访问控制策略</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信息加密策略</w:t>
      </w:r>
      <w:r w:rsidRPr="0009089D">
        <w:rPr>
          <w:rFonts w:ascii="宋体" w:hAnsi="宋体" w:hint="eastAsia"/>
          <w:sz w:val="24"/>
        </w:rPr>
        <w:t xml:space="preserve">                        </w:t>
      </w:r>
      <w:r w:rsidRPr="0009089D">
        <w:rPr>
          <w:rFonts w:ascii="宋体" w:hAnsi="宋体" w:hint="eastAsia"/>
          <w:sz w:val="24"/>
        </w:rPr>
        <w:tab/>
        <w:t xml:space="preserve">  D、</w:t>
      </w:r>
      <w:r w:rsidRPr="0009089D">
        <w:rPr>
          <w:rFonts w:ascii="宋体" w:hAnsi="宋体"/>
          <w:sz w:val="24"/>
        </w:rPr>
        <w:t>防火墙策略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68、“中华</w:t>
      </w:r>
      <w:r w:rsidRPr="0009089D">
        <w:rPr>
          <w:rFonts w:ascii="宋体" w:hAnsi="宋体"/>
          <w:sz w:val="24"/>
        </w:rPr>
        <w:t>人民共和国保守国家秘密法”</w:t>
      </w:r>
      <w:r w:rsidRPr="0009089D">
        <w:rPr>
          <w:rFonts w:ascii="宋体" w:hAnsi="宋体" w:hint="eastAsia"/>
          <w:sz w:val="24"/>
        </w:rPr>
        <w:t>第</w:t>
      </w:r>
      <w:r w:rsidRPr="0009089D">
        <w:rPr>
          <w:rFonts w:ascii="宋体" w:hAnsi="宋体"/>
          <w:sz w:val="24"/>
        </w:rPr>
        <w:t>二章规定了国家秘密的范围和密级，国家</w:t>
      </w:r>
      <w:r w:rsidRPr="0009089D">
        <w:rPr>
          <w:rFonts w:ascii="宋体" w:hAnsi="宋体" w:hint="eastAsia"/>
          <w:sz w:val="24"/>
        </w:rPr>
        <w:t>秘密</w:t>
      </w:r>
      <w:r w:rsidRPr="0009089D">
        <w:rPr>
          <w:rFonts w:ascii="宋体" w:hAnsi="宋体"/>
          <w:sz w:val="24"/>
        </w:rPr>
        <w:t>的密级分为：（</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w:t>
      </w:r>
      <w:r w:rsidRPr="0009089D">
        <w:rPr>
          <w:rFonts w:ascii="宋体" w:hAnsi="宋体" w:hint="eastAsia"/>
          <w:sz w:val="24"/>
        </w:rPr>
        <w:t>普</w:t>
      </w:r>
      <w:r w:rsidRPr="0009089D">
        <w:rPr>
          <w:rFonts w:ascii="宋体" w:hAnsi="宋体"/>
          <w:sz w:val="24"/>
        </w:rPr>
        <w:t>密”</w:t>
      </w:r>
      <w:r w:rsidRPr="0009089D">
        <w:rPr>
          <w:rFonts w:ascii="宋体" w:hAnsi="宋体" w:hint="eastAsia"/>
          <w:sz w:val="24"/>
        </w:rPr>
        <w:t>、</w:t>
      </w:r>
      <w:r w:rsidRPr="0009089D">
        <w:rPr>
          <w:rFonts w:ascii="宋体" w:hAnsi="宋体"/>
          <w:sz w:val="24"/>
        </w:rPr>
        <w:t>“</w:t>
      </w:r>
      <w:r w:rsidRPr="0009089D">
        <w:rPr>
          <w:rFonts w:ascii="宋体" w:hAnsi="宋体" w:hint="eastAsia"/>
          <w:sz w:val="24"/>
        </w:rPr>
        <w:t>商</w:t>
      </w:r>
      <w:r w:rsidRPr="0009089D">
        <w:rPr>
          <w:rFonts w:ascii="宋体" w:hAnsi="宋体"/>
          <w:sz w:val="24"/>
        </w:rPr>
        <w:t>密”</w:t>
      </w:r>
      <w:r w:rsidRPr="0009089D">
        <w:rPr>
          <w:rFonts w:ascii="宋体" w:hAnsi="宋体" w:hint="eastAsia"/>
          <w:sz w:val="24"/>
        </w:rPr>
        <w:t>两个</w:t>
      </w:r>
      <w:r w:rsidRPr="0009089D">
        <w:rPr>
          <w:rFonts w:ascii="宋体" w:hAnsi="宋体"/>
          <w:sz w:val="24"/>
        </w:rPr>
        <w:t>级别</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“低级”和“高级”两个级别</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“绝密”、“机密”、“秘密”三个级别</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w:t>
      </w:r>
      <w:r w:rsidRPr="0009089D">
        <w:rPr>
          <w:rFonts w:ascii="宋体" w:hAnsi="宋体"/>
          <w:sz w:val="24"/>
        </w:rPr>
        <w:t>“一密”、“二密”，“三</w:t>
      </w:r>
      <w:r w:rsidRPr="0009089D">
        <w:rPr>
          <w:rFonts w:ascii="宋体" w:hAnsi="宋体" w:hint="eastAsia"/>
          <w:sz w:val="24"/>
        </w:rPr>
        <w:t>密</w:t>
      </w:r>
      <w:r w:rsidRPr="0009089D">
        <w:rPr>
          <w:rFonts w:ascii="宋体" w:hAnsi="宋体"/>
          <w:sz w:val="24"/>
        </w:rPr>
        <w:t>”、“四密”四个级别</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69、对MBOSS系统</w:t>
      </w:r>
      <w:r w:rsidRPr="0009089D">
        <w:rPr>
          <w:rFonts w:ascii="宋体" w:hAnsi="宋体"/>
          <w:sz w:val="24"/>
        </w:rPr>
        <w:t>所有资产每年至少进行（</w:t>
      </w:r>
      <w:r w:rsidRPr="0009089D">
        <w:rPr>
          <w:rFonts w:ascii="宋体" w:hAnsi="宋体" w:hint="eastAsia"/>
          <w:sz w:val="24"/>
        </w:rPr>
        <w:t>A</w:t>
      </w:r>
      <w:r w:rsidRPr="0009089D">
        <w:rPr>
          <w:rFonts w:ascii="宋体" w:hAnsi="宋体"/>
          <w:sz w:val="24"/>
        </w:rPr>
        <w:t>）次安全漏洞自评估。</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、1    </w:t>
      </w:r>
      <w:r w:rsidRPr="0009089D">
        <w:rPr>
          <w:rFonts w:ascii="宋体" w:hAnsi="宋体"/>
          <w:sz w:val="24"/>
        </w:rPr>
        <w:t xml:space="preserve">          </w:t>
      </w:r>
      <w:r w:rsidRPr="0009089D">
        <w:rPr>
          <w:rFonts w:ascii="宋体" w:hAnsi="宋体" w:hint="eastAsia"/>
          <w:sz w:val="24"/>
        </w:rPr>
        <w:tab/>
        <w:t xml:space="preserve">B、2           </w:t>
      </w:r>
      <w:r w:rsidRPr="0009089D">
        <w:rPr>
          <w:rFonts w:ascii="宋体" w:hAnsi="宋体"/>
          <w:sz w:val="24"/>
        </w:rPr>
        <w:t xml:space="preserve">   </w:t>
      </w:r>
      <w:r w:rsidRPr="0009089D">
        <w:rPr>
          <w:rFonts w:ascii="宋体" w:hAnsi="宋体" w:hint="eastAsia"/>
          <w:sz w:val="24"/>
        </w:rPr>
        <w:tab/>
        <w:t xml:space="preserve">C、3           </w:t>
      </w:r>
      <w:r w:rsidRPr="0009089D">
        <w:rPr>
          <w:rFonts w:ascii="宋体" w:hAnsi="宋体"/>
          <w:sz w:val="24"/>
        </w:rPr>
        <w:t xml:space="preserve">    D</w:t>
      </w:r>
      <w:r w:rsidRPr="0009089D">
        <w:rPr>
          <w:rFonts w:ascii="宋体" w:hAnsi="宋体" w:hint="eastAsia"/>
          <w:sz w:val="24"/>
        </w:rPr>
        <w:t>、4</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w:t>
      </w:r>
      <w:r w:rsidRPr="0009089D">
        <w:rPr>
          <w:rFonts w:ascii="宋体" w:hAnsi="宋体"/>
          <w:sz w:val="24"/>
        </w:rPr>
        <w:t>下列情形之一的程序，不应当被认定为《中华人民共和国刑法》规定的“计算机病毒等破坏性程序”的是：（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能够盗取用户数据或者传播非法信息的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能够通过网络、存储介质、文件等媒介</w:t>
      </w:r>
      <w:r w:rsidRPr="0009089D">
        <w:rPr>
          <w:rFonts w:ascii="宋体" w:hAnsi="宋体" w:hint="eastAsia"/>
          <w:sz w:val="24"/>
        </w:rPr>
        <w:t>，</w:t>
      </w:r>
      <w:r w:rsidRPr="0009089D">
        <w:rPr>
          <w:rFonts w:ascii="宋体" w:hAnsi="宋体"/>
          <w:sz w:val="24"/>
        </w:rPr>
        <w:t>将自身的部分、全部或者变种</w:t>
      </w:r>
      <w:r w:rsidRPr="0009089D">
        <w:rPr>
          <w:rFonts w:ascii="宋体" w:hAnsi="宋体" w:hint="eastAsia"/>
          <w:sz w:val="24"/>
        </w:rPr>
        <w:t>进行</w:t>
      </w:r>
      <w:r w:rsidRPr="0009089D">
        <w:rPr>
          <w:rFonts w:ascii="宋体" w:hAnsi="宋体"/>
          <w:sz w:val="24"/>
        </w:rPr>
        <w:t>复制、传播，并破坏计算机系统功能、数据或者应用程序的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、能够</w:t>
      </w:r>
      <w:r w:rsidRPr="0009089D">
        <w:rPr>
          <w:rFonts w:ascii="宋体" w:hAnsi="宋体"/>
          <w:sz w:val="24"/>
        </w:rPr>
        <w:t>在预先设定条件下自动触发，并破坏计算机系统</w:t>
      </w:r>
      <w:r w:rsidRPr="0009089D">
        <w:rPr>
          <w:rFonts w:ascii="宋体" w:hAnsi="宋体" w:hint="eastAsia"/>
          <w:sz w:val="24"/>
        </w:rPr>
        <w:t>功能</w:t>
      </w:r>
      <w:r w:rsidRPr="0009089D">
        <w:rPr>
          <w:rFonts w:ascii="宋体" w:hAnsi="宋体"/>
          <w:sz w:val="24"/>
        </w:rPr>
        <w:t>、数据或者应用程序的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、其他</w:t>
      </w:r>
      <w:r w:rsidRPr="0009089D">
        <w:rPr>
          <w:rFonts w:ascii="宋体" w:hAnsi="宋体"/>
          <w:sz w:val="24"/>
        </w:rPr>
        <w:t>专门设计用于破坏计算机系统功能、数据或者应用程序的程序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71、中国</w:t>
      </w:r>
      <w:r w:rsidRPr="0009089D">
        <w:rPr>
          <w:rFonts w:ascii="宋体" w:hAnsi="宋体"/>
          <w:sz w:val="24"/>
        </w:rPr>
        <w:t>电信各省级公司争取在</w:t>
      </w:r>
      <w:r w:rsidRPr="0009089D">
        <w:rPr>
          <w:rFonts w:ascii="宋体" w:hAnsi="宋体" w:hint="eastAsia"/>
          <w:sz w:val="24"/>
        </w:rPr>
        <w:t>1</w:t>
      </w:r>
      <w:r w:rsidRPr="0009089D">
        <w:rPr>
          <w:rFonts w:ascii="宋体" w:hAnsi="宋体"/>
          <w:sz w:val="24"/>
        </w:rPr>
        <w:t>-3</w:t>
      </w:r>
      <w:r w:rsidRPr="0009089D">
        <w:rPr>
          <w:rFonts w:ascii="宋体" w:hAnsi="宋体" w:hint="eastAsia"/>
          <w:sz w:val="24"/>
        </w:rPr>
        <w:t>年</w:t>
      </w:r>
      <w:r w:rsidRPr="0009089D">
        <w:rPr>
          <w:rFonts w:ascii="宋体" w:hAnsi="宋体"/>
          <w:sz w:val="24"/>
        </w:rPr>
        <w:t>内实现</w:t>
      </w:r>
      <w:r w:rsidRPr="0009089D">
        <w:rPr>
          <w:rFonts w:ascii="宋体" w:hAnsi="宋体" w:hint="eastAsia"/>
          <w:sz w:val="24"/>
        </w:rPr>
        <w:t>CTG-MBOSS 系统</w:t>
      </w:r>
      <w:r w:rsidRPr="0009089D">
        <w:rPr>
          <w:rFonts w:ascii="宋体" w:hAnsi="宋体"/>
          <w:sz w:val="24"/>
        </w:rPr>
        <w:t>安全基线“达标”（</w:t>
      </w:r>
      <w:r w:rsidRPr="0009089D">
        <w:rPr>
          <w:rFonts w:ascii="宋体" w:hAnsi="宋体" w:hint="eastAsia"/>
          <w:sz w:val="24"/>
        </w:rPr>
        <w:t>C</w:t>
      </w:r>
      <w:r w:rsidRPr="0009089D">
        <w:rPr>
          <w:rFonts w:ascii="宋体" w:hAnsi="宋体"/>
          <w:sz w:val="24"/>
        </w:rPr>
        <w:t>）级以上。</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、A级          </w:t>
      </w:r>
      <w:r w:rsidRPr="0009089D">
        <w:rPr>
          <w:rFonts w:ascii="宋体" w:hAnsi="宋体" w:hint="eastAsia"/>
          <w:sz w:val="24"/>
        </w:rPr>
        <w:tab/>
        <w:t>B、B级               C、C级               D、D级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72、下面</w:t>
      </w:r>
      <w:r w:rsidRPr="0009089D">
        <w:rPr>
          <w:rFonts w:ascii="宋体" w:hAnsi="宋体"/>
          <w:sz w:val="24"/>
        </w:rPr>
        <w:t>对国家秘密定级和范围的描述中，哪项不符合《保守国家秘密法》要求？（</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国家秘密和其密级的具体范围，由国家保密工作部门分别会同外交、公安、国家安全和其他中央有关规定</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各级国家机关、单位对所产生的</w:t>
      </w:r>
      <w:r w:rsidRPr="0009089D">
        <w:rPr>
          <w:rFonts w:ascii="宋体" w:hAnsi="宋体" w:hint="eastAsia"/>
          <w:sz w:val="24"/>
        </w:rPr>
        <w:t>秘密</w:t>
      </w:r>
      <w:r w:rsidRPr="0009089D">
        <w:rPr>
          <w:rFonts w:ascii="宋体" w:hAnsi="宋体"/>
          <w:sz w:val="24"/>
        </w:rPr>
        <w:t>事项，应当按照国家秘密及其密级的具体范围的规定确定</w:t>
      </w:r>
      <w:r w:rsidRPr="0009089D">
        <w:rPr>
          <w:rFonts w:ascii="宋体" w:hAnsi="宋体" w:hint="eastAsia"/>
          <w:sz w:val="24"/>
        </w:rPr>
        <w:t>密级</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对是否属于国家和属于</w:t>
      </w:r>
      <w:r w:rsidRPr="0009089D">
        <w:rPr>
          <w:rFonts w:ascii="宋体" w:hAnsi="宋体" w:hint="eastAsia"/>
          <w:sz w:val="24"/>
        </w:rPr>
        <w:t>何种</w:t>
      </w:r>
      <w:r w:rsidRPr="0009089D">
        <w:rPr>
          <w:rFonts w:ascii="宋体" w:hAnsi="宋体"/>
          <w:sz w:val="24"/>
        </w:rPr>
        <w:t>密级不明确的事项，可有各单位自行参考国家要求确定和定级，然后国家保密工作部门备案</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D</w:t>
      </w:r>
      <w:r w:rsidRPr="0009089D">
        <w:rPr>
          <w:rFonts w:ascii="宋体" w:hAnsi="宋体" w:hint="eastAsia"/>
          <w:sz w:val="24"/>
        </w:rPr>
        <w:t>、</w:t>
      </w:r>
      <w:r w:rsidRPr="0009089D">
        <w:rPr>
          <w:rFonts w:ascii="宋体" w:hAnsi="宋体"/>
          <w:sz w:val="24"/>
        </w:rPr>
        <w:t>对是否</w:t>
      </w:r>
      <w:r w:rsidRPr="0009089D">
        <w:rPr>
          <w:rFonts w:ascii="宋体" w:hAnsi="宋体" w:hint="eastAsia"/>
          <w:sz w:val="24"/>
        </w:rPr>
        <w:t>属于</w:t>
      </w:r>
      <w:r w:rsidRPr="0009089D">
        <w:rPr>
          <w:rFonts w:ascii="宋体" w:hAnsi="宋体"/>
          <w:sz w:val="24"/>
        </w:rPr>
        <w:t>国家和属于何种密级不明确的事项，由国家保密工作部门，省、自治区、直辖市的保密工作部门，省、自治区、直辖市的保密工作部门，省、自治区政府所在地的市和经国务院批准的较大的市的保密工作部门或者国家保密工作部门审定的机关确定。</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73、获取支付结算、证劵交易、期货交易等网络金融服务的身份认证信息（B）组以上的可以被《中华人民共和国刑法》认为是非法获取计算机信息系统系统认定的“情节严重”。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10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C</w:t>
      </w:r>
      <w:r w:rsidRPr="0009089D">
        <w:rPr>
          <w:rFonts w:ascii="宋体" w:hAnsi="宋体" w:hint="eastAsia"/>
          <w:sz w:val="24"/>
        </w:rPr>
        <w:t>、</w:t>
      </w:r>
      <w:r w:rsidRPr="0009089D">
        <w:rPr>
          <w:rFonts w:ascii="宋体" w:hAnsi="宋体"/>
          <w:sz w:val="24"/>
        </w:rPr>
        <w:t xml:space="preserve">-15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20</w:t>
      </w:r>
    </w:p>
    <w:p w:rsidR="004C0968" w:rsidRPr="0009089D" w:rsidRDefault="004C0968" w:rsidP="0009089D">
      <w:pPr>
        <w:spacing w:line="360" w:lineRule="auto"/>
        <w:jc w:val="left"/>
        <w:rPr>
          <w:rFonts w:ascii="宋体" w:hAnsi="宋体"/>
          <w:sz w:val="24"/>
        </w:rPr>
      </w:pPr>
      <w:r w:rsidRPr="0009089D">
        <w:rPr>
          <w:rFonts w:ascii="宋体" w:hAnsi="宋体"/>
          <w:sz w:val="24"/>
        </w:rPr>
        <w:t>74</w:t>
      </w:r>
      <w:r w:rsidRPr="0009089D">
        <w:rPr>
          <w:rFonts w:ascii="宋体" w:hAnsi="宋体" w:hint="eastAsia"/>
          <w:sz w:val="24"/>
        </w:rPr>
        <w:t>、</w:t>
      </w:r>
      <w:r w:rsidRPr="0009089D">
        <w:rPr>
          <w:rFonts w:ascii="宋体" w:hAnsi="宋体"/>
          <w:sz w:val="24"/>
        </w:rPr>
        <w:t>基准达标项满（</w:t>
      </w:r>
      <w:r w:rsidRPr="0009089D">
        <w:rPr>
          <w:rFonts w:ascii="宋体" w:hAnsi="宋体" w:hint="eastAsia"/>
          <w:sz w:val="24"/>
        </w:rPr>
        <w:t>B</w:t>
      </w:r>
      <w:r w:rsidRPr="0009089D">
        <w:rPr>
          <w:rFonts w:ascii="宋体" w:hAnsi="宋体"/>
          <w:sz w:val="24"/>
        </w:rPr>
        <w:t>）分作为安全基线达标合格的必要条件。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B</w:t>
      </w:r>
      <w:r w:rsidRPr="0009089D">
        <w:rPr>
          <w:rFonts w:ascii="宋体" w:hAnsi="宋体" w:hint="eastAsia"/>
          <w:sz w:val="24"/>
        </w:rPr>
        <w:t>、</w:t>
      </w:r>
      <w:r w:rsidRPr="0009089D">
        <w:rPr>
          <w:rFonts w:ascii="宋体" w:hAnsi="宋体"/>
          <w:sz w:val="24"/>
        </w:rPr>
        <w:t xml:space="preserve">60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70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80</w:t>
      </w:r>
    </w:p>
    <w:p w:rsidR="004C0968" w:rsidRPr="0009089D" w:rsidRDefault="004C0968" w:rsidP="0009089D">
      <w:pPr>
        <w:spacing w:line="360" w:lineRule="auto"/>
        <w:jc w:val="left"/>
        <w:rPr>
          <w:rFonts w:ascii="宋体" w:hAnsi="宋体"/>
          <w:sz w:val="24"/>
        </w:rPr>
      </w:pPr>
      <w:r w:rsidRPr="0009089D">
        <w:rPr>
          <w:rFonts w:ascii="宋体" w:hAnsi="宋体"/>
          <w:sz w:val="24"/>
        </w:rPr>
        <w:t>75</w:t>
      </w:r>
      <w:r w:rsidRPr="0009089D">
        <w:rPr>
          <w:rFonts w:ascii="宋体" w:hAnsi="宋体" w:hint="eastAsia"/>
          <w:sz w:val="24"/>
        </w:rPr>
        <w:t>、《国家保密法》对违法人员的量刑标准是（A）。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A、国家机关工作人员违法保护国家秘密的规定，故意或者过失泄露国家秘密，情节严重的，处三年以下有期徒刑或者拘役；情节特别严重的，处三年以上七年以下有期徒刑</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B、国家机关工作人员违法保护国家秘密的规定，故意或者过失泄露国家秘密，情节严重的，处四年以下有期徒刑或者拘役；情节特别严重的，处四年以上七年以下有期徒刑</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C、国家机关工作人员违法保护国家秘密的规定，故意或者过失泄露国家秘密，情节严重的，处五年以下有期徒刑或者拘役；情节特别严重的，处五年以上七年以下有期徒刑</w:t>
      </w:r>
    </w:p>
    <w:p w:rsidR="004C0968" w:rsidRPr="0009089D" w:rsidRDefault="004C0968" w:rsidP="0009089D">
      <w:pPr>
        <w:spacing w:line="360" w:lineRule="auto"/>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w:t>
      </w:r>
      <w:r w:rsidRPr="0009089D">
        <w:rPr>
          <w:rFonts w:ascii="宋体" w:hAnsi="宋体" w:hint="eastAsia"/>
          <w:sz w:val="24"/>
        </w:rPr>
        <w:t>国家机关工作人员违法保护国家秘密的规定，故意或者过失泄露国家秘密，情节严重，处七年以下有期徒刑或者拘役；情节特别严重的，处七年以下有期徒刑</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76、$HOME/</w:t>
      </w:r>
      <w:r w:rsidRPr="0009089D">
        <w:rPr>
          <w:rFonts w:ascii="宋体" w:hAnsi="宋体"/>
          <w:sz w:val="24"/>
        </w:rPr>
        <w:t>.netrc文件包含下列哪种命令的自动登录信息？（</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A、rsh</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ssh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ftp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rlogin</w:t>
      </w:r>
    </w:p>
    <w:p w:rsidR="004C0968" w:rsidRPr="0009089D" w:rsidRDefault="004C0968" w:rsidP="0009089D">
      <w:pPr>
        <w:spacing w:line="360" w:lineRule="auto"/>
        <w:jc w:val="left"/>
        <w:rPr>
          <w:rFonts w:ascii="宋体" w:hAnsi="宋体"/>
          <w:sz w:val="24"/>
        </w:rPr>
      </w:pPr>
      <w:r w:rsidRPr="0009089D">
        <w:rPr>
          <w:rFonts w:ascii="宋体" w:hAnsi="宋体"/>
          <w:sz w:val="24"/>
        </w:rPr>
        <w:t>77</w:t>
      </w:r>
      <w:r w:rsidRPr="0009089D">
        <w:rPr>
          <w:rFonts w:ascii="宋体" w:hAnsi="宋体" w:hint="eastAsia"/>
          <w:sz w:val="24"/>
        </w:rPr>
        <w:t>、</w:t>
      </w:r>
      <w:r w:rsidRPr="0009089D">
        <w:rPr>
          <w:rFonts w:ascii="宋体" w:hAnsi="宋体"/>
          <w:sz w:val="24"/>
        </w:rPr>
        <w:t>/etc/ftpuser文件中出现的账户的意义表示（</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A、该账户不可登录ftp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该账户可以登录ftp</w:t>
      </w:r>
      <w:r w:rsidRPr="0009089D">
        <w:rPr>
          <w:rFonts w:ascii="宋体" w:hAnsi="宋体" w:hint="eastAsia"/>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没有关系</w:t>
      </w:r>
      <w:r w:rsidRPr="0009089D">
        <w:rPr>
          <w:rFonts w:ascii="宋体" w:hAnsi="宋体" w:hint="eastAsia"/>
          <w:sz w:val="24"/>
        </w:rPr>
        <w:t xml:space="preserve"> </w:t>
      </w:r>
      <w:r w:rsidRPr="0009089D">
        <w:rPr>
          <w:rFonts w:ascii="宋体" w:hAnsi="宋体" w:hint="eastAsia"/>
          <w:sz w:val="24"/>
        </w:rPr>
        <w:tab/>
        <w:t>D、缺少</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78、按TCSEC标准，WinNT</w:t>
      </w:r>
      <w:r w:rsidRPr="0009089D">
        <w:rPr>
          <w:rFonts w:ascii="宋体" w:hAnsi="宋体"/>
          <w:sz w:val="24"/>
        </w:rPr>
        <w:t>的安全级别是（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C2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C3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B1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w:t>
      </w:r>
      <w:r w:rsidRPr="0009089D">
        <w:rPr>
          <w:rFonts w:ascii="宋体" w:hAnsi="宋体"/>
          <w:sz w:val="24"/>
        </w:rPr>
        <w:t>Linux系统/etc目录从功能上看相当于</w:t>
      </w:r>
      <w:r w:rsidRPr="0009089D">
        <w:rPr>
          <w:rFonts w:ascii="宋体" w:hAnsi="宋体" w:hint="eastAsia"/>
          <w:sz w:val="24"/>
        </w:rPr>
        <w:t>W</w:t>
      </w:r>
      <w:r w:rsidRPr="0009089D">
        <w:rPr>
          <w:rFonts w:ascii="宋体" w:hAnsi="宋体"/>
          <w:sz w:val="24"/>
        </w:rPr>
        <w:t>indows的哪个目录？（B）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A、program</w:t>
      </w:r>
      <w:r w:rsidRPr="0009089D">
        <w:rPr>
          <w:rFonts w:ascii="宋体" w:hAnsi="宋体"/>
          <w:sz w:val="24"/>
        </w:rPr>
        <w:t xml:space="preserve"> files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Windows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system volume information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TEMP</w:t>
      </w:r>
    </w:p>
    <w:p w:rsidR="004C0968" w:rsidRPr="0009089D" w:rsidRDefault="004C0968" w:rsidP="0009089D">
      <w:pPr>
        <w:spacing w:line="360" w:lineRule="auto"/>
        <w:jc w:val="left"/>
        <w:rPr>
          <w:rFonts w:ascii="宋体" w:hAnsi="宋体"/>
          <w:sz w:val="24"/>
        </w:rPr>
      </w:pPr>
      <w:r w:rsidRPr="0009089D">
        <w:rPr>
          <w:rFonts w:ascii="宋体" w:hAnsi="宋体"/>
          <w:sz w:val="24"/>
        </w:rPr>
        <w:t>80</w:t>
      </w:r>
      <w:r w:rsidRPr="0009089D">
        <w:rPr>
          <w:rFonts w:ascii="宋体" w:hAnsi="宋体" w:hint="eastAsia"/>
          <w:sz w:val="24"/>
        </w:rPr>
        <w:t>、</w:t>
      </w:r>
      <w:r w:rsidRPr="0009089D">
        <w:rPr>
          <w:rFonts w:ascii="宋体" w:hAnsi="宋体"/>
          <w:sz w:val="24"/>
        </w:rPr>
        <w:t>Linux系统格式化分区用哪个命令？（</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A、fdisk</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mv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mount</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D、df</w:t>
      </w:r>
    </w:p>
    <w:p w:rsidR="004C0968" w:rsidRPr="0009089D" w:rsidRDefault="004C0968" w:rsidP="0009089D">
      <w:pPr>
        <w:spacing w:line="360" w:lineRule="auto"/>
        <w:jc w:val="left"/>
        <w:rPr>
          <w:rFonts w:ascii="宋体" w:hAnsi="宋体"/>
          <w:sz w:val="24"/>
        </w:rPr>
      </w:pPr>
      <w:r w:rsidRPr="0009089D">
        <w:rPr>
          <w:rFonts w:ascii="宋体" w:hAnsi="宋体"/>
          <w:sz w:val="24"/>
        </w:rPr>
        <w:t>81</w:t>
      </w:r>
      <w:r w:rsidRPr="0009089D">
        <w:rPr>
          <w:rFonts w:ascii="宋体" w:hAnsi="宋体" w:hint="eastAsia"/>
          <w:sz w:val="24"/>
        </w:rPr>
        <w:t>、</w:t>
      </w:r>
      <w:r w:rsidRPr="0009089D">
        <w:rPr>
          <w:rFonts w:ascii="宋体" w:hAnsi="宋体"/>
          <w:sz w:val="24"/>
        </w:rPr>
        <w:t>在</w:t>
      </w:r>
      <w:r w:rsidRPr="0009089D">
        <w:rPr>
          <w:rFonts w:ascii="宋体" w:hAnsi="宋体" w:hint="eastAsia"/>
          <w:sz w:val="24"/>
        </w:rPr>
        <w:t>U</w:t>
      </w:r>
      <w:r w:rsidRPr="0009089D">
        <w:rPr>
          <w:rFonts w:ascii="宋体" w:hAnsi="宋体"/>
          <w:sz w:val="24"/>
        </w:rPr>
        <w:t>nix系统中</w:t>
      </w:r>
      <w:r w:rsidRPr="0009089D">
        <w:rPr>
          <w:rFonts w:ascii="宋体" w:hAnsi="宋体" w:hint="eastAsia"/>
          <w:sz w:val="24"/>
        </w:rPr>
        <w:t>，当用ls命令列出文件属性时，如果显示-</w:t>
      </w:r>
      <w:r w:rsidRPr="0009089D">
        <w:rPr>
          <w:rFonts w:ascii="宋体" w:hAnsi="宋体"/>
          <w:sz w:val="24"/>
        </w:rPr>
        <w:t>rwxrwxrwx,意思是（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A、前三位rwx表示文件属主的访问权限；中间三位rwx表示文件同组用户的访问权限；后三位rwx表示其他用户的访问权限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B、前三位rwx表示文件同组用户的访问权限；中间三位rwx表示文件属主的访问权限；后三位rwx表示其他用户的访问权限</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、前三位rwx表示文件同域用户的访问权限；中间三位rwx表示文件属主的访问权限；后三位rwx表示其他用户的访问权限</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、前三位rwx表示文件属主的访问权限；中间三位rwx表示文件同组用户的访问权限；后三位rwx表示同域用户的访问权限</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w:t>
      </w:r>
      <w:r w:rsidRPr="0009089D">
        <w:rPr>
          <w:rFonts w:ascii="宋体" w:hAnsi="宋体"/>
          <w:sz w:val="24"/>
        </w:rPr>
        <w:t>Linux系统通过（</w:t>
      </w:r>
      <w:r w:rsidRPr="0009089D">
        <w:rPr>
          <w:rFonts w:ascii="宋体" w:hAnsi="宋体" w:hint="eastAsia"/>
          <w:sz w:val="24"/>
        </w:rPr>
        <w:t>C</w:t>
      </w:r>
      <w:r w:rsidRPr="0009089D">
        <w:rPr>
          <w:rFonts w:ascii="宋体" w:hAnsi="宋体"/>
          <w:sz w:val="24"/>
        </w:rPr>
        <w:t>）命令给其他用户发消息。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A、less</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mesg</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C</w:t>
      </w:r>
      <w:r w:rsidRPr="0009089D">
        <w:rPr>
          <w:rFonts w:ascii="宋体" w:hAnsi="宋体" w:hint="eastAsia"/>
          <w:sz w:val="24"/>
        </w:rPr>
        <w:t>、</w:t>
      </w:r>
      <w:r w:rsidRPr="0009089D">
        <w:rPr>
          <w:rFonts w:ascii="宋体" w:hAnsi="宋体"/>
          <w:sz w:val="24"/>
        </w:rPr>
        <w:t>write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echo to</w:t>
      </w:r>
    </w:p>
    <w:p w:rsidR="004C0968" w:rsidRPr="0009089D" w:rsidRDefault="004C0968" w:rsidP="0009089D">
      <w:pPr>
        <w:spacing w:line="360" w:lineRule="auto"/>
        <w:jc w:val="left"/>
        <w:rPr>
          <w:rFonts w:ascii="宋体" w:hAnsi="宋体"/>
          <w:sz w:val="24"/>
        </w:rPr>
      </w:pPr>
      <w:r w:rsidRPr="0009089D">
        <w:rPr>
          <w:rFonts w:ascii="宋体" w:hAnsi="宋体"/>
          <w:sz w:val="24"/>
        </w:rPr>
        <w:t>83</w:t>
      </w:r>
      <w:r w:rsidRPr="0009089D">
        <w:rPr>
          <w:rFonts w:ascii="宋体" w:hAnsi="宋体" w:hint="eastAsia"/>
          <w:sz w:val="24"/>
        </w:rPr>
        <w:t>、</w:t>
      </w:r>
      <w:r w:rsidRPr="0009089D">
        <w:rPr>
          <w:rFonts w:ascii="宋体" w:hAnsi="宋体"/>
          <w:sz w:val="24"/>
        </w:rPr>
        <w:t>Linux中，向系统中某个特定用户发送信息，用什么命令？（</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A、wall</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write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C</w:t>
      </w:r>
      <w:r w:rsidRPr="0009089D">
        <w:rPr>
          <w:rFonts w:ascii="宋体" w:hAnsi="宋体" w:hint="eastAsia"/>
          <w:sz w:val="24"/>
        </w:rPr>
        <w:t>、</w:t>
      </w:r>
      <w:r w:rsidRPr="0009089D">
        <w:rPr>
          <w:rFonts w:ascii="宋体" w:hAnsi="宋体"/>
          <w:sz w:val="24"/>
        </w:rPr>
        <w:t xml:space="preserve">mesg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net send</w:t>
      </w:r>
    </w:p>
    <w:p w:rsidR="004C0968" w:rsidRPr="0009089D" w:rsidRDefault="004C0968" w:rsidP="0009089D">
      <w:pPr>
        <w:spacing w:line="360" w:lineRule="auto"/>
        <w:jc w:val="left"/>
        <w:rPr>
          <w:rFonts w:ascii="宋体" w:hAnsi="宋体"/>
          <w:sz w:val="24"/>
        </w:rPr>
      </w:pPr>
      <w:r w:rsidRPr="0009089D">
        <w:rPr>
          <w:rFonts w:ascii="宋体" w:hAnsi="宋体"/>
          <w:sz w:val="24"/>
        </w:rPr>
        <w:t>84</w:t>
      </w:r>
      <w:r w:rsidRPr="0009089D">
        <w:rPr>
          <w:rFonts w:ascii="宋体" w:hAnsi="宋体" w:hint="eastAsia"/>
          <w:sz w:val="24"/>
        </w:rPr>
        <w:t>、</w:t>
      </w:r>
      <w:r w:rsidRPr="0009089D">
        <w:rPr>
          <w:rFonts w:ascii="宋体" w:hAnsi="宋体"/>
          <w:sz w:val="24"/>
        </w:rPr>
        <w:t>防止系统对</w:t>
      </w:r>
      <w:r w:rsidRPr="0009089D">
        <w:rPr>
          <w:rFonts w:ascii="宋体" w:hAnsi="宋体" w:hint="eastAsia"/>
          <w:sz w:val="24"/>
        </w:rPr>
        <w:t>ping请求做出回应，正确的命令是：（C）。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echo 0&gt;/proc/sys/net/ipv4/icmp_ehco_ignore_all</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echo 0&gt;/proc/sys/net/ipv4/tcp_syncookies</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echo 1&gt;/proc/sys/net/ipv4/icmp_echo_ignore_all</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echo 1&gt;/proc/sys/net/ipv4/tcp_syncookies</w:t>
      </w:r>
    </w:p>
    <w:p w:rsidR="004C0968" w:rsidRPr="0009089D" w:rsidRDefault="004C0968" w:rsidP="0009089D">
      <w:pPr>
        <w:spacing w:line="360" w:lineRule="auto"/>
        <w:jc w:val="left"/>
        <w:rPr>
          <w:rFonts w:ascii="宋体" w:hAnsi="宋体"/>
          <w:sz w:val="24"/>
        </w:rPr>
      </w:pPr>
      <w:r w:rsidRPr="0009089D">
        <w:rPr>
          <w:rFonts w:ascii="宋体" w:hAnsi="宋体"/>
          <w:sz w:val="24"/>
        </w:rPr>
        <w:t>85</w:t>
      </w:r>
      <w:r w:rsidRPr="0009089D">
        <w:rPr>
          <w:rFonts w:ascii="宋体" w:hAnsi="宋体" w:hint="eastAsia"/>
          <w:sz w:val="24"/>
        </w:rPr>
        <w:t>、</w:t>
      </w:r>
      <w:r w:rsidRPr="0009089D">
        <w:rPr>
          <w:rFonts w:ascii="宋体" w:hAnsi="宋体"/>
          <w:sz w:val="24"/>
        </w:rPr>
        <w:t>NT/2K模型符合哪个安全级别？（</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C2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B1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C1</w:t>
      </w:r>
    </w:p>
    <w:p w:rsidR="004C0968" w:rsidRPr="0009089D" w:rsidRDefault="004C0968" w:rsidP="0009089D">
      <w:pPr>
        <w:spacing w:line="360" w:lineRule="auto"/>
        <w:jc w:val="left"/>
        <w:rPr>
          <w:rFonts w:ascii="宋体" w:hAnsi="宋体"/>
          <w:sz w:val="24"/>
        </w:rPr>
      </w:pPr>
      <w:r w:rsidRPr="0009089D">
        <w:rPr>
          <w:rFonts w:ascii="宋体" w:hAnsi="宋体"/>
          <w:sz w:val="24"/>
        </w:rPr>
        <w:t>86</w:t>
      </w:r>
      <w:r w:rsidRPr="0009089D">
        <w:rPr>
          <w:rFonts w:ascii="宋体" w:hAnsi="宋体" w:hint="eastAsia"/>
          <w:sz w:val="24"/>
        </w:rPr>
        <w:t>、</w:t>
      </w:r>
      <w:r w:rsidRPr="0009089D">
        <w:rPr>
          <w:rFonts w:ascii="宋体" w:hAnsi="宋体"/>
          <w:sz w:val="24"/>
        </w:rPr>
        <w:t>Red Flag Linux指定域名服务器位置的文件是（</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A、etc/hosts</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etc/networks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etc/rosolv.conf </w:t>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/.profile</w:t>
      </w:r>
    </w:p>
    <w:p w:rsidR="004C0968" w:rsidRPr="0009089D" w:rsidRDefault="004C0968" w:rsidP="0009089D">
      <w:pPr>
        <w:spacing w:line="360" w:lineRule="auto"/>
        <w:jc w:val="left"/>
        <w:rPr>
          <w:rFonts w:ascii="宋体" w:hAnsi="宋体"/>
          <w:sz w:val="24"/>
        </w:rPr>
      </w:pPr>
      <w:r w:rsidRPr="0009089D">
        <w:rPr>
          <w:rFonts w:ascii="宋体" w:hAnsi="宋体"/>
          <w:sz w:val="24"/>
        </w:rPr>
        <w:t>87</w:t>
      </w:r>
      <w:r w:rsidRPr="0009089D">
        <w:rPr>
          <w:rFonts w:ascii="宋体" w:hAnsi="宋体" w:hint="eastAsia"/>
          <w:sz w:val="24"/>
        </w:rPr>
        <w:t>、</w:t>
      </w:r>
      <w:r w:rsidRPr="0009089D">
        <w:rPr>
          <w:rFonts w:ascii="宋体" w:hAnsi="宋体"/>
          <w:sz w:val="24"/>
        </w:rPr>
        <w:t>Solaris操作系统下，下面哪个命令可以修改/n2kuser/.profile文件的属性为所有用户可读、科协、可执行？（</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A、chmod</w:t>
      </w:r>
      <w:r w:rsidRPr="0009089D">
        <w:rPr>
          <w:rFonts w:ascii="宋体" w:hAnsi="宋体"/>
          <w:sz w:val="24"/>
        </w:rPr>
        <w:t xml:space="preserve"> 744 /n2kuser/.profile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 chmod</w:t>
      </w:r>
      <w:r w:rsidRPr="0009089D">
        <w:rPr>
          <w:rFonts w:ascii="宋体" w:hAnsi="宋体"/>
          <w:sz w:val="24"/>
        </w:rPr>
        <w:t xml:space="preserve"> 755 /n2kuser/.profile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 chmod</w:t>
      </w:r>
      <w:r w:rsidRPr="0009089D">
        <w:rPr>
          <w:rFonts w:ascii="宋体" w:hAnsi="宋体"/>
          <w:sz w:val="24"/>
        </w:rPr>
        <w:t xml:space="preserve"> 766 /n2kuser/.profile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 chmod</w:t>
      </w:r>
      <w:r w:rsidRPr="0009089D">
        <w:rPr>
          <w:rFonts w:ascii="宋体" w:hAnsi="宋体"/>
          <w:sz w:val="24"/>
        </w:rPr>
        <w:t xml:space="preserve"> 777 /n2kuser/.profile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88、如何配置，使得用户从服务器A访问服务器B而无需输入密码？（D）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利用</w:t>
      </w:r>
      <w:r w:rsidRPr="0009089D">
        <w:rPr>
          <w:rFonts w:ascii="宋体" w:hAnsi="宋体" w:hint="eastAsia"/>
          <w:sz w:val="24"/>
        </w:rPr>
        <w:t>NIS同步用户的用户名和密码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B、在两台服务器上创建并配置/</w:t>
      </w:r>
      <w:r w:rsidRPr="0009089D">
        <w:rPr>
          <w:rFonts w:ascii="宋体" w:hAnsi="宋体"/>
          <w:sz w:val="24"/>
        </w:rPr>
        <w:t>.rhost文件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C、在两台服务器上创建并配置$HOME/.</w:t>
      </w:r>
      <w:r w:rsidRPr="0009089D">
        <w:rPr>
          <w:rFonts w:ascii="宋体" w:hAnsi="宋体"/>
          <w:sz w:val="24"/>
        </w:rPr>
        <w:t>netrc文件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D、在两台服务器上创建并配置/etc/hosts.e</w:t>
      </w:r>
      <w:r w:rsidRPr="0009089D">
        <w:rPr>
          <w:rFonts w:ascii="宋体" w:hAnsi="宋体"/>
          <w:sz w:val="24"/>
        </w:rPr>
        <w:t>quiv文件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w:t>
      </w:r>
      <w:r w:rsidRPr="0009089D">
        <w:rPr>
          <w:rFonts w:ascii="宋体" w:hAnsi="宋体"/>
          <w:sz w:val="24"/>
        </w:rPr>
        <w:t>Solaris系统使用什么命令查看已有补丁列表？（</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A、uname</w:t>
      </w:r>
      <w:r w:rsidRPr="0009089D">
        <w:rPr>
          <w:rFonts w:ascii="宋体" w:hAnsi="宋体"/>
          <w:sz w:val="24"/>
        </w:rPr>
        <w:t xml:space="preserve"> –an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showrev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oslevel –r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swlist –l product ‘PH??’</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90、U</w:t>
      </w:r>
      <w:r w:rsidRPr="0009089D">
        <w:rPr>
          <w:rFonts w:ascii="宋体" w:hAnsi="宋体"/>
          <w:sz w:val="24"/>
        </w:rPr>
        <w:t>nix系统中存放每个用户信息的文件是（</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A、/sys/passwd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/sys/password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/etc/password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/etc/passwd</w:t>
      </w:r>
    </w:p>
    <w:p w:rsidR="004C0968" w:rsidRPr="0009089D" w:rsidRDefault="004C0968" w:rsidP="0009089D">
      <w:pPr>
        <w:spacing w:line="360" w:lineRule="auto"/>
        <w:jc w:val="left"/>
        <w:rPr>
          <w:rFonts w:ascii="宋体" w:hAnsi="宋体"/>
          <w:sz w:val="24"/>
        </w:rPr>
      </w:pPr>
      <w:r w:rsidRPr="0009089D">
        <w:rPr>
          <w:rFonts w:ascii="宋体" w:hAnsi="宋体"/>
          <w:sz w:val="24"/>
        </w:rPr>
        <w:t>91</w:t>
      </w:r>
      <w:r w:rsidRPr="0009089D">
        <w:rPr>
          <w:rFonts w:ascii="宋体" w:hAnsi="宋体" w:hint="eastAsia"/>
          <w:sz w:val="24"/>
        </w:rPr>
        <w:t>、</w:t>
      </w:r>
      <w:r w:rsidRPr="0009089D">
        <w:rPr>
          <w:rFonts w:ascii="宋体" w:hAnsi="宋体"/>
          <w:sz w:val="24"/>
        </w:rPr>
        <w:t>Unix系统中的账号文件是（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A、/etc</w:t>
      </w:r>
      <w:r w:rsidRPr="0009089D">
        <w:rPr>
          <w:rFonts w:ascii="宋体" w:hAnsi="宋体"/>
          <w:sz w:val="24"/>
        </w:rPr>
        <w:t xml:space="preserve">/passwd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/etc/shadow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/etc/group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/etc/gshadow</w:t>
      </w:r>
    </w:p>
    <w:p w:rsidR="004C0968" w:rsidRPr="0009089D" w:rsidRDefault="004C0968" w:rsidP="0009089D">
      <w:pPr>
        <w:spacing w:line="360" w:lineRule="auto"/>
        <w:jc w:val="left"/>
        <w:rPr>
          <w:rFonts w:ascii="宋体" w:hAnsi="宋体"/>
          <w:sz w:val="24"/>
        </w:rPr>
      </w:pPr>
      <w:r w:rsidRPr="0009089D">
        <w:rPr>
          <w:rFonts w:ascii="宋体" w:hAnsi="宋体"/>
          <w:sz w:val="24"/>
        </w:rPr>
        <w:t>92</w:t>
      </w:r>
      <w:r w:rsidRPr="0009089D">
        <w:rPr>
          <w:rFonts w:ascii="宋体" w:hAnsi="宋体" w:hint="eastAsia"/>
          <w:sz w:val="24"/>
        </w:rPr>
        <w:t>、</w:t>
      </w:r>
      <w:r w:rsidRPr="0009089D">
        <w:rPr>
          <w:rFonts w:ascii="宋体" w:hAnsi="宋体"/>
          <w:sz w:val="24"/>
        </w:rPr>
        <w:t>Unix系统中如何禁止按</w:t>
      </w:r>
      <w:r w:rsidRPr="0009089D">
        <w:rPr>
          <w:rFonts w:ascii="宋体" w:hAnsi="宋体" w:hint="eastAsia"/>
          <w:sz w:val="24"/>
        </w:rPr>
        <w:t>Control</w:t>
      </w:r>
      <w:r w:rsidRPr="0009089D">
        <w:rPr>
          <w:rFonts w:ascii="宋体" w:hAnsi="宋体"/>
          <w:sz w:val="24"/>
        </w:rPr>
        <w:t>-Alt-Delete关闭计算机？（B）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A、把系统中“/sys/inittab”文件中的对应一行注释掉</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B、把系统中“/sysconf/inittab”文件中的对应一行注释掉</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C、把系统中“/sysnet/inittab”文件中的对应一行注释掉</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D、把系统中“/sysconf/init”文件中的对应一行注释掉</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w:t>
      </w:r>
      <w:r w:rsidRPr="0009089D">
        <w:rPr>
          <w:rFonts w:ascii="宋体" w:hAnsi="宋体"/>
          <w:sz w:val="24"/>
        </w:rPr>
        <w:t>Unix中。可以使用下面哪一个代替</w:t>
      </w:r>
      <w:r w:rsidRPr="0009089D">
        <w:rPr>
          <w:rFonts w:ascii="宋体" w:hAnsi="宋体" w:hint="eastAsia"/>
          <w:sz w:val="24"/>
        </w:rPr>
        <w:t>Telnet，因为它能完成同样的事情并且更安全？（）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S-TELNET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SSH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FTP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RLGON</w:t>
      </w:r>
    </w:p>
    <w:p w:rsidR="004C0968" w:rsidRPr="0009089D" w:rsidRDefault="004C0968" w:rsidP="0009089D">
      <w:pPr>
        <w:spacing w:line="360" w:lineRule="auto"/>
        <w:jc w:val="left"/>
        <w:rPr>
          <w:rFonts w:ascii="宋体" w:hAnsi="宋体"/>
          <w:sz w:val="24"/>
        </w:rPr>
      </w:pPr>
      <w:r w:rsidRPr="0009089D">
        <w:rPr>
          <w:rFonts w:ascii="宋体" w:hAnsi="宋体"/>
          <w:sz w:val="24"/>
        </w:rPr>
        <w:t>94</w:t>
      </w:r>
      <w:r w:rsidRPr="0009089D">
        <w:rPr>
          <w:rFonts w:ascii="宋体" w:hAnsi="宋体" w:hint="eastAsia"/>
          <w:sz w:val="24"/>
        </w:rPr>
        <w:t>、</w:t>
      </w:r>
      <w:r w:rsidRPr="0009089D">
        <w:rPr>
          <w:rFonts w:ascii="宋体" w:hAnsi="宋体"/>
          <w:sz w:val="24"/>
        </w:rPr>
        <w:t>Unix中，默认的共享文件系统在哪个位置？（</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A、/sbin/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B、/usr/local/</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 xml:space="preserve">/export/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/usr/</w:t>
      </w: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sz w:val="24"/>
        </w:rPr>
        <w:t>95</w:t>
      </w:r>
      <w:r w:rsidRPr="0009089D">
        <w:rPr>
          <w:rFonts w:ascii="宋体" w:hAnsi="宋体" w:hint="eastAsia"/>
          <w:sz w:val="24"/>
        </w:rPr>
        <w:t>、</w:t>
      </w:r>
      <w:r w:rsidRPr="0009089D">
        <w:rPr>
          <w:rFonts w:ascii="宋体" w:hAnsi="宋体"/>
          <w:sz w:val="24"/>
        </w:rPr>
        <w:t>Unix中，哪个目录下运行系统工具，例如</w:t>
      </w:r>
      <w:r w:rsidRPr="0009089D">
        <w:rPr>
          <w:rFonts w:ascii="宋体" w:hAnsi="宋体" w:hint="eastAsia"/>
          <w:sz w:val="24"/>
        </w:rPr>
        <w:t>sh,cp等？（A）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A、/bin/</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 xml:space="preserve">/lib/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/etc/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w:t>
      </w:r>
    </w:p>
    <w:p w:rsidR="004C0968" w:rsidRPr="0009089D" w:rsidRDefault="004C0968" w:rsidP="0009089D">
      <w:pPr>
        <w:spacing w:line="360" w:lineRule="auto"/>
        <w:jc w:val="left"/>
        <w:rPr>
          <w:rFonts w:ascii="宋体" w:hAnsi="宋体"/>
          <w:sz w:val="24"/>
        </w:rPr>
      </w:pPr>
      <w:r w:rsidRPr="0009089D">
        <w:rPr>
          <w:rFonts w:ascii="宋体" w:hAnsi="宋体"/>
          <w:sz w:val="24"/>
        </w:rPr>
        <w:t>96</w:t>
      </w:r>
      <w:r w:rsidRPr="0009089D">
        <w:rPr>
          <w:rFonts w:ascii="宋体" w:hAnsi="宋体" w:hint="eastAsia"/>
          <w:sz w:val="24"/>
        </w:rPr>
        <w:t>、</w:t>
      </w:r>
      <w:r w:rsidRPr="0009089D">
        <w:rPr>
          <w:rFonts w:ascii="宋体" w:hAnsi="宋体"/>
          <w:sz w:val="24"/>
        </w:rPr>
        <w:t>U盘病毒依赖于哪个文件打到自我运行的目的？（</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autoron.inf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autoexec.bat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config.sys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system.ini</w:t>
      </w:r>
    </w:p>
    <w:p w:rsidR="004C0968" w:rsidRPr="0009089D" w:rsidRDefault="004C0968" w:rsidP="0009089D">
      <w:pPr>
        <w:spacing w:line="360" w:lineRule="auto"/>
        <w:jc w:val="left"/>
        <w:rPr>
          <w:rFonts w:ascii="宋体" w:hAnsi="宋体"/>
          <w:sz w:val="24"/>
        </w:rPr>
      </w:pPr>
      <w:r w:rsidRPr="0009089D">
        <w:rPr>
          <w:rFonts w:ascii="宋体" w:hAnsi="宋体"/>
          <w:sz w:val="24"/>
        </w:rPr>
        <w:t>97</w:t>
      </w:r>
      <w:r w:rsidRPr="0009089D">
        <w:rPr>
          <w:rFonts w:ascii="宋体" w:hAnsi="宋体" w:hint="eastAsia"/>
          <w:sz w:val="24"/>
        </w:rPr>
        <w:t>、</w:t>
      </w:r>
      <w:r w:rsidRPr="0009089D">
        <w:rPr>
          <w:rFonts w:ascii="宋体" w:hAnsi="宋体"/>
          <w:sz w:val="24"/>
        </w:rPr>
        <w:t>Windows nt/2k中的.pwl文件是？（B）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A、路径文件 </w:t>
      </w:r>
      <w:r w:rsidRPr="0009089D">
        <w:rPr>
          <w:rFonts w:ascii="宋体" w:hAnsi="宋体" w:hint="eastAsia"/>
          <w:sz w:val="24"/>
        </w:rPr>
        <w:tab/>
      </w:r>
      <w:r w:rsidRPr="0009089D">
        <w:rPr>
          <w:rFonts w:ascii="宋体" w:hAnsi="宋体" w:hint="eastAsia"/>
          <w:sz w:val="24"/>
        </w:rPr>
        <w:tab/>
        <w:t xml:space="preserve">B、口令文件 </w:t>
      </w:r>
      <w:r w:rsidRPr="0009089D">
        <w:rPr>
          <w:rFonts w:ascii="宋体" w:hAnsi="宋体" w:hint="eastAsia"/>
          <w:sz w:val="24"/>
        </w:rPr>
        <w:tab/>
      </w:r>
      <w:r w:rsidRPr="0009089D">
        <w:rPr>
          <w:rFonts w:ascii="宋体" w:hAnsi="宋体" w:hint="eastAsia"/>
          <w:sz w:val="24"/>
        </w:rPr>
        <w:tab/>
        <w:t xml:space="preserve">C、打印文件 </w:t>
      </w:r>
      <w:r w:rsidRPr="0009089D">
        <w:rPr>
          <w:rFonts w:ascii="宋体" w:hAnsi="宋体" w:hint="eastAsia"/>
          <w:sz w:val="24"/>
        </w:rPr>
        <w:tab/>
      </w:r>
      <w:r w:rsidRPr="0009089D">
        <w:rPr>
          <w:rFonts w:ascii="宋体" w:hAnsi="宋体" w:hint="eastAsia"/>
          <w:sz w:val="24"/>
        </w:rPr>
        <w:tab/>
        <w:t>D、列表文件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98、</w:t>
      </w:r>
      <w:r w:rsidRPr="0009089D">
        <w:rPr>
          <w:rFonts w:ascii="宋体" w:hAnsi="宋体"/>
          <w:sz w:val="24"/>
        </w:rPr>
        <w:t>Windows 2000目录服务的基本管理单位是（</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A、用户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B、计算机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C、用户组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D、域</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w:t>
      </w:r>
      <w:r w:rsidRPr="0009089D">
        <w:rPr>
          <w:rFonts w:ascii="宋体" w:hAnsi="宋体"/>
          <w:sz w:val="24"/>
        </w:rPr>
        <w:t>Windows 2000系统中哪个文件可以查看端口与服务的对应？（</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c:\winnt\system\drivers\etc\services</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c:\winnt\system32\services</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c:\winnt\system32\config\services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c:\winnt\system32\drivers\etc\services</w:t>
      </w:r>
    </w:p>
    <w:p w:rsidR="004C0968" w:rsidRPr="0009089D" w:rsidRDefault="004C0968" w:rsidP="0009089D">
      <w:pPr>
        <w:spacing w:line="360" w:lineRule="auto"/>
        <w:jc w:val="left"/>
        <w:rPr>
          <w:rFonts w:ascii="宋体" w:hAnsi="宋体"/>
          <w:sz w:val="24"/>
        </w:rPr>
      </w:pPr>
      <w:r w:rsidRPr="0009089D">
        <w:rPr>
          <w:rFonts w:ascii="宋体" w:hAnsi="宋体"/>
          <w:sz w:val="24"/>
        </w:rPr>
        <w:t>100</w:t>
      </w:r>
      <w:r w:rsidRPr="0009089D">
        <w:rPr>
          <w:rFonts w:ascii="宋体" w:hAnsi="宋体" w:hint="eastAsia"/>
          <w:sz w:val="24"/>
        </w:rPr>
        <w:t>、</w:t>
      </w:r>
      <w:r w:rsidRPr="0009089D">
        <w:rPr>
          <w:rFonts w:ascii="宋体" w:hAnsi="宋体"/>
          <w:sz w:val="24"/>
        </w:rPr>
        <w:t>Windows NT/2000 SAM存放在（</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WINNT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WINNT/SYSTEM32</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WINNT/SYSTEM</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WINNT/SYSTEM32/config</w:t>
      </w:r>
    </w:p>
    <w:p w:rsidR="004C0968" w:rsidRPr="0009089D" w:rsidRDefault="004C0968" w:rsidP="0009089D">
      <w:pPr>
        <w:spacing w:line="360" w:lineRule="auto"/>
        <w:jc w:val="left"/>
        <w:rPr>
          <w:rFonts w:ascii="宋体" w:hAnsi="宋体"/>
          <w:sz w:val="24"/>
        </w:rPr>
      </w:pPr>
      <w:r w:rsidRPr="0009089D">
        <w:rPr>
          <w:rFonts w:ascii="宋体" w:hAnsi="宋体"/>
          <w:sz w:val="24"/>
        </w:rPr>
        <w:t>101</w:t>
      </w:r>
      <w:r w:rsidRPr="0009089D">
        <w:rPr>
          <w:rFonts w:ascii="宋体" w:hAnsi="宋体" w:hint="eastAsia"/>
          <w:sz w:val="24"/>
        </w:rPr>
        <w:t>、</w:t>
      </w:r>
      <w:r w:rsidRPr="0009089D">
        <w:rPr>
          <w:rFonts w:ascii="宋体" w:hAnsi="宋体"/>
          <w:sz w:val="24"/>
        </w:rPr>
        <w:t xml:space="preserve"> Windows NT/2000中的.pwl文件是？（</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A、路径文件 </w:t>
      </w:r>
      <w:r w:rsidRPr="0009089D">
        <w:rPr>
          <w:rFonts w:ascii="宋体" w:hAnsi="宋体" w:hint="eastAsia"/>
          <w:sz w:val="24"/>
        </w:rPr>
        <w:tab/>
      </w:r>
      <w:r w:rsidRPr="0009089D">
        <w:rPr>
          <w:rFonts w:ascii="宋体" w:hAnsi="宋体" w:hint="eastAsia"/>
          <w:sz w:val="24"/>
        </w:rPr>
        <w:tab/>
        <w:t xml:space="preserve">B、口令文件 </w:t>
      </w:r>
      <w:r w:rsidRPr="0009089D">
        <w:rPr>
          <w:rFonts w:ascii="宋体" w:hAnsi="宋体" w:hint="eastAsia"/>
          <w:sz w:val="24"/>
        </w:rPr>
        <w:tab/>
      </w:r>
      <w:r w:rsidRPr="0009089D">
        <w:rPr>
          <w:rFonts w:ascii="宋体" w:hAnsi="宋体" w:hint="eastAsia"/>
          <w:sz w:val="24"/>
        </w:rPr>
        <w:tab/>
        <w:t xml:space="preserve">C、打印文件 </w:t>
      </w:r>
      <w:r w:rsidRPr="0009089D">
        <w:rPr>
          <w:rFonts w:ascii="宋体" w:hAnsi="宋体" w:hint="eastAsia"/>
          <w:sz w:val="24"/>
        </w:rPr>
        <w:tab/>
      </w:r>
      <w:r w:rsidRPr="0009089D">
        <w:rPr>
          <w:rFonts w:ascii="宋体" w:hAnsi="宋体" w:hint="eastAsia"/>
          <w:sz w:val="24"/>
        </w:rPr>
        <w:tab/>
        <w:t>D、列表文件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102、</w:t>
      </w:r>
      <w:r w:rsidRPr="0009089D">
        <w:rPr>
          <w:rFonts w:ascii="宋体" w:hAnsi="宋体"/>
          <w:sz w:val="24"/>
        </w:rPr>
        <w:t>Windows NT的安全标识（</w:t>
      </w:r>
      <w:r w:rsidRPr="0009089D">
        <w:rPr>
          <w:rFonts w:ascii="宋体" w:hAnsi="宋体" w:hint="eastAsia"/>
          <w:sz w:val="24"/>
        </w:rPr>
        <w:t>SID</w:t>
      </w:r>
      <w:r w:rsidRPr="0009089D">
        <w:rPr>
          <w:rFonts w:ascii="宋体" w:hAnsi="宋体"/>
          <w:sz w:val="24"/>
        </w:rPr>
        <w:t>）串是由当前时间、计算机名称和另外一个计算机变量共同产生的，这个变量是什么？（</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A、击键速度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用户网络地址 </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处理当前用户模式线程所花费</w:t>
      </w:r>
      <w:r w:rsidRPr="0009089D">
        <w:rPr>
          <w:rFonts w:ascii="宋体" w:hAnsi="宋体" w:hint="eastAsia"/>
          <w:sz w:val="24"/>
        </w:rPr>
        <w:t xml:space="preserve">CPU的时间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PING的响应时间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103、</w:t>
      </w:r>
      <w:r w:rsidRPr="0009089D">
        <w:rPr>
          <w:rFonts w:ascii="宋体" w:hAnsi="宋体"/>
          <w:sz w:val="24"/>
        </w:rPr>
        <w:t>Windows NT和Windows 2000系统能设置为在几次无效登录后锁定账号，可以防止：（</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A、木马 </w:t>
      </w:r>
      <w:r w:rsidRPr="0009089D">
        <w:rPr>
          <w:rFonts w:ascii="宋体" w:hAnsi="宋体" w:hint="eastAsia"/>
          <w:sz w:val="24"/>
        </w:rPr>
        <w:tab/>
      </w:r>
      <w:r w:rsidRPr="0009089D">
        <w:rPr>
          <w:rFonts w:ascii="宋体" w:hAnsi="宋体" w:hint="eastAsia"/>
          <w:sz w:val="24"/>
        </w:rPr>
        <w:tab/>
        <w:t xml:space="preserve">B、暴力破解 </w:t>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IP欺骗</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缓冲区溢出攻击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104、</w:t>
      </w:r>
      <w:r w:rsidRPr="0009089D">
        <w:rPr>
          <w:rFonts w:ascii="宋体" w:hAnsi="宋体"/>
          <w:sz w:val="24"/>
        </w:rPr>
        <w:t>Windows主机推荐使用（</w:t>
      </w:r>
      <w:r w:rsidRPr="0009089D">
        <w:rPr>
          <w:rFonts w:ascii="宋体" w:hAnsi="宋体" w:hint="eastAsia"/>
          <w:sz w:val="24"/>
        </w:rPr>
        <w:t>A</w:t>
      </w:r>
      <w:r w:rsidRPr="0009089D">
        <w:rPr>
          <w:rFonts w:ascii="宋体" w:hAnsi="宋体"/>
          <w:sz w:val="24"/>
        </w:rPr>
        <w:t>）格式。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NTFS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FAT32</w:t>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FAT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Linux</w:t>
      </w:r>
    </w:p>
    <w:p w:rsidR="004C0968" w:rsidRPr="0009089D" w:rsidRDefault="004C0968" w:rsidP="0009089D">
      <w:pPr>
        <w:spacing w:line="360" w:lineRule="auto"/>
        <w:jc w:val="left"/>
        <w:rPr>
          <w:rFonts w:ascii="宋体" w:hAnsi="宋体"/>
          <w:sz w:val="24"/>
        </w:rPr>
      </w:pPr>
      <w:r w:rsidRPr="0009089D">
        <w:rPr>
          <w:rFonts w:ascii="宋体" w:hAnsi="宋体"/>
          <w:sz w:val="24"/>
        </w:rPr>
        <w:t>105</w:t>
      </w:r>
      <w:r w:rsidRPr="0009089D">
        <w:rPr>
          <w:rFonts w:ascii="宋体" w:hAnsi="宋体" w:hint="eastAsia"/>
          <w:sz w:val="24"/>
        </w:rPr>
        <w:t>、</w:t>
      </w:r>
      <w:r w:rsidRPr="0009089D">
        <w:rPr>
          <w:rFonts w:ascii="宋体" w:hAnsi="宋体"/>
          <w:sz w:val="24"/>
        </w:rPr>
        <w:t>XP当前的最新补丁是（</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SP1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SP2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sz w:val="24"/>
        </w:rPr>
        <w:t>SP3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SP4</w:t>
      </w:r>
    </w:p>
    <w:p w:rsidR="004C0968" w:rsidRPr="0009089D" w:rsidRDefault="004C0968" w:rsidP="0009089D">
      <w:pPr>
        <w:spacing w:line="360" w:lineRule="auto"/>
        <w:jc w:val="left"/>
        <w:rPr>
          <w:rFonts w:ascii="宋体" w:hAnsi="宋体"/>
          <w:sz w:val="24"/>
        </w:rPr>
      </w:pPr>
      <w:r w:rsidRPr="0009089D">
        <w:rPr>
          <w:rFonts w:ascii="宋体" w:hAnsi="宋体"/>
          <w:sz w:val="24"/>
        </w:rPr>
        <w:t>106</w:t>
      </w:r>
      <w:r w:rsidRPr="0009089D">
        <w:rPr>
          <w:rFonts w:ascii="宋体" w:hAnsi="宋体" w:hint="eastAsia"/>
          <w:sz w:val="24"/>
        </w:rPr>
        <w:t>、</w:t>
      </w:r>
      <w:r w:rsidRPr="0009089D">
        <w:rPr>
          <w:rFonts w:ascii="宋体" w:hAnsi="宋体"/>
          <w:sz w:val="24"/>
        </w:rPr>
        <w:t>按</w:t>
      </w:r>
      <w:r w:rsidRPr="0009089D">
        <w:rPr>
          <w:rFonts w:ascii="宋体" w:hAnsi="宋体" w:hint="eastAsia"/>
          <w:sz w:val="24"/>
        </w:rPr>
        <w:t>TCSEC标准，WinNT的安全级别是（A）。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C2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C3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B1</w:t>
      </w: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sz w:val="24"/>
        </w:rPr>
        <w:t>107</w:t>
      </w:r>
      <w:r w:rsidRPr="0009089D">
        <w:rPr>
          <w:rFonts w:ascii="宋体" w:hAnsi="宋体" w:hint="eastAsia"/>
          <w:sz w:val="24"/>
        </w:rPr>
        <w:t>、</w:t>
      </w:r>
      <w:r w:rsidRPr="0009089D">
        <w:rPr>
          <w:rFonts w:ascii="宋体" w:hAnsi="宋体"/>
          <w:sz w:val="24"/>
        </w:rPr>
        <w:t>当你感觉到你的</w:t>
      </w:r>
      <w:r w:rsidRPr="0009089D">
        <w:rPr>
          <w:rFonts w:ascii="宋体" w:hAnsi="宋体" w:hint="eastAsia"/>
          <w:sz w:val="24"/>
        </w:rPr>
        <w:t>W</w:t>
      </w:r>
      <w:r w:rsidRPr="0009089D">
        <w:rPr>
          <w:rFonts w:ascii="宋体" w:hAnsi="宋体"/>
          <w:sz w:val="24"/>
        </w:rPr>
        <w:t>i</w:t>
      </w:r>
      <w:r w:rsidRPr="0009089D">
        <w:rPr>
          <w:rFonts w:ascii="宋体" w:hAnsi="宋体" w:hint="eastAsia"/>
          <w:sz w:val="24"/>
        </w:rPr>
        <w:t>n</w:t>
      </w:r>
      <w:r w:rsidRPr="0009089D">
        <w:rPr>
          <w:rFonts w:ascii="宋体" w:hAnsi="宋体"/>
          <w:sz w:val="24"/>
        </w:rPr>
        <w:t>2003运行速度明显减慢，当打开任务管理器后发现</w:t>
      </w:r>
      <w:r w:rsidRPr="0009089D">
        <w:rPr>
          <w:rFonts w:ascii="宋体" w:hAnsi="宋体" w:hint="eastAsia"/>
          <w:sz w:val="24"/>
        </w:rPr>
        <w:t>CPU使用率达到了100%，你认为你最有可能受到了（D）攻击。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A、缓冲区溢出攻击 </w:t>
      </w:r>
      <w:r w:rsidRPr="0009089D">
        <w:rPr>
          <w:rFonts w:ascii="宋体" w:hAnsi="宋体" w:hint="eastAsia"/>
          <w:sz w:val="24"/>
        </w:rPr>
        <w:tab/>
      </w:r>
      <w:r w:rsidRPr="0009089D">
        <w:rPr>
          <w:rFonts w:ascii="宋体" w:hAnsi="宋体" w:hint="eastAsia"/>
          <w:sz w:val="24"/>
        </w:rPr>
        <w:tab/>
        <w:t xml:space="preserve">B、木马攻击 </w:t>
      </w:r>
      <w:r w:rsidRPr="0009089D">
        <w:rPr>
          <w:rFonts w:ascii="宋体" w:hAnsi="宋体" w:hint="eastAsia"/>
          <w:sz w:val="24"/>
        </w:rPr>
        <w:tab/>
        <w:t>C、</w:t>
      </w:r>
      <w:r w:rsidRPr="0009089D">
        <w:rPr>
          <w:rFonts w:ascii="宋体" w:hAnsi="宋体"/>
          <w:sz w:val="24"/>
        </w:rPr>
        <w:t>暗门攻击</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DOS攻击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108、档案权限755，对档案拥有者而言，是什么含义？（A）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A、可读，可执行，可写入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C、可读，可执行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D、可写入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109、如何配置，使得用户从服务器A访问服务器B而无需输入密码（D）。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A、利用NIS同步用户的用户名和密码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B、在两台服务器上创建并配置/.rhosts文件</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在两台服务器上创建并配置</w:t>
      </w:r>
      <w:r w:rsidRPr="0009089D">
        <w:rPr>
          <w:rFonts w:ascii="宋体" w:hAnsi="宋体" w:hint="eastAsia"/>
          <w:sz w:val="24"/>
        </w:rPr>
        <w:t>$HOME/.</w:t>
      </w:r>
      <w:r w:rsidRPr="0009089D">
        <w:rPr>
          <w:rFonts w:ascii="宋体" w:hAnsi="宋体"/>
          <w:sz w:val="24"/>
        </w:rPr>
        <w:t>netrc文件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D、在两台服务器上创建并配置/et/hosts.equiv文件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110、要求关机后不重新启动，shutdown后面参数应该跟（C）。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–k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h</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 xml:space="preserve"> –c</w:t>
      </w:r>
    </w:p>
    <w:p w:rsidR="004C0968" w:rsidRPr="0009089D" w:rsidRDefault="004C0968" w:rsidP="0009089D">
      <w:pPr>
        <w:spacing w:line="360" w:lineRule="auto"/>
        <w:jc w:val="left"/>
        <w:rPr>
          <w:rFonts w:ascii="宋体" w:hAnsi="宋体"/>
          <w:sz w:val="24"/>
        </w:rPr>
      </w:pPr>
      <w:r w:rsidRPr="0009089D">
        <w:rPr>
          <w:rFonts w:ascii="宋体" w:hAnsi="宋体"/>
          <w:sz w:val="24"/>
        </w:rPr>
        <w:t>111</w:t>
      </w:r>
      <w:r w:rsidRPr="0009089D">
        <w:rPr>
          <w:rFonts w:ascii="宋体" w:hAnsi="宋体" w:hint="eastAsia"/>
          <w:sz w:val="24"/>
        </w:rPr>
        <w:t>、</w:t>
      </w:r>
      <w:r w:rsidRPr="0009089D">
        <w:rPr>
          <w:rFonts w:ascii="宋体" w:hAnsi="宋体"/>
          <w:sz w:val="24"/>
        </w:rPr>
        <w:t>一般来说，通过</w:t>
      </w:r>
      <w:r w:rsidRPr="0009089D">
        <w:rPr>
          <w:rFonts w:ascii="宋体" w:hAnsi="宋体" w:hint="eastAsia"/>
          <w:sz w:val="24"/>
        </w:rPr>
        <w:t>web运行http服务的子进程时，我们会选择（D）的用户用户权限方式，这样可以保证系统的安全。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A、root</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httpd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guest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nobody</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112、</w:t>
      </w:r>
      <w:r w:rsidRPr="0009089D">
        <w:rPr>
          <w:rFonts w:ascii="宋体" w:hAnsi="宋体"/>
          <w:sz w:val="24"/>
        </w:rPr>
        <w:t>以下哪项技术不属于预防病毒技术的范畴？（</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A、加密可执行程序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B、引导区保护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C、系统监控与读写控制</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D、校验文件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113、用户收到了一封可疑的电子邮件，要求用户提供银行账户及密码，这是属于何种攻击手段？（B）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A、缓冲区溢出攻击 </w:t>
      </w:r>
      <w:r w:rsidRPr="0009089D">
        <w:rPr>
          <w:rFonts w:ascii="宋体" w:hAnsi="宋体" w:hint="eastAsia"/>
          <w:sz w:val="24"/>
        </w:rPr>
        <w:tab/>
      </w:r>
      <w:r w:rsidRPr="0009089D">
        <w:rPr>
          <w:rFonts w:ascii="宋体" w:hAnsi="宋体" w:hint="eastAsia"/>
          <w:sz w:val="24"/>
        </w:rPr>
        <w:tab/>
        <w:t xml:space="preserve">B、钓鱼攻击 </w:t>
      </w:r>
      <w:r w:rsidRPr="0009089D">
        <w:rPr>
          <w:rFonts w:ascii="宋体" w:hAnsi="宋体" w:hint="eastAsia"/>
          <w:sz w:val="24"/>
        </w:rPr>
        <w:tab/>
        <w:t xml:space="preserve">  C、暗门攻击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DDos攻击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114、与另一台机器建立IPC$会话连接的命令是（D）。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A、net</w:t>
      </w:r>
      <w:r w:rsidRPr="0009089D">
        <w:rPr>
          <w:rFonts w:ascii="宋体" w:hAnsi="宋体"/>
          <w:sz w:val="24"/>
        </w:rPr>
        <w:t xml:space="preserve"> user </w:t>
      </w:r>
      <w:hyperlink r:id="rId13" w:history="1">
        <w:r w:rsidRPr="0009089D">
          <w:rPr>
            <w:rStyle w:val="a7"/>
            <w:rFonts w:ascii="宋体" w:hAnsi="宋体"/>
            <w:color w:val="auto"/>
            <w:sz w:val="24"/>
          </w:rPr>
          <w:t>\\192.168.0.1\IPC$</w:t>
        </w:r>
      </w:hyperlink>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w:t>
      </w:r>
      <w:r w:rsidRPr="0009089D">
        <w:rPr>
          <w:rFonts w:ascii="宋体" w:hAnsi="宋体"/>
          <w:sz w:val="24"/>
        </w:rPr>
        <w:t xml:space="preserve">net use </w:t>
      </w:r>
      <w:hyperlink r:id="rId14" w:history="1">
        <w:r w:rsidRPr="0009089D">
          <w:rPr>
            <w:rStyle w:val="a7"/>
            <w:rFonts w:ascii="宋体" w:hAnsi="宋体"/>
            <w:color w:val="auto"/>
            <w:sz w:val="24"/>
          </w:rPr>
          <w:t>\\192.168.0.1\IPC$</w:t>
        </w:r>
      </w:hyperlink>
      <w:r w:rsidRPr="0009089D">
        <w:rPr>
          <w:rFonts w:ascii="宋体" w:hAnsi="宋体"/>
          <w:sz w:val="24"/>
        </w:rPr>
        <w:t xml:space="preserve"> user:Administrator / passwd:aaa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 xml:space="preserve">net user \192.168.0.1IPC$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sz w:val="24"/>
        </w:rPr>
        <w:t>D</w:t>
      </w:r>
      <w:r w:rsidRPr="0009089D">
        <w:rPr>
          <w:rFonts w:ascii="宋体" w:hAnsi="宋体" w:hint="eastAsia"/>
          <w:sz w:val="24"/>
        </w:rPr>
        <w:t>、</w:t>
      </w:r>
      <w:r w:rsidRPr="0009089D">
        <w:rPr>
          <w:rFonts w:ascii="宋体" w:hAnsi="宋体"/>
          <w:sz w:val="24"/>
        </w:rPr>
        <w:t xml:space="preserve">net use </w:t>
      </w:r>
      <w:hyperlink r:id="rId15" w:history="1">
        <w:r w:rsidRPr="0009089D">
          <w:rPr>
            <w:rStyle w:val="a7"/>
            <w:rFonts w:ascii="宋体" w:hAnsi="宋体"/>
            <w:color w:val="auto"/>
            <w:sz w:val="24"/>
          </w:rPr>
          <w:t>\\192.168.0.1\IPC$</w:t>
        </w:r>
      </w:hyperlink>
    </w:p>
    <w:p w:rsidR="004C0968" w:rsidRPr="0009089D" w:rsidRDefault="004C0968" w:rsidP="0009089D">
      <w:pPr>
        <w:spacing w:line="360" w:lineRule="auto"/>
        <w:jc w:val="left"/>
        <w:rPr>
          <w:rFonts w:ascii="宋体" w:hAnsi="宋体"/>
          <w:sz w:val="24"/>
        </w:rPr>
      </w:pPr>
      <w:r w:rsidRPr="0009089D">
        <w:rPr>
          <w:rFonts w:ascii="宋体" w:hAnsi="宋体"/>
          <w:sz w:val="24"/>
        </w:rPr>
        <w:t>115</w:t>
      </w:r>
      <w:r w:rsidRPr="0009089D">
        <w:rPr>
          <w:rFonts w:ascii="宋体" w:hAnsi="宋体" w:hint="eastAsia"/>
          <w:sz w:val="24"/>
        </w:rPr>
        <w:t>、</w:t>
      </w:r>
      <w:r w:rsidRPr="0009089D">
        <w:rPr>
          <w:rFonts w:ascii="宋体" w:hAnsi="宋体"/>
          <w:sz w:val="24"/>
        </w:rPr>
        <w:t>在</w:t>
      </w:r>
      <w:r w:rsidRPr="0009089D">
        <w:rPr>
          <w:rFonts w:ascii="宋体" w:hAnsi="宋体" w:hint="eastAsia"/>
          <w:sz w:val="24"/>
        </w:rPr>
        <w:t>NT中，如果config.pol已经禁止了对注册表的访问，那么黑客能够绕过这个限制吗？怎样实现？（B）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A、不可以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可以通过时间服务来启动注册表编辑器</w:t>
      </w:r>
    </w:p>
    <w:p w:rsidR="004C0968" w:rsidRPr="0009089D" w:rsidRDefault="004C0968" w:rsidP="0009089D">
      <w:pPr>
        <w:spacing w:line="360" w:lineRule="auto"/>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可以通过在本地计算机删除config.pol文件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D、可以通过poledit命令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116、</w:t>
      </w:r>
      <w:r w:rsidRPr="0009089D">
        <w:rPr>
          <w:rFonts w:ascii="宋体" w:hAnsi="宋体"/>
          <w:sz w:val="24"/>
        </w:rPr>
        <w:t>在</w:t>
      </w:r>
      <w:r w:rsidRPr="0009089D">
        <w:rPr>
          <w:rFonts w:ascii="宋体" w:hAnsi="宋体" w:hint="eastAsia"/>
          <w:sz w:val="24"/>
        </w:rPr>
        <w:t>NT中，怎样使用注册表编辑器来严格限制对注册表的访问？（C）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HKEY_CURRENT_CONFIG,连接网络注册、登录密码、插入用户</w:t>
      </w:r>
      <w:r w:rsidRPr="0009089D">
        <w:rPr>
          <w:rFonts w:ascii="宋体" w:hAnsi="宋体" w:hint="eastAsia"/>
          <w:sz w:val="24"/>
        </w:rPr>
        <w:t>ID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HKEY_CURRENT_MACHINE,浏览用户的轮廓目录，选择</w:t>
      </w:r>
      <w:r w:rsidRPr="0009089D">
        <w:rPr>
          <w:rFonts w:ascii="宋体" w:hAnsi="宋体" w:hint="eastAsia"/>
          <w:sz w:val="24"/>
        </w:rPr>
        <w:t>NTUser.dat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HKEY_USERS,浏览用户的轮廓目录，选择</w:t>
      </w:r>
      <w:r w:rsidRPr="0009089D">
        <w:rPr>
          <w:rFonts w:ascii="宋体" w:hAnsi="宋体" w:hint="eastAsia"/>
          <w:sz w:val="24"/>
        </w:rPr>
        <w:t>N</w:t>
      </w:r>
      <w:r w:rsidRPr="0009089D">
        <w:rPr>
          <w:rFonts w:ascii="宋体" w:hAnsi="宋体"/>
          <w:sz w:val="24"/>
        </w:rPr>
        <w:t>TUser.dat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HKEY_USERS,连接网络注册，登录密码，插入用户</w:t>
      </w:r>
      <w:r w:rsidRPr="0009089D">
        <w:rPr>
          <w:rFonts w:ascii="宋体" w:hAnsi="宋体" w:hint="eastAsia"/>
          <w:sz w:val="24"/>
        </w:rPr>
        <w:t>ID</w:t>
      </w:r>
    </w:p>
    <w:p w:rsidR="004C0968" w:rsidRPr="0009089D" w:rsidRDefault="004C0968" w:rsidP="0009089D">
      <w:pPr>
        <w:spacing w:line="360" w:lineRule="auto"/>
        <w:jc w:val="left"/>
        <w:rPr>
          <w:rFonts w:ascii="宋体" w:hAnsi="宋体"/>
          <w:sz w:val="24"/>
        </w:rPr>
      </w:pPr>
      <w:r w:rsidRPr="0009089D">
        <w:rPr>
          <w:rFonts w:ascii="宋体" w:hAnsi="宋体"/>
          <w:sz w:val="24"/>
        </w:rPr>
        <w:lastRenderedPageBreak/>
        <w:t>117</w:t>
      </w:r>
      <w:r w:rsidRPr="0009089D">
        <w:rPr>
          <w:rFonts w:ascii="宋体" w:hAnsi="宋体" w:hint="eastAsia"/>
          <w:sz w:val="24"/>
        </w:rPr>
        <w:t>、</w:t>
      </w:r>
      <w:r w:rsidRPr="0009089D">
        <w:rPr>
          <w:rFonts w:ascii="宋体" w:hAnsi="宋体"/>
          <w:sz w:val="24"/>
        </w:rPr>
        <w:t>在So</w:t>
      </w:r>
      <w:r w:rsidRPr="0009089D">
        <w:rPr>
          <w:rFonts w:ascii="宋体" w:hAnsi="宋体" w:hint="eastAsia"/>
          <w:sz w:val="24"/>
        </w:rPr>
        <w:t>laris 8下，对于/etc/shadow文件中的一行内容如下“root</w:t>
      </w:r>
      <w:r w:rsidRPr="0009089D">
        <w:rPr>
          <w:rFonts w:ascii="宋体" w:hAnsi="宋体"/>
          <w:sz w:val="24"/>
        </w:rPr>
        <w:t>:3vd4NTwk5UnLC:9038::::::</w:t>
      </w:r>
      <w:r w:rsidRPr="0009089D">
        <w:rPr>
          <w:rFonts w:ascii="宋体" w:hAnsi="宋体" w:hint="eastAsia"/>
          <w:sz w:val="24"/>
        </w:rPr>
        <w:t>”,以下说法正确的是：（E）。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A、这里的</w:t>
      </w:r>
      <w:r w:rsidRPr="0009089D">
        <w:rPr>
          <w:rFonts w:ascii="宋体" w:hAnsi="宋体"/>
          <w:sz w:val="24"/>
        </w:rPr>
        <w:t>3vd4NTwk5UnLC是可逆的加密后的密码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B、这里的9038是指从1970年1月1日到现在的天数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C、这里的9038是指从1980年1月1日到现在的天数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D、这里的9038是指从1980年1月1日到最后一次修改密码的天数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E-以上都不正确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118、</w:t>
      </w:r>
      <w:r w:rsidRPr="0009089D">
        <w:rPr>
          <w:rFonts w:ascii="宋体" w:hAnsi="宋体"/>
          <w:sz w:val="24"/>
        </w:rPr>
        <w:t>在So</w:t>
      </w:r>
      <w:r w:rsidRPr="0009089D">
        <w:rPr>
          <w:rFonts w:ascii="宋体" w:hAnsi="宋体" w:hint="eastAsia"/>
          <w:sz w:val="24"/>
        </w:rPr>
        <w:t>laris 8下，对于/etc/shadow文件中的一行内容如下：root</w:t>
      </w:r>
      <w:r w:rsidRPr="0009089D">
        <w:rPr>
          <w:rFonts w:ascii="宋体" w:hAnsi="宋体"/>
          <w:sz w:val="24"/>
        </w:rPr>
        <w:t>:3vd4NTwk5UnLC:0:1:Super-User:/:</w:t>
      </w:r>
      <w:r w:rsidRPr="0009089D">
        <w:rPr>
          <w:rFonts w:ascii="宋体" w:hAnsi="宋体" w:hint="eastAsia"/>
          <w:sz w:val="24"/>
        </w:rPr>
        <w:t>”，以下说法正确的是：（A）。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A、是/etc/pass</w:t>
      </w:r>
      <w:r w:rsidRPr="0009089D">
        <w:rPr>
          <w:rFonts w:ascii="宋体" w:hAnsi="宋体"/>
          <w:sz w:val="24"/>
        </w:rPr>
        <w:t>wd文件格式</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、是/etc/shadow文件格式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C、既不是/etc/passwd也不是/etc/shadow文件格式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D、这个root用户没有SHELL，不可登录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E、这个用户不可登录，并不是因为没有SHELL</w:t>
      </w:r>
    </w:p>
    <w:p w:rsidR="004C0968" w:rsidRPr="0009089D" w:rsidRDefault="004C0968" w:rsidP="0009089D">
      <w:pPr>
        <w:spacing w:line="360" w:lineRule="auto"/>
        <w:jc w:val="left"/>
        <w:rPr>
          <w:rFonts w:ascii="宋体" w:hAnsi="宋体"/>
          <w:sz w:val="24"/>
        </w:rPr>
      </w:pPr>
      <w:r w:rsidRPr="0009089D">
        <w:rPr>
          <w:rFonts w:ascii="宋体" w:hAnsi="宋体"/>
          <w:sz w:val="24"/>
        </w:rPr>
        <w:t>119</w:t>
      </w:r>
      <w:r w:rsidRPr="0009089D">
        <w:rPr>
          <w:rFonts w:ascii="宋体" w:hAnsi="宋体" w:hint="eastAsia"/>
          <w:sz w:val="24"/>
        </w:rPr>
        <w:t>、在Solaris系统中，终端会话的失败登录尝试记录在下列哪个文件里面?</w:t>
      </w:r>
      <w:r w:rsidRPr="0009089D">
        <w:rPr>
          <w:rFonts w:ascii="宋体" w:hAnsi="宋体"/>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A、-/etc/default/login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B、/etc/nologin</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C、/etc/shadow</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var/adm/loginlog</w:t>
      </w:r>
    </w:p>
    <w:p w:rsidR="004C0968" w:rsidRPr="0009089D" w:rsidRDefault="004C0968" w:rsidP="0009089D">
      <w:pPr>
        <w:spacing w:line="360" w:lineRule="auto"/>
        <w:jc w:val="left"/>
        <w:rPr>
          <w:rFonts w:ascii="宋体" w:hAnsi="宋体"/>
          <w:sz w:val="24"/>
        </w:rPr>
      </w:pPr>
      <w:r w:rsidRPr="0009089D">
        <w:rPr>
          <w:rFonts w:ascii="宋体" w:hAnsi="宋体"/>
          <w:sz w:val="24"/>
        </w:rPr>
        <w:t>120</w:t>
      </w:r>
      <w:r w:rsidRPr="0009089D">
        <w:rPr>
          <w:rFonts w:ascii="宋体" w:hAnsi="宋体" w:hint="eastAsia"/>
          <w:sz w:val="24"/>
        </w:rPr>
        <w:t>、在Windows 2000中，以下哪个进程不是基本的系统进程:(</w:t>
      </w:r>
      <w:r w:rsidRPr="0009089D">
        <w:rPr>
          <w:rFonts w:ascii="宋体" w:hAnsi="宋体"/>
          <w:sz w:val="24"/>
        </w:rPr>
        <w:t>D</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A、smss. </w:t>
      </w:r>
      <w:r w:rsidRPr="0009089D">
        <w:rPr>
          <w:rFonts w:ascii="宋体" w:hAnsi="宋体"/>
          <w:sz w:val="24"/>
        </w:rPr>
        <w:t>e</w:t>
      </w:r>
      <w:r w:rsidRPr="0009089D">
        <w:rPr>
          <w:rFonts w:ascii="宋体" w:hAnsi="宋体" w:hint="eastAsia"/>
          <w:sz w:val="24"/>
        </w:rPr>
        <w:t>xe</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B、csrss. </w:t>
      </w:r>
      <w:r w:rsidRPr="0009089D">
        <w:rPr>
          <w:rFonts w:ascii="宋体" w:hAnsi="宋体"/>
          <w:sz w:val="24"/>
        </w:rPr>
        <w:t>E</w:t>
      </w:r>
      <w:r w:rsidRPr="0009089D">
        <w:rPr>
          <w:rFonts w:ascii="宋体" w:hAnsi="宋体" w:hint="eastAsia"/>
          <w:sz w:val="24"/>
        </w:rPr>
        <w:t>xe</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sz w:val="24"/>
        </w:rPr>
        <w:t>C</w:t>
      </w:r>
      <w:r w:rsidRPr="0009089D">
        <w:rPr>
          <w:rFonts w:ascii="宋体" w:hAnsi="宋体" w:hint="eastAsia"/>
          <w:sz w:val="24"/>
        </w:rPr>
        <w:t xml:space="preserve">、winlogon. </w:t>
      </w:r>
      <w:r w:rsidRPr="0009089D">
        <w:rPr>
          <w:rFonts w:ascii="宋体" w:hAnsi="宋体"/>
          <w:sz w:val="24"/>
        </w:rPr>
        <w:t>e</w:t>
      </w:r>
      <w:r w:rsidRPr="0009089D">
        <w:rPr>
          <w:rFonts w:ascii="宋体" w:hAnsi="宋体" w:hint="eastAsia"/>
          <w:sz w:val="24"/>
        </w:rPr>
        <w:t xml:space="preserve">xe </w:t>
      </w:r>
      <w:r w:rsidRPr="0009089D">
        <w:rPr>
          <w:rFonts w:ascii="宋体" w:hAnsi="宋体" w:hint="eastAsia"/>
          <w:sz w:val="24"/>
        </w:rPr>
        <w:tab/>
      </w:r>
      <w:r w:rsidRPr="0009089D">
        <w:rPr>
          <w:rFonts w:ascii="宋体" w:hAnsi="宋体" w:hint="eastAsia"/>
          <w:sz w:val="24"/>
        </w:rPr>
        <w:tab/>
        <w:t>D、-conime.</w:t>
      </w:r>
      <w:r w:rsidRPr="0009089D">
        <w:rPr>
          <w:rFonts w:ascii="宋体" w:hAnsi="宋体"/>
          <w:sz w:val="24"/>
        </w:rPr>
        <w:t>exe</w:t>
      </w:r>
    </w:p>
    <w:p w:rsidR="004C0968" w:rsidRPr="0009089D" w:rsidRDefault="004C0968" w:rsidP="0009089D">
      <w:pPr>
        <w:spacing w:line="360" w:lineRule="auto"/>
        <w:jc w:val="left"/>
        <w:rPr>
          <w:rFonts w:ascii="宋体" w:hAnsi="宋体"/>
          <w:sz w:val="24"/>
        </w:rPr>
      </w:pPr>
      <w:r w:rsidRPr="0009089D">
        <w:rPr>
          <w:rFonts w:ascii="宋体" w:hAnsi="宋体"/>
          <w:sz w:val="24"/>
        </w:rPr>
        <w:t>121</w:t>
      </w:r>
      <w:r w:rsidRPr="0009089D">
        <w:rPr>
          <w:rFonts w:ascii="宋体" w:hAnsi="宋体" w:hint="eastAsia"/>
          <w:sz w:val="24"/>
        </w:rPr>
        <w:t>、在Windows 2000中可以察看开放端口情况的是:(</w:t>
      </w:r>
      <w:r w:rsidRPr="0009089D">
        <w:rPr>
          <w:rFonts w:ascii="宋体" w:hAnsi="宋体"/>
          <w:sz w:val="24"/>
        </w:rPr>
        <w:t>D</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A、n</w:t>
      </w:r>
      <w:r w:rsidRPr="0009089D">
        <w:rPr>
          <w:rFonts w:ascii="宋体" w:hAnsi="宋体"/>
          <w:sz w:val="24"/>
        </w:rPr>
        <w:t xml:space="preserve">btstat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net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net show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netstat</w:t>
      </w:r>
    </w:p>
    <w:p w:rsidR="004C0968" w:rsidRPr="0009089D" w:rsidRDefault="004C0968" w:rsidP="0009089D">
      <w:pPr>
        <w:spacing w:line="360" w:lineRule="auto"/>
        <w:jc w:val="left"/>
        <w:rPr>
          <w:rFonts w:ascii="宋体" w:hAnsi="宋体"/>
          <w:sz w:val="24"/>
        </w:rPr>
      </w:pPr>
      <w:r w:rsidRPr="0009089D">
        <w:rPr>
          <w:rFonts w:ascii="宋体" w:hAnsi="宋体"/>
          <w:sz w:val="24"/>
        </w:rPr>
        <w:t>122.</w:t>
      </w:r>
      <w:r w:rsidRPr="0009089D">
        <w:rPr>
          <w:rFonts w:ascii="宋体" w:hAnsi="宋体" w:hint="eastAsia"/>
          <w:sz w:val="24"/>
        </w:rPr>
        <w:t>、在Windows 2003下netstat的哪个参数可以看到打开该端口的PID?(</w:t>
      </w:r>
      <w:r w:rsidRPr="0009089D">
        <w:rPr>
          <w:rFonts w:ascii="宋体" w:hAnsi="宋体"/>
          <w:sz w:val="24"/>
        </w:rPr>
        <w:t>C</w:t>
      </w:r>
      <w:r w:rsidRPr="0009089D">
        <w:rPr>
          <w:rFonts w:ascii="宋体" w:hAnsi="宋体" w:hint="eastAsia"/>
          <w:sz w:val="24"/>
        </w:rPr>
        <w:t>)（格式到此）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B、n</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C、o</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 xml:space="preserve"> </w:t>
      </w:r>
      <w:r w:rsidRPr="0009089D">
        <w:rPr>
          <w:rFonts w:ascii="宋体" w:hAnsi="宋体" w:hint="eastAsia"/>
          <w:sz w:val="24"/>
        </w:rPr>
        <w:t>、p</w:t>
      </w:r>
    </w:p>
    <w:p w:rsidR="004C0968" w:rsidRPr="0009089D" w:rsidRDefault="004C0968" w:rsidP="0009089D">
      <w:pPr>
        <w:spacing w:line="360" w:lineRule="auto"/>
        <w:jc w:val="left"/>
        <w:rPr>
          <w:rFonts w:ascii="宋体" w:hAnsi="宋体"/>
          <w:sz w:val="24"/>
        </w:rPr>
      </w:pPr>
      <w:r w:rsidRPr="0009089D">
        <w:rPr>
          <w:rFonts w:ascii="宋体" w:hAnsi="宋体"/>
          <w:sz w:val="24"/>
        </w:rPr>
        <w:t>123.</w:t>
      </w:r>
      <w:r w:rsidRPr="0009089D">
        <w:rPr>
          <w:rFonts w:ascii="宋体" w:hAnsi="宋体" w:hint="eastAsia"/>
          <w:sz w:val="24"/>
        </w:rPr>
        <w:t>、在使用影子口令文件(shadowedpasswords)的Linux系统中，/etc/passwd文件和/etc/shadow文件的正确权限分别是(</w:t>
      </w:r>
      <w:r w:rsidRPr="0009089D">
        <w:rPr>
          <w:rFonts w:ascii="宋体" w:hAnsi="宋体"/>
          <w:sz w:val="24"/>
        </w:rPr>
        <w:t>C</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rw-r-----,-r--------</w:t>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rw-r--r--,-r--r--r—</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 xml:space="preserve">rw-r--r--,-r--------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Drw-r--rw-,-r-----r--</w:t>
      </w:r>
    </w:p>
    <w:p w:rsidR="004C0968" w:rsidRPr="0009089D" w:rsidRDefault="004C0968" w:rsidP="0009089D">
      <w:pPr>
        <w:spacing w:line="360" w:lineRule="auto"/>
        <w:jc w:val="left"/>
        <w:rPr>
          <w:rFonts w:ascii="宋体" w:hAnsi="宋体"/>
          <w:sz w:val="24"/>
        </w:rPr>
      </w:pPr>
      <w:r w:rsidRPr="0009089D">
        <w:rPr>
          <w:rFonts w:ascii="宋体" w:hAnsi="宋体"/>
          <w:sz w:val="24"/>
        </w:rPr>
        <w:t>124.</w:t>
      </w:r>
      <w:r w:rsidRPr="0009089D">
        <w:rPr>
          <w:rFonts w:ascii="宋体" w:hAnsi="宋体" w:hint="eastAsia"/>
          <w:sz w:val="24"/>
        </w:rPr>
        <w:t>、制定数据备份方案时，需要重要考虑的两个因素为适合的备份时间和(</w:t>
      </w:r>
      <w:r w:rsidRPr="0009089D">
        <w:rPr>
          <w:rFonts w:ascii="宋体" w:hAnsi="宋体"/>
          <w:sz w:val="24"/>
        </w:rPr>
        <w:t>B</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A、备份介质</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B、备份的存储位置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C、备份数据量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D、恢复备份的最大允许时间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125</w:t>
      </w:r>
      <w:r w:rsidRPr="0009089D">
        <w:rPr>
          <w:rFonts w:ascii="宋体" w:hAnsi="宋体"/>
          <w:sz w:val="24"/>
        </w:rPr>
        <w:t>.</w:t>
      </w:r>
      <w:r w:rsidRPr="0009089D">
        <w:rPr>
          <w:rFonts w:ascii="宋体" w:hAnsi="宋体" w:hint="eastAsia"/>
          <w:sz w:val="24"/>
        </w:rPr>
        <w:t>、周期性行为，如扫描，会产生哪种处理器负荷?(</w:t>
      </w:r>
      <w:r w:rsidRPr="0009089D">
        <w:rPr>
          <w:rFonts w:ascii="宋体" w:hAnsi="宋体"/>
          <w:sz w:val="24"/>
        </w:rPr>
        <w:t>A</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A、Idle Ioad  </w:t>
      </w:r>
      <w:r w:rsidRPr="0009089D">
        <w:rPr>
          <w:rFonts w:ascii="宋体" w:hAnsi="宋体" w:hint="eastAsia"/>
          <w:sz w:val="24"/>
        </w:rPr>
        <w:tab/>
      </w:r>
      <w:r w:rsidRPr="0009089D">
        <w:rPr>
          <w:rFonts w:ascii="宋体" w:hAnsi="宋体" w:hint="eastAsia"/>
          <w:sz w:val="24"/>
        </w:rPr>
        <w:tab/>
        <w:t xml:space="preserve">B、Usage Ioad </w:t>
      </w:r>
      <w:r w:rsidRPr="0009089D">
        <w:rPr>
          <w:rFonts w:ascii="宋体" w:hAnsi="宋体" w:hint="eastAsia"/>
          <w:sz w:val="24"/>
        </w:rPr>
        <w:tab/>
      </w:r>
      <w:r w:rsidRPr="0009089D">
        <w:rPr>
          <w:rFonts w:ascii="宋体" w:hAnsi="宋体" w:hint="eastAsia"/>
          <w:sz w:val="24"/>
        </w:rPr>
        <w:tab/>
        <w:t>C、Traffic load</w:t>
      </w:r>
      <w:r w:rsidRPr="0009089D">
        <w:rPr>
          <w:rFonts w:ascii="宋体" w:hAnsi="宋体" w:hint="eastAsia"/>
          <w:sz w:val="24"/>
        </w:rPr>
        <w:tab/>
      </w:r>
      <w:r w:rsidRPr="0009089D">
        <w:rPr>
          <w:rFonts w:ascii="宋体" w:hAnsi="宋体" w:hint="eastAsia"/>
          <w:sz w:val="24"/>
        </w:rPr>
        <w:tab/>
        <w:t xml:space="preserve"> D、以上都不对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126、主要由于(</w:t>
      </w:r>
      <w:r w:rsidRPr="0009089D">
        <w:rPr>
          <w:rFonts w:ascii="宋体" w:hAnsi="宋体"/>
          <w:sz w:val="24"/>
        </w:rPr>
        <w:t>D</w:t>
      </w:r>
      <w:r w:rsidRPr="0009089D">
        <w:rPr>
          <w:rFonts w:ascii="宋体" w:hAnsi="宋体" w:hint="eastAsia"/>
          <w:sz w:val="24"/>
        </w:rPr>
        <w:t>)原因，使Unix易于移植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A、Unix是由机器指令书写的</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B、Unix大部分由汇编少部分用C语言编写</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C、Unix是用汇编语言编写的</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D、Unix小部分由汇编大部分用C语言编写</w:t>
      </w:r>
    </w:p>
    <w:p w:rsidR="004C0968" w:rsidRPr="0009089D" w:rsidRDefault="004C0968" w:rsidP="0009089D">
      <w:pPr>
        <w:spacing w:line="360" w:lineRule="auto"/>
        <w:jc w:val="left"/>
        <w:rPr>
          <w:rFonts w:ascii="宋体" w:hAnsi="宋体"/>
          <w:sz w:val="24"/>
        </w:rPr>
      </w:pPr>
      <w:r w:rsidRPr="0009089D">
        <w:rPr>
          <w:rFonts w:ascii="宋体" w:hAnsi="宋体"/>
          <w:sz w:val="24"/>
        </w:rPr>
        <w:t>127.</w:t>
      </w:r>
      <w:r w:rsidRPr="0009089D">
        <w:rPr>
          <w:rFonts w:ascii="宋体" w:hAnsi="宋体" w:hint="eastAsia"/>
          <w:sz w:val="24"/>
        </w:rPr>
        <w:t>、HP-UX系统中，使用(</w:t>
      </w:r>
      <w:r w:rsidRPr="0009089D">
        <w:rPr>
          <w:rFonts w:ascii="宋体" w:hAnsi="宋体"/>
          <w:sz w:val="24"/>
        </w:rPr>
        <w:t>A</w:t>
      </w:r>
      <w:r w:rsidRPr="0009089D">
        <w:rPr>
          <w:rFonts w:ascii="宋体" w:hAnsi="宋体" w:hint="eastAsia"/>
          <w:sz w:val="24"/>
        </w:rPr>
        <w:t>)命令查看系统版本、硬件配置等信息。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A、uname -a</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B、ifconfig</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C、netstat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D、ps -ef</w:t>
      </w:r>
    </w:p>
    <w:p w:rsidR="004C0968" w:rsidRPr="0009089D" w:rsidRDefault="004C0968" w:rsidP="0009089D">
      <w:pPr>
        <w:spacing w:line="360" w:lineRule="auto"/>
        <w:jc w:val="left"/>
        <w:rPr>
          <w:rFonts w:ascii="宋体" w:hAnsi="宋体"/>
          <w:sz w:val="24"/>
        </w:rPr>
      </w:pPr>
      <w:r w:rsidRPr="0009089D">
        <w:rPr>
          <w:rFonts w:ascii="宋体" w:hAnsi="宋体"/>
          <w:sz w:val="24"/>
        </w:rPr>
        <w:t>128.</w:t>
      </w:r>
      <w:r w:rsidRPr="0009089D">
        <w:rPr>
          <w:rFonts w:ascii="宋体" w:hAnsi="宋体" w:hint="eastAsia"/>
          <w:sz w:val="24"/>
        </w:rPr>
        <w:t>、Linux文件权限一共10位长度，分成四段，第三段表示的内容是(</w:t>
      </w:r>
      <w:r w:rsidRPr="0009089D">
        <w:rPr>
          <w:rFonts w:ascii="宋体" w:hAnsi="宋体"/>
          <w:sz w:val="24"/>
        </w:rPr>
        <w:t>C</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A、文件类型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B、文件所有者的权限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C、文件所有者所在组的权限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D、其他用户的权限</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129、在云计算虚拟化应用中，VXLAN技术处于OS工网络模型中2-3层间，它综合了2层交换的简单性与3层路由的跨域连接性。它是通过在UDP/IP上封装Mac地址而实现这一点的。在简单应用场合，vxLAN可以让虚拟机在数据中心之间的迁移变得更为简单。该技术是哪个公司主推的技术?(</w:t>
      </w:r>
      <w:r w:rsidRPr="0009089D">
        <w:rPr>
          <w:rFonts w:ascii="宋体" w:hAnsi="宋体"/>
          <w:sz w:val="24"/>
        </w:rPr>
        <w:t>C</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A、惠普 </w:t>
      </w:r>
      <w:r w:rsidRPr="0009089D">
        <w:rPr>
          <w:rFonts w:ascii="宋体" w:hAnsi="宋体" w:hint="eastAsia"/>
          <w:sz w:val="24"/>
        </w:rPr>
        <w:tab/>
      </w:r>
      <w:r w:rsidRPr="0009089D">
        <w:rPr>
          <w:rFonts w:ascii="宋体" w:hAnsi="宋体" w:hint="eastAsia"/>
          <w:sz w:val="24"/>
        </w:rPr>
        <w:tab/>
        <w:t>B、Juniper</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C、Cisco与Vmware </w:t>
      </w:r>
      <w:r w:rsidRPr="0009089D">
        <w:rPr>
          <w:rFonts w:ascii="宋体" w:hAnsi="宋体" w:hint="eastAsia"/>
          <w:sz w:val="24"/>
        </w:rPr>
        <w:tab/>
      </w:r>
      <w:r w:rsidRPr="0009089D">
        <w:rPr>
          <w:rFonts w:ascii="宋体" w:hAnsi="宋体" w:hint="eastAsia"/>
          <w:sz w:val="24"/>
        </w:rPr>
        <w:tab/>
        <w:t>D、博科Brocade</w:t>
      </w:r>
    </w:p>
    <w:p w:rsidR="004C0968" w:rsidRPr="0009089D" w:rsidRDefault="004C0968" w:rsidP="0009089D">
      <w:pPr>
        <w:spacing w:line="360" w:lineRule="auto"/>
        <w:jc w:val="left"/>
        <w:rPr>
          <w:rFonts w:ascii="宋体" w:hAnsi="宋体"/>
          <w:sz w:val="24"/>
        </w:rPr>
      </w:pPr>
      <w:r w:rsidRPr="0009089D">
        <w:rPr>
          <w:rFonts w:ascii="宋体" w:hAnsi="宋体"/>
          <w:sz w:val="24"/>
        </w:rPr>
        <w:t>130.</w:t>
      </w:r>
      <w:r w:rsidRPr="0009089D">
        <w:rPr>
          <w:rFonts w:ascii="宋体" w:hAnsi="宋体" w:hint="eastAsia"/>
          <w:sz w:val="24"/>
        </w:rPr>
        <w:t>、Linux中，什么命令可以控制口令的存活时间了(</w:t>
      </w:r>
      <w:r w:rsidRPr="0009089D">
        <w:rPr>
          <w:rFonts w:ascii="宋体" w:hAnsi="宋体"/>
          <w:sz w:val="24"/>
        </w:rPr>
        <w:t>A</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A、chage </w:t>
      </w:r>
      <w:r w:rsidRPr="0009089D">
        <w:rPr>
          <w:rFonts w:ascii="宋体" w:hAnsi="宋体" w:hint="eastAsia"/>
          <w:sz w:val="24"/>
        </w:rPr>
        <w:tab/>
      </w:r>
      <w:r w:rsidRPr="0009089D">
        <w:rPr>
          <w:rFonts w:ascii="宋体" w:hAnsi="宋体" w:hint="eastAsia"/>
          <w:sz w:val="24"/>
        </w:rPr>
        <w:tab/>
        <w:t>B、passwd</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C、chmod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umask</w:t>
      </w:r>
    </w:p>
    <w:p w:rsidR="004C0968" w:rsidRPr="0009089D" w:rsidRDefault="004C0968" w:rsidP="0009089D">
      <w:pPr>
        <w:spacing w:line="360" w:lineRule="auto"/>
        <w:jc w:val="left"/>
        <w:rPr>
          <w:rFonts w:ascii="宋体" w:hAnsi="宋体"/>
          <w:sz w:val="24"/>
        </w:rPr>
      </w:pPr>
      <w:r w:rsidRPr="0009089D">
        <w:rPr>
          <w:rFonts w:ascii="宋体" w:hAnsi="宋体"/>
          <w:sz w:val="24"/>
        </w:rPr>
        <w:t>131.</w:t>
      </w:r>
      <w:r w:rsidRPr="0009089D">
        <w:rPr>
          <w:rFonts w:ascii="宋体" w:hAnsi="宋体" w:hint="eastAsia"/>
          <w:sz w:val="24"/>
        </w:rPr>
        <w:t>、Qfabric技术是使用市场上现成的计算和存储网元并利用行业标准的网络接口将它们连接后组建大规模的数据中心，以满足未来云计算的要求。该技术概念是哪个厂家主推的概念?(</w:t>
      </w:r>
      <w:r w:rsidRPr="0009089D">
        <w:rPr>
          <w:rFonts w:ascii="宋体" w:hAnsi="宋体"/>
          <w:sz w:val="24"/>
        </w:rPr>
        <w:t>B</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A、惠普 </w:t>
      </w:r>
      <w:r w:rsidRPr="0009089D">
        <w:rPr>
          <w:rFonts w:ascii="宋体" w:hAnsi="宋体" w:hint="eastAsia"/>
          <w:sz w:val="24"/>
        </w:rPr>
        <w:tab/>
      </w:r>
      <w:r w:rsidRPr="0009089D">
        <w:rPr>
          <w:rFonts w:ascii="宋体" w:hAnsi="宋体" w:hint="eastAsia"/>
          <w:sz w:val="24"/>
        </w:rPr>
        <w:tab/>
        <w:t>B、uniper</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C、Cisco与Vmware </w:t>
      </w:r>
      <w:r w:rsidRPr="0009089D">
        <w:rPr>
          <w:rFonts w:ascii="宋体" w:hAnsi="宋体" w:hint="eastAsia"/>
          <w:sz w:val="24"/>
        </w:rPr>
        <w:tab/>
      </w:r>
      <w:r w:rsidRPr="0009089D">
        <w:rPr>
          <w:rFonts w:ascii="宋体" w:hAnsi="宋体" w:hint="eastAsia"/>
          <w:sz w:val="24"/>
        </w:rPr>
        <w:tab/>
        <w:t>D、博科Brocade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132、为了检测Windows系统是否有木马入侵，可以先通过()命令来查看当前的活动连接端口。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A、ipconfig</w:t>
      </w:r>
      <w:r w:rsidRPr="0009089D">
        <w:rPr>
          <w:rFonts w:ascii="宋体" w:hAnsi="宋体" w:hint="eastAsia"/>
          <w:sz w:val="24"/>
        </w:rPr>
        <w:tab/>
      </w:r>
      <w:r w:rsidRPr="0009089D">
        <w:rPr>
          <w:rFonts w:ascii="宋体" w:hAnsi="宋体" w:hint="eastAsia"/>
          <w:sz w:val="24"/>
        </w:rPr>
        <w:tab/>
        <w:t xml:space="preserve"> B、netstat -rn </w:t>
      </w:r>
      <w:r w:rsidRPr="0009089D">
        <w:rPr>
          <w:rFonts w:ascii="宋体" w:hAnsi="宋体" w:hint="eastAsia"/>
          <w:sz w:val="24"/>
        </w:rPr>
        <w:tab/>
        <w:t xml:space="preserve">C、tracert </w:t>
      </w:r>
      <w:r w:rsidRPr="0009089D">
        <w:rPr>
          <w:rFonts w:ascii="宋体" w:hAnsi="宋体"/>
          <w:sz w:val="24"/>
        </w:rPr>
        <w:t>–</w:t>
      </w:r>
      <w:r w:rsidRPr="0009089D">
        <w:rPr>
          <w:rFonts w:ascii="宋体" w:hAnsi="宋体" w:hint="eastAsia"/>
          <w:sz w:val="24"/>
        </w:rPr>
        <w:t>d</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D、netstat -a</w:t>
      </w:r>
      <w:r w:rsidRPr="0009089D">
        <w:rPr>
          <w:rFonts w:ascii="宋体" w:hAnsi="宋体"/>
          <w:sz w:val="24"/>
        </w:rPr>
        <w:t>n</w:t>
      </w: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sz w:val="24"/>
        </w:rPr>
        <w:t>133</w:t>
      </w:r>
      <w:r w:rsidRPr="0009089D">
        <w:rPr>
          <w:rFonts w:ascii="宋体" w:hAnsi="宋体" w:hint="eastAsia"/>
          <w:sz w:val="24"/>
        </w:rPr>
        <w:t>、</w:t>
      </w:r>
      <w:r w:rsidRPr="0009089D">
        <w:rPr>
          <w:rFonts w:ascii="宋体" w:hAnsi="宋体"/>
          <w:sz w:val="24"/>
        </w:rPr>
        <w:t>网络营业厅提供相关服务的可用性应不低于（</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99.99%</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B</w:t>
      </w:r>
      <w:r w:rsidRPr="0009089D">
        <w:rPr>
          <w:rFonts w:ascii="宋体" w:hAnsi="宋体" w:hint="eastAsia"/>
          <w:sz w:val="24"/>
        </w:rPr>
        <w:t>、</w:t>
      </w:r>
      <w:r w:rsidRPr="0009089D">
        <w:rPr>
          <w:rFonts w:ascii="宋体" w:hAnsi="宋体"/>
          <w:sz w:val="24"/>
        </w:rPr>
        <w:t xml:space="preserve">99.9%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99%</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D</w:t>
      </w:r>
      <w:r w:rsidRPr="0009089D">
        <w:rPr>
          <w:rFonts w:ascii="宋体" w:hAnsi="宋体" w:hint="eastAsia"/>
          <w:sz w:val="24"/>
        </w:rPr>
        <w:t>、</w:t>
      </w:r>
      <w:r w:rsidRPr="0009089D">
        <w:rPr>
          <w:rFonts w:ascii="宋体" w:hAnsi="宋体"/>
          <w:sz w:val="24"/>
        </w:rPr>
        <w:t>98.9%</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134</w:t>
      </w:r>
      <w:r w:rsidRPr="0009089D">
        <w:rPr>
          <w:rFonts w:ascii="宋体" w:hAnsi="宋体"/>
          <w:sz w:val="24"/>
        </w:rPr>
        <w:t>.</w:t>
      </w:r>
      <w:r w:rsidRPr="0009089D">
        <w:rPr>
          <w:rFonts w:ascii="宋体" w:hAnsi="宋体" w:hint="eastAsia"/>
          <w:sz w:val="24"/>
        </w:rPr>
        <w:t>、</w:t>
      </w:r>
      <w:r w:rsidRPr="0009089D">
        <w:rPr>
          <w:rFonts w:ascii="宋体" w:hAnsi="宋体"/>
          <w:sz w:val="24"/>
        </w:rPr>
        <w:t>IRF(Intelligent Resilient</w:t>
      </w:r>
      <w:r w:rsidRPr="0009089D">
        <w:rPr>
          <w:rFonts w:ascii="宋体" w:hAnsi="宋体" w:hint="eastAsia"/>
          <w:sz w:val="24"/>
        </w:rPr>
        <w:t xml:space="preserve"> Framework)是在该厂家所有数据中心交换机中实现的私有技术，是应用在网络设备控制平面的多虚拟技术。该技术属于哪个厂家?(</w:t>
      </w:r>
      <w:r w:rsidRPr="0009089D">
        <w:rPr>
          <w:rFonts w:ascii="宋体" w:hAnsi="宋体"/>
          <w:sz w:val="24"/>
        </w:rPr>
        <w:t>A</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A、惠普 </w:t>
      </w:r>
      <w:r w:rsidRPr="0009089D">
        <w:rPr>
          <w:rFonts w:ascii="宋体" w:hAnsi="宋体" w:hint="eastAsia"/>
          <w:sz w:val="24"/>
        </w:rPr>
        <w:tab/>
      </w:r>
      <w:r w:rsidRPr="0009089D">
        <w:rPr>
          <w:rFonts w:ascii="宋体" w:hAnsi="宋体" w:hint="eastAsia"/>
          <w:sz w:val="24"/>
        </w:rPr>
        <w:tab/>
        <w:t>B、Juniper</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 xml:space="preserve">C、Cisco与Vmware </w:t>
      </w:r>
      <w:r w:rsidRPr="0009089D">
        <w:rPr>
          <w:rFonts w:ascii="宋体" w:hAnsi="宋体" w:hint="eastAsia"/>
          <w:sz w:val="24"/>
        </w:rPr>
        <w:tab/>
      </w:r>
      <w:r w:rsidRPr="0009089D">
        <w:rPr>
          <w:rFonts w:ascii="宋体" w:hAnsi="宋体" w:hint="eastAsia"/>
          <w:sz w:val="24"/>
        </w:rPr>
        <w:tab/>
        <w:t>D、博科Brocade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135.、Windows NT的安全标识符(SID)是由当前时间、计算机名称和另外一个计算机变量共同产生的，这个变量是:(</w:t>
      </w:r>
      <w:r w:rsidRPr="0009089D">
        <w:rPr>
          <w:rFonts w:ascii="宋体" w:hAnsi="宋体"/>
          <w:sz w:val="24"/>
        </w:rPr>
        <w:t>D</w:t>
      </w:r>
      <w:r w:rsidRPr="0009089D">
        <w:rPr>
          <w:rFonts w:ascii="宋体" w:hAnsi="宋体" w:hint="eastAsia"/>
          <w:sz w:val="24"/>
        </w:rPr>
        <w:t>)</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A、击键速度</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B、当前用户名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C、用户网络地址</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D、处理当前用户模式线程所花费CPU的时间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136、脆弱性扫描，可由系统管理员自行进行检查，原则上应不少于(</w:t>
      </w:r>
      <w:r w:rsidRPr="0009089D">
        <w:rPr>
          <w:rFonts w:ascii="宋体" w:hAnsi="宋体"/>
          <w:sz w:val="24"/>
        </w:rPr>
        <w:t>B</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A、每周一次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B、每月一次 </w:t>
      </w:r>
      <w:r w:rsidRPr="0009089D">
        <w:rPr>
          <w:rFonts w:ascii="宋体" w:hAnsi="宋体" w:hint="eastAsia"/>
          <w:sz w:val="24"/>
        </w:rPr>
        <w:tab/>
      </w:r>
      <w:r w:rsidRPr="0009089D">
        <w:rPr>
          <w:rFonts w:ascii="宋体" w:hAnsi="宋体" w:hint="eastAsia"/>
          <w:sz w:val="24"/>
        </w:rPr>
        <w:tab/>
        <w:t xml:space="preserve">C、每季度一次 </w:t>
      </w:r>
      <w:r w:rsidRPr="0009089D">
        <w:rPr>
          <w:rFonts w:ascii="宋体" w:hAnsi="宋体" w:hint="eastAsia"/>
          <w:sz w:val="24"/>
        </w:rPr>
        <w:tab/>
      </w:r>
      <w:r w:rsidRPr="0009089D">
        <w:rPr>
          <w:rFonts w:ascii="宋体" w:hAnsi="宋体" w:hint="eastAsia"/>
          <w:sz w:val="24"/>
        </w:rPr>
        <w:tab/>
        <w:t>D、每半年一次</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137、下面哪一个情景属于身份验证(Authentication)过程?(</w:t>
      </w:r>
      <w:r w:rsidRPr="0009089D">
        <w:rPr>
          <w:rFonts w:ascii="宋体" w:hAnsi="宋体"/>
          <w:sz w:val="24"/>
        </w:rPr>
        <w:t>A</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A、用户依照系统提示输入用户名和口令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B、用户在网络上共享了自己编写的一份Office文档，并设定哪些用户可以阅读，哪些用户可以修改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C、用户使用加密软件对自己编写的Office文档进行加密，以阻止其他人得到这份拷贝后看到文档中的内容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D、某个人尝试登录到你的计算机中，但是口令输入的不对，系统提示口令错误，并将这次失败的登录过程纪录在系统日志中</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138、下面哪一个情景属于授权(Authorization)过程?(</w:t>
      </w:r>
      <w:r w:rsidRPr="0009089D">
        <w:rPr>
          <w:rFonts w:ascii="宋体" w:hAnsi="宋体"/>
          <w:sz w:val="24"/>
        </w:rPr>
        <w:t>B</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A、用户依照系统提示输入用户名和口令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B、用户在网络上共享了自己编写的一份Office文档，并设定哪些用户可以阅读，哪些用户可以修改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C、用户使用加密软件对自己编写的Office文档进行加密，以阻止其他人得到这份拷贝后看到文档中的内容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D、某个人尝试登录到你的计算机中，但是口令输入的不对，系统提示口令错误，并将这次失败的登录过程纪录在系统日志中</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139、下列哪一条与操作系统安全配置的原则不符合?(</w:t>
      </w:r>
      <w:r w:rsidRPr="0009089D">
        <w:rPr>
          <w:rFonts w:ascii="宋体" w:hAnsi="宋体"/>
          <w:sz w:val="24"/>
        </w:rPr>
        <w:t>D</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A、关闭没必要的服务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B、不安装多余的组件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C、安装最新的补丁程序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D、开放更多的服务</w:t>
      </w: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1</w:t>
      </w:r>
      <w:r w:rsidRPr="0009089D">
        <w:rPr>
          <w:rFonts w:ascii="宋体" w:hAnsi="宋体"/>
          <w:sz w:val="24"/>
        </w:rPr>
        <w:t>40</w:t>
      </w:r>
      <w:r w:rsidRPr="0009089D">
        <w:rPr>
          <w:rFonts w:ascii="宋体" w:hAnsi="宋体" w:hint="eastAsia"/>
          <w:sz w:val="24"/>
        </w:rPr>
        <w:t>、关于DDoS技术，下列哪一项描述是错误的(</w:t>
      </w:r>
      <w:r w:rsidRPr="0009089D">
        <w:rPr>
          <w:rFonts w:ascii="宋体" w:hAnsi="宋体"/>
          <w:sz w:val="24"/>
        </w:rPr>
        <w:t>D</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A、一些DDoS攻击是利用系统的漏洞进行攻击的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B、黑客攻击前对目标网络进行扫描是发功DDoS攻击的一项主要攻击信息来源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C、对入侵检测系统检测到的信息进行统计分析有利于检测到未知的黑客入侵和更为</w:t>
      </w:r>
      <w:r w:rsidRPr="0009089D">
        <w:rPr>
          <w:rFonts w:ascii="宋体" w:hAnsi="宋体" w:hint="eastAsia"/>
          <w:sz w:val="24"/>
        </w:rPr>
        <w:lastRenderedPageBreak/>
        <w:t>复杂的DDoS攻击入侵</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D、DDoS攻击不对系统或网络造成任何影响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141、关于PPP协议下列说法正确的是:(</w:t>
      </w:r>
      <w:r w:rsidRPr="0009089D">
        <w:rPr>
          <w:rFonts w:ascii="宋体" w:hAnsi="宋体"/>
          <w:sz w:val="24"/>
        </w:rPr>
        <w:t>C</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A、PPP协议是物理层协议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B、PPP协议是在HDLC协议的基础上发展起来的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C、PPP协议支持的物理层可以是同步电路或异步电路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D、PPP主要由两类协议组成:链路控制协议族CLCP)和网络安全方面的验证协议族(PAP和CHAP)</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142、接口被绑定在2层的zone，这个接口的接口模式是（C）。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 xml:space="preserve">NAT mode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Route mode</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-Transparent mode</w:t>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NAT或</w:t>
      </w:r>
      <w:r w:rsidRPr="0009089D">
        <w:rPr>
          <w:rFonts w:ascii="宋体" w:hAnsi="宋体" w:hint="eastAsia"/>
          <w:sz w:val="24"/>
        </w:rPr>
        <w:t>Route</w:t>
      </w:r>
      <w:r w:rsidRPr="0009089D">
        <w:rPr>
          <w:rFonts w:ascii="宋体" w:hAnsi="宋体"/>
          <w:sz w:val="24"/>
        </w:rPr>
        <w:t xml:space="preserve"> mode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143、接入控制方面，路由器对于接口的要求包括：（D）。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A、串口接入    </w:t>
      </w:r>
      <w:r w:rsidRPr="0009089D">
        <w:rPr>
          <w:rFonts w:ascii="宋体" w:hAnsi="宋体" w:hint="eastAsia"/>
          <w:sz w:val="24"/>
        </w:rPr>
        <w:tab/>
        <w:t xml:space="preserve">B、局域网方式接入    </w:t>
      </w:r>
      <w:r w:rsidRPr="0009089D">
        <w:rPr>
          <w:rFonts w:ascii="宋体" w:hAnsi="宋体" w:hint="eastAsia"/>
          <w:sz w:val="24"/>
        </w:rPr>
        <w:tab/>
        <w:t xml:space="preserve">C、Internet方式接入    </w:t>
      </w:r>
      <w:r w:rsidRPr="0009089D">
        <w:rPr>
          <w:rFonts w:ascii="宋体" w:hAnsi="宋体" w:hint="eastAsia"/>
          <w:sz w:val="24"/>
        </w:rPr>
        <w:tab/>
        <w:t>D、VPN接入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144、局域网络标准对应OSI模型的哪几层？（C）。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A、上三层    </w:t>
      </w:r>
      <w:r w:rsidRPr="0009089D">
        <w:rPr>
          <w:rFonts w:ascii="宋体" w:hAnsi="宋体" w:hint="eastAsia"/>
          <w:sz w:val="24"/>
        </w:rPr>
        <w:tab/>
        <w:t xml:space="preserve">B、只对应网络层    </w:t>
      </w:r>
      <w:r w:rsidRPr="0009089D">
        <w:rPr>
          <w:rFonts w:ascii="宋体" w:hAnsi="宋体" w:hint="eastAsia"/>
          <w:sz w:val="24"/>
        </w:rPr>
        <w:tab/>
      </w:r>
      <w:r w:rsidRPr="0009089D">
        <w:rPr>
          <w:rFonts w:ascii="宋体" w:hAnsi="宋体" w:hint="eastAsia"/>
          <w:sz w:val="24"/>
        </w:rPr>
        <w:tab/>
        <w:t xml:space="preserve">C、下三层    </w:t>
      </w:r>
      <w:r w:rsidRPr="0009089D">
        <w:rPr>
          <w:rFonts w:ascii="宋体" w:hAnsi="宋体" w:hint="eastAsia"/>
          <w:sz w:val="24"/>
        </w:rPr>
        <w:tab/>
      </w:r>
      <w:r w:rsidRPr="0009089D">
        <w:rPr>
          <w:rFonts w:ascii="宋体" w:hAnsi="宋体" w:hint="eastAsia"/>
          <w:sz w:val="24"/>
        </w:rPr>
        <w:tab/>
        <w:t>D、只对应物理层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145、拒绝服务不包括以下哪一项？（D）。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A、DDoS    </w:t>
      </w:r>
      <w:r w:rsidRPr="0009089D">
        <w:rPr>
          <w:rFonts w:ascii="宋体" w:hAnsi="宋体" w:hint="eastAsia"/>
          <w:sz w:val="24"/>
        </w:rPr>
        <w:tab/>
        <w:t xml:space="preserve">B、畸形报文攻击    </w:t>
      </w:r>
      <w:r w:rsidRPr="0009089D">
        <w:rPr>
          <w:rFonts w:ascii="宋体" w:hAnsi="宋体" w:hint="eastAsia"/>
          <w:sz w:val="24"/>
        </w:rPr>
        <w:tab/>
      </w:r>
      <w:r w:rsidRPr="0009089D">
        <w:rPr>
          <w:rFonts w:ascii="宋体" w:hAnsi="宋体" w:hint="eastAsia"/>
          <w:sz w:val="24"/>
        </w:rPr>
        <w:tab/>
        <w:t xml:space="preserve">C、Land攻击   </w:t>
      </w:r>
      <w:r w:rsidRPr="0009089D">
        <w:rPr>
          <w:rFonts w:ascii="宋体" w:hAnsi="宋体" w:hint="eastAsia"/>
          <w:sz w:val="24"/>
        </w:rPr>
        <w:tab/>
      </w:r>
      <w:r w:rsidRPr="0009089D">
        <w:rPr>
          <w:rFonts w:ascii="宋体" w:hAnsi="宋体" w:hint="eastAsia"/>
          <w:sz w:val="24"/>
        </w:rPr>
        <w:tab/>
        <w:t xml:space="preserve"> D、ARP攻击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146、抗DDoS防护设备提供的基本安全防护功能不包括（A）。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A、对主机系统漏洞的补丁升级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B、检测DDoS攻击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C、DDoS攻击警告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D、DDoS攻击防护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147、路由器产品提供完备的安全架构以及相应的安全模块，在软、硬件层面设置重重过滤，保护路由器业务安全。其中不对的说法是：（C）。--》缺少D选项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A、路由器产品支持URPF，可以过滤大多数虚假IP泛洪攻击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B、路由器产品支持CAR功能，可以有效限制泛洪攻击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C、路由器产品不支持ACL配置功能，不能定制过滤规则</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148、路由器对于接入权限控制，包括：（D）。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A、根据用户账号划分使用权限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B、根据用户接口划分使用权限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C、禁止使用匿名账号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149、路由器启动时默认开启了一些服务，有些服务在当前局点里并没有作用，对于这</w:t>
      </w:r>
      <w:r w:rsidRPr="0009089D">
        <w:rPr>
          <w:rFonts w:ascii="宋体" w:hAnsi="宋体" w:hint="eastAsia"/>
          <w:sz w:val="24"/>
        </w:rPr>
        <w:lastRenderedPageBreak/>
        <w:t>些服务：（C）。缺少D选项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 xml:space="preserve">A、就让他开着，也耗费不了多少资源    </w:t>
      </w:r>
      <w:r w:rsidRPr="0009089D">
        <w:rPr>
          <w:rFonts w:ascii="宋体" w:hAnsi="宋体" w:hint="eastAsia"/>
          <w:sz w:val="24"/>
        </w:rPr>
        <w:tab/>
      </w:r>
      <w:r w:rsidRPr="0009089D">
        <w:rPr>
          <w:rFonts w:ascii="宋体" w:hAnsi="宋体" w:hint="eastAsia"/>
          <w:sz w:val="24"/>
        </w:rPr>
        <w:tab/>
        <w:t>B、就让他开着，不会有业务去访问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 xml:space="preserve">C、必须关闭，防止可能的安全隐患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150、设置Cisco设备的管理员账号时，应（C）。</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 xml:space="preserve">A、多人共用一个账号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B、多人共用多个账号</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 xml:space="preserve">C、一人对应单独账号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D、一人对应多个账号</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151、什么命令关闭路由器的finger服务？（C）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A、disable finger    B、no finger    C、no finger service    D、no service finger</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152、什么是IDS？（A）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A、入侵检测系统    B、入侵防御系统    C、网络审计系统    D、主机扫描系统</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153、实现资源内的细粒度授权，边界权限定义为：（B）。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A、账户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B、角色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C、权限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D、操作</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154、使网络服务器中充斥着大量要求回复的信息，消息带宽，导致网络或系统停止正常服务，这属于什么攻击类型？（A）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A、拒绝服务    </w:t>
      </w:r>
      <w:r w:rsidRPr="0009089D">
        <w:rPr>
          <w:rFonts w:ascii="宋体" w:hAnsi="宋体" w:hint="eastAsia"/>
          <w:sz w:val="24"/>
        </w:rPr>
        <w:tab/>
      </w:r>
      <w:r w:rsidRPr="0009089D">
        <w:rPr>
          <w:rFonts w:ascii="宋体" w:hAnsi="宋体" w:hint="eastAsia"/>
          <w:sz w:val="24"/>
        </w:rPr>
        <w:tab/>
        <w:t xml:space="preserve">B、文件共享    </w:t>
      </w:r>
      <w:r w:rsidRPr="0009089D">
        <w:rPr>
          <w:rFonts w:ascii="宋体" w:hAnsi="宋体" w:hint="eastAsia"/>
          <w:sz w:val="24"/>
        </w:rPr>
        <w:tab/>
      </w:r>
      <w:r w:rsidRPr="0009089D">
        <w:rPr>
          <w:rFonts w:ascii="宋体" w:hAnsi="宋体" w:hint="eastAsia"/>
          <w:sz w:val="24"/>
        </w:rPr>
        <w:tab/>
        <w:t xml:space="preserve">C、BIND漏洞    </w:t>
      </w:r>
      <w:r w:rsidRPr="0009089D">
        <w:rPr>
          <w:rFonts w:ascii="宋体" w:hAnsi="宋体" w:hint="eastAsia"/>
          <w:sz w:val="24"/>
        </w:rPr>
        <w:tab/>
        <w:t>D、远程过程调用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155、使用TCP 79端口的服务是：（D）。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A、telnet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B、SSH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C、Web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D、Finger</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156、使用一对一或者多对多方式的NAT转换，当所有外部IP地址均被使用后，后续的内网用户如需上网，NAT转换设备会执行什么样的动作？（C）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A、挤掉前一个用户，强制进行NAT转换    </w:t>
      </w:r>
      <w:r w:rsidRPr="0009089D">
        <w:rPr>
          <w:rFonts w:ascii="宋体" w:hAnsi="宋体" w:hint="eastAsia"/>
          <w:sz w:val="24"/>
        </w:rPr>
        <w:tab/>
      </w:r>
      <w:r w:rsidRPr="0009089D">
        <w:rPr>
          <w:rFonts w:ascii="宋体" w:hAnsi="宋体" w:hint="eastAsia"/>
          <w:sz w:val="24"/>
        </w:rPr>
        <w:tab/>
        <w:t>B、直接进行路由转发</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C、不做NAT转换    </w:t>
      </w:r>
      <w:r w:rsidRPr="0009089D">
        <w:rPr>
          <w:rFonts w:ascii="宋体" w:hAnsi="宋体" w:hint="eastAsia"/>
          <w:sz w:val="24"/>
        </w:rPr>
        <w:tab/>
      </w:r>
      <w:r w:rsidRPr="0009089D">
        <w:rPr>
          <w:rFonts w:ascii="宋体" w:hAnsi="宋体" w:hint="eastAsia"/>
          <w:sz w:val="24"/>
        </w:rPr>
        <w:tab/>
        <w:t>D、将报文转移到其他NAT转换设备进行地址转换</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157、私网地址用于配置本地网络、下列地址中属于私网地址的是？（C）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A、100.0.0.0   </w:t>
      </w:r>
      <w:r w:rsidRPr="0009089D">
        <w:rPr>
          <w:rFonts w:ascii="宋体" w:hAnsi="宋体" w:hint="eastAsia"/>
          <w:sz w:val="24"/>
        </w:rPr>
        <w:tab/>
      </w:r>
      <w:r w:rsidRPr="0009089D">
        <w:rPr>
          <w:rFonts w:ascii="宋体" w:hAnsi="宋体" w:hint="eastAsia"/>
          <w:sz w:val="24"/>
        </w:rPr>
        <w:tab/>
        <w:t xml:space="preserve"> B、172.15.0.0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 xml:space="preserve">C、192.168.0.0    </w:t>
      </w:r>
      <w:r w:rsidRPr="0009089D">
        <w:rPr>
          <w:rFonts w:ascii="宋体" w:hAnsi="宋体" w:hint="eastAsia"/>
          <w:sz w:val="24"/>
        </w:rPr>
        <w:tab/>
        <w:t>D、244.0.0.0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158、随着Internet发展的势头和防火墙的更新，防火墙的哪些功能将被取代。（D）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A、使用IP加密技术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B、日志分析工作</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C、攻击检测和报警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D、对访问行为实施静态、固定的控制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159、随着安全要求的提高、技术的演进，（D）应逐步实现物理隔离，或者通过采用相当于物理隔离的技术（如MPLSVPN）实现隔离。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A、局域网    </w:t>
      </w:r>
      <w:r w:rsidRPr="0009089D">
        <w:rPr>
          <w:rFonts w:ascii="宋体" w:hAnsi="宋体" w:hint="eastAsia"/>
          <w:sz w:val="24"/>
        </w:rPr>
        <w:tab/>
      </w:r>
      <w:r w:rsidRPr="0009089D">
        <w:rPr>
          <w:rFonts w:ascii="宋体" w:hAnsi="宋体" w:hint="eastAsia"/>
          <w:sz w:val="24"/>
        </w:rPr>
        <w:tab/>
        <w:t xml:space="preserve">B、广域网及局域网    </w:t>
      </w:r>
      <w:r w:rsidRPr="0009089D">
        <w:rPr>
          <w:rFonts w:ascii="宋体" w:hAnsi="宋体" w:hint="eastAsia"/>
          <w:sz w:val="24"/>
        </w:rPr>
        <w:tab/>
      </w:r>
      <w:r w:rsidRPr="0009089D">
        <w:rPr>
          <w:rFonts w:ascii="宋体" w:hAnsi="宋体" w:hint="eastAsia"/>
          <w:sz w:val="24"/>
        </w:rPr>
        <w:tab/>
        <w:t xml:space="preserve">C、终端   </w:t>
      </w:r>
      <w:r w:rsidRPr="0009089D">
        <w:rPr>
          <w:rFonts w:ascii="宋体" w:hAnsi="宋体" w:hint="eastAsia"/>
          <w:sz w:val="24"/>
        </w:rPr>
        <w:tab/>
      </w:r>
      <w:r w:rsidRPr="0009089D">
        <w:rPr>
          <w:rFonts w:ascii="宋体" w:hAnsi="宋体" w:hint="eastAsia"/>
          <w:sz w:val="24"/>
        </w:rPr>
        <w:tab/>
        <w:t xml:space="preserve"> D、广域网</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160、通过向目标系统发送有缺陷的IP报文，使得目标系统在处理这样的IP包时会出现崩溃，请问这种攻击属于何种攻击？（D）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A、拒绝服务（DoS）攻击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B、扫描窥探攻击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C、系统漏洞攻击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D、畸形报文攻击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161、通信领域一般要求3面隔离，即转发面、控制面、用户面实现物理隔离，或者是逻辑隔离，主要目的是在某一面受到攻击的时候，不能影响其他面。路由器的安全架构在实现上就支持：（D）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 xml:space="preserve">A、转发面和控制面物理隔离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B、控制面和用户面逻辑隔离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 xml:space="preserve">C、转发面和用户面逻辑隔离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D、以上都支持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162、网管人员常用的各种网络工具包括telnet、ftp、ssh等，分别使用的TCP端口号是（B）。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A、21、22、23    </w:t>
      </w:r>
      <w:r w:rsidRPr="0009089D">
        <w:rPr>
          <w:rFonts w:ascii="宋体" w:hAnsi="宋体" w:hint="eastAsia"/>
          <w:sz w:val="24"/>
        </w:rPr>
        <w:tab/>
        <w:t xml:space="preserve">B、23、21、22    </w:t>
      </w:r>
      <w:r w:rsidRPr="0009089D">
        <w:rPr>
          <w:rFonts w:ascii="宋体" w:hAnsi="宋体" w:hint="eastAsia"/>
          <w:sz w:val="24"/>
        </w:rPr>
        <w:tab/>
        <w:t xml:space="preserve">C、23、22、21   </w:t>
      </w:r>
      <w:r w:rsidRPr="0009089D">
        <w:rPr>
          <w:rFonts w:ascii="宋体" w:hAnsi="宋体" w:hint="eastAsia"/>
          <w:sz w:val="24"/>
        </w:rPr>
        <w:tab/>
        <w:t xml:space="preserve"> D、21、23、22</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163、网络安全工作的目标包括：（D）。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A、信息机密性    </w:t>
      </w:r>
      <w:r w:rsidRPr="0009089D">
        <w:rPr>
          <w:rFonts w:ascii="宋体" w:hAnsi="宋体" w:hint="eastAsia"/>
          <w:sz w:val="24"/>
        </w:rPr>
        <w:tab/>
        <w:t xml:space="preserve">B、信息完整性    </w:t>
      </w:r>
      <w:r w:rsidRPr="0009089D">
        <w:rPr>
          <w:rFonts w:ascii="宋体" w:hAnsi="宋体" w:hint="eastAsia"/>
          <w:sz w:val="24"/>
        </w:rPr>
        <w:tab/>
        <w:t xml:space="preserve">C、服务可用性   </w:t>
      </w:r>
      <w:r w:rsidRPr="0009089D">
        <w:rPr>
          <w:rFonts w:ascii="宋体" w:hAnsi="宋体" w:hint="eastAsia"/>
          <w:sz w:val="24"/>
        </w:rPr>
        <w:tab/>
        <w:t xml:space="preserve"> D、以上都是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164、网络安全在多网合一时代的脆弱性体现在（C）。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A、网络的脆弱性    </w:t>
      </w:r>
      <w:r w:rsidRPr="0009089D">
        <w:rPr>
          <w:rFonts w:ascii="宋体" w:hAnsi="宋体" w:hint="eastAsia"/>
          <w:sz w:val="24"/>
        </w:rPr>
        <w:tab/>
        <w:t xml:space="preserve">B、软件的脆弱性   </w:t>
      </w:r>
      <w:r w:rsidRPr="0009089D">
        <w:rPr>
          <w:rFonts w:ascii="宋体" w:hAnsi="宋体" w:hint="eastAsia"/>
          <w:sz w:val="24"/>
        </w:rPr>
        <w:tab/>
        <w:t xml:space="preserve">C、管理的脆弱性    </w:t>
      </w:r>
      <w:r w:rsidRPr="0009089D">
        <w:rPr>
          <w:rFonts w:ascii="宋体" w:hAnsi="宋体" w:hint="eastAsia"/>
          <w:sz w:val="24"/>
        </w:rPr>
        <w:tab/>
        <w:t>D、应用的脆弱性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165、应限制Juniper路由器的SSH（A），以防护通过SSH端口的DoS攻击。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A、并发连接数和1分钟内的尝试连接数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B、并发连接数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C、1分钟内的尝试连接数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D、并发连接数和3分钟内的尝试连接数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166、应用网关防火墙的逻辑位置处在OSI中的哪一层？（C）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A、传输层    </w:t>
      </w:r>
      <w:r w:rsidRPr="0009089D">
        <w:rPr>
          <w:rFonts w:ascii="宋体" w:hAnsi="宋体" w:hint="eastAsia"/>
          <w:sz w:val="24"/>
        </w:rPr>
        <w:tab/>
      </w:r>
      <w:r w:rsidRPr="0009089D">
        <w:rPr>
          <w:rFonts w:ascii="宋体" w:hAnsi="宋体" w:hint="eastAsia"/>
          <w:sz w:val="24"/>
        </w:rPr>
        <w:tab/>
        <w:t xml:space="preserve">B、链路层    </w:t>
      </w:r>
      <w:r w:rsidRPr="0009089D">
        <w:rPr>
          <w:rFonts w:ascii="宋体" w:hAnsi="宋体" w:hint="eastAsia"/>
          <w:sz w:val="24"/>
        </w:rPr>
        <w:tab/>
      </w:r>
      <w:r w:rsidRPr="0009089D">
        <w:rPr>
          <w:rFonts w:ascii="宋体" w:hAnsi="宋体" w:hint="eastAsia"/>
          <w:sz w:val="24"/>
        </w:rPr>
        <w:tab/>
        <w:t xml:space="preserve">C、应用层    </w:t>
      </w:r>
      <w:r w:rsidRPr="0009089D">
        <w:rPr>
          <w:rFonts w:ascii="宋体" w:hAnsi="宋体" w:hint="eastAsia"/>
          <w:sz w:val="24"/>
        </w:rPr>
        <w:tab/>
      </w:r>
      <w:r w:rsidRPr="0009089D">
        <w:rPr>
          <w:rFonts w:ascii="宋体" w:hAnsi="宋体" w:hint="eastAsia"/>
          <w:sz w:val="24"/>
        </w:rPr>
        <w:tab/>
        <w:t>D、物理层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167、应用网关防火墙在物理形式上表现为？（B）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A、网关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B、堡垒主机    </w:t>
      </w:r>
      <w:r w:rsidRPr="0009089D">
        <w:rPr>
          <w:rFonts w:ascii="宋体" w:hAnsi="宋体" w:hint="eastAsia"/>
          <w:sz w:val="24"/>
        </w:rPr>
        <w:tab/>
      </w:r>
      <w:r w:rsidRPr="0009089D">
        <w:rPr>
          <w:rFonts w:ascii="宋体" w:hAnsi="宋体" w:hint="eastAsia"/>
          <w:sz w:val="24"/>
        </w:rPr>
        <w:tab/>
        <w:t xml:space="preserve">C、路由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D、交换机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168、用来追踪DDoS流量的命令式：（C）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A、ip source-route    B、ip cef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C、ip source-track   </w:t>
      </w:r>
      <w:r w:rsidRPr="0009089D">
        <w:rPr>
          <w:rFonts w:ascii="宋体" w:hAnsi="宋体" w:hint="eastAsia"/>
          <w:sz w:val="24"/>
        </w:rPr>
        <w:tab/>
      </w:r>
      <w:r w:rsidRPr="0009089D">
        <w:rPr>
          <w:rFonts w:ascii="宋体" w:hAnsi="宋体" w:hint="eastAsia"/>
          <w:sz w:val="24"/>
        </w:rPr>
        <w:tab/>
        <w:t xml:space="preserve"> D、ip finger</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169、用于保护整个网络IPS系统通常不会部署在什么位置？（D）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A、网络边界    </w:t>
      </w:r>
      <w:r w:rsidRPr="0009089D">
        <w:rPr>
          <w:rFonts w:ascii="宋体" w:hAnsi="宋体" w:hint="eastAsia"/>
          <w:sz w:val="24"/>
        </w:rPr>
        <w:tab/>
        <w:t xml:space="preserve">B、网络核心  </w:t>
      </w:r>
      <w:r w:rsidRPr="0009089D">
        <w:rPr>
          <w:rFonts w:ascii="宋体" w:hAnsi="宋体" w:hint="eastAsia"/>
          <w:sz w:val="24"/>
        </w:rPr>
        <w:tab/>
        <w:t xml:space="preserve">  </w:t>
      </w:r>
      <w:r w:rsidRPr="0009089D">
        <w:rPr>
          <w:rFonts w:ascii="宋体" w:hAnsi="宋体" w:hint="eastAsia"/>
          <w:sz w:val="24"/>
        </w:rPr>
        <w:tab/>
        <w:t xml:space="preserve">C、边界防火墙内    </w:t>
      </w:r>
      <w:r w:rsidRPr="0009089D">
        <w:rPr>
          <w:rFonts w:ascii="宋体" w:hAnsi="宋体" w:hint="eastAsia"/>
          <w:sz w:val="24"/>
        </w:rPr>
        <w:tab/>
      </w:r>
      <w:r w:rsidRPr="0009089D">
        <w:rPr>
          <w:rFonts w:ascii="宋体" w:hAnsi="宋体" w:hint="eastAsia"/>
          <w:sz w:val="24"/>
        </w:rPr>
        <w:tab/>
        <w:t>D、业务终端上</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170、用于实现交换机端口镜像的交换机功能是：（D）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A、PERMIT LIST   </w:t>
      </w:r>
      <w:r w:rsidRPr="0009089D">
        <w:rPr>
          <w:rFonts w:ascii="宋体" w:hAnsi="宋体" w:hint="eastAsia"/>
          <w:sz w:val="24"/>
        </w:rPr>
        <w:tab/>
      </w:r>
      <w:r w:rsidRPr="0009089D">
        <w:rPr>
          <w:rFonts w:ascii="宋体" w:hAnsi="宋体" w:hint="eastAsia"/>
          <w:sz w:val="24"/>
        </w:rPr>
        <w:tab/>
        <w:t xml:space="preserve">B、PVLAN    </w:t>
      </w:r>
      <w:r w:rsidRPr="0009089D">
        <w:rPr>
          <w:rFonts w:ascii="宋体" w:hAnsi="宋体" w:hint="eastAsia"/>
          <w:sz w:val="24"/>
        </w:rPr>
        <w:tab/>
      </w:r>
      <w:r w:rsidRPr="0009089D">
        <w:rPr>
          <w:rFonts w:ascii="宋体" w:hAnsi="宋体" w:hint="eastAsia"/>
          <w:sz w:val="24"/>
        </w:rPr>
        <w:tab/>
        <w:t xml:space="preserve">C、VTP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D、SPAN</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171、有关L2TP（Layer 2 Tunneling Protocol）协议说法有误的是（D）。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A、L2TP是由PPTV协议和Cisco公司的L2F组合而成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B、L2TP可用于基于Internet的远程拨号访问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C、为PPP协议的客户建立拨号连接的VPN连接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D、L2TP只能通过TCP/IP连接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172、有关PPTP（Point-to-Point Tunnel Protocol）说法正确的是（C）。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A、PPTP是Netscape提出的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B、微软从NT3.5以后对PPTP开始支持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C、PPTP可用在微软的路由和远程访问服务上    D、它是传输层上的协议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173、有一些应用，如微软Out look或MSN。它们的外观会在转化为基于Web界面的过程中丢失，此时要用到以下哪项技术：（B）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A、Web代理    </w:t>
      </w:r>
      <w:r w:rsidRPr="0009089D">
        <w:rPr>
          <w:rFonts w:ascii="宋体" w:hAnsi="宋体" w:hint="eastAsia"/>
          <w:sz w:val="24"/>
        </w:rPr>
        <w:tab/>
      </w:r>
      <w:r w:rsidRPr="0009089D">
        <w:rPr>
          <w:rFonts w:ascii="宋体" w:hAnsi="宋体" w:hint="eastAsia"/>
          <w:sz w:val="24"/>
        </w:rPr>
        <w:tab/>
        <w:t xml:space="preserve">B、端口转发   </w:t>
      </w:r>
      <w:r w:rsidRPr="0009089D">
        <w:rPr>
          <w:rFonts w:ascii="宋体" w:hAnsi="宋体" w:hint="eastAsia"/>
          <w:sz w:val="24"/>
        </w:rPr>
        <w:tab/>
      </w:r>
      <w:r w:rsidRPr="0009089D">
        <w:rPr>
          <w:rFonts w:ascii="宋体" w:hAnsi="宋体" w:hint="eastAsia"/>
          <w:sz w:val="24"/>
        </w:rPr>
        <w:tab/>
        <w:t xml:space="preserve"> C、文件共享   </w:t>
      </w:r>
      <w:r w:rsidRPr="0009089D">
        <w:rPr>
          <w:rFonts w:ascii="宋体" w:hAnsi="宋体" w:hint="eastAsia"/>
          <w:sz w:val="24"/>
        </w:rPr>
        <w:tab/>
      </w:r>
      <w:r w:rsidRPr="0009089D">
        <w:rPr>
          <w:rFonts w:ascii="宋体" w:hAnsi="宋体" w:hint="eastAsia"/>
          <w:sz w:val="24"/>
        </w:rPr>
        <w:tab/>
        <w:t xml:space="preserve"> D、网络扩展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174、预防信息篡改的主要方法不包括以下哪一项？（A）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A、使用VPN技术    </w:t>
      </w:r>
      <w:r w:rsidRPr="0009089D">
        <w:rPr>
          <w:rFonts w:ascii="宋体" w:hAnsi="宋体" w:hint="eastAsia"/>
          <w:sz w:val="24"/>
        </w:rPr>
        <w:tab/>
        <w:t xml:space="preserve">B、明文加密    </w:t>
      </w:r>
      <w:r w:rsidRPr="0009089D">
        <w:rPr>
          <w:rFonts w:ascii="宋体" w:hAnsi="宋体" w:hint="eastAsia"/>
          <w:sz w:val="24"/>
        </w:rPr>
        <w:tab/>
      </w:r>
      <w:r w:rsidRPr="0009089D">
        <w:rPr>
          <w:rFonts w:ascii="宋体" w:hAnsi="宋体" w:hint="eastAsia"/>
          <w:sz w:val="24"/>
        </w:rPr>
        <w:tab/>
        <w:t xml:space="preserve">C、数据摘要    </w:t>
      </w:r>
      <w:r w:rsidRPr="0009089D">
        <w:rPr>
          <w:rFonts w:ascii="宋体" w:hAnsi="宋体" w:hint="eastAsia"/>
          <w:sz w:val="24"/>
        </w:rPr>
        <w:tab/>
      </w:r>
      <w:r w:rsidRPr="0009089D">
        <w:rPr>
          <w:rFonts w:ascii="宋体" w:hAnsi="宋体" w:hint="eastAsia"/>
          <w:sz w:val="24"/>
        </w:rPr>
        <w:tab/>
        <w:t>D、数字签名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175、域名服务系统（DNS）的功能是（A）。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A、完成域名和IP地址之间的转换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B、完成域名和网卡地址之间的转换</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C、完成主机名和IP地址之间的转换    </w:t>
      </w:r>
      <w:r w:rsidRPr="0009089D">
        <w:rPr>
          <w:rFonts w:ascii="宋体" w:hAnsi="宋体" w:hint="eastAsia"/>
          <w:sz w:val="24"/>
        </w:rPr>
        <w:tab/>
        <w:t>D、完成域名和电子邮件地址之间的转换</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176、源IP为100.1.1.1，目的IP为100.1.1.255，这个报文属于什么攻击？（B）（假设该网段掩码为255.255.255.0）</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A、LAND攻击    B、SMURF攻击    C、FRAGGLE攻击    D、WINNUKE攻击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177、在AH安全协议隧道模式中，新IP头内哪个字段无需进行数据完整性校验？（A）</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 xml:space="preserve">A、TTL    </w:t>
      </w:r>
      <w:r w:rsidRPr="0009089D">
        <w:rPr>
          <w:rFonts w:ascii="宋体" w:hAnsi="宋体" w:hint="eastAsia"/>
          <w:sz w:val="24"/>
        </w:rPr>
        <w:tab/>
        <w:t xml:space="preserve">B、源IP地址    C、目的IP地址   </w:t>
      </w:r>
      <w:r w:rsidRPr="0009089D">
        <w:rPr>
          <w:rFonts w:ascii="宋体" w:hAnsi="宋体" w:hint="eastAsia"/>
          <w:sz w:val="24"/>
        </w:rPr>
        <w:tab/>
        <w:t>D、源IP地址+目的IP地址</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178、在C/S环境中，以下哪个是建立一个完整TCP连接的正确顺序？（D）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A、SYN，SYN/ACK，ACK    </w:t>
      </w:r>
      <w:r w:rsidRPr="0009089D">
        <w:rPr>
          <w:rFonts w:ascii="宋体" w:hAnsi="宋体" w:hint="eastAsia"/>
          <w:sz w:val="24"/>
        </w:rPr>
        <w:tab/>
      </w:r>
      <w:r w:rsidRPr="0009089D">
        <w:rPr>
          <w:rFonts w:ascii="宋体" w:hAnsi="宋体" w:hint="eastAsia"/>
          <w:sz w:val="24"/>
        </w:rPr>
        <w:tab/>
        <w:t>B、Passive Open,Active Open,ACK,ACK</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C、SYN,ACK/SYN,ACK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D、Active Open/Passive Open,ACK,ACK</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179、在L2TP应用场景中，用户的私有地址分配是由以下哪个组建完成？（B）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A、LAC    </w:t>
      </w:r>
      <w:r w:rsidRPr="0009089D">
        <w:rPr>
          <w:rFonts w:ascii="宋体" w:hAnsi="宋体" w:hint="eastAsia"/>
          <w:sz w:val="24"/>
        </w:rPr>
        <w:tab/>
      </w:r>
      <w:r w:rsidRPr="0009089D">
        <w:rPr>
          <w:rFonts w:ascii="宋体" w:hAnsi="宋体" w:hint="eastAsia"/>
          <w:sz w:val="24"/>
        </w:rPr>
        <w:tab/>
        <w:t xml:space="preserve">B、LNS    </w:t>
      </w:r>
      <w:r w:rsidRPr="0009089D">
        <w:rPr>
          <w:rFonts w:ascii="宋体" w:hAnsi="宋体" w:hint="eastAsia"/>
          <w:sz w:val="24"/>
        </w:rPr>
        <w:tab/>
      </w:r>
      <w:r w:rsidRPr="0009089D">
        <w:rPr>
          <w:rFonts w:ascii="宋体" w:hAnsi="宋体" w:hint="eastAsia"/>
          <w:sz w:val="24"/>
        </w:rPr>
        <w:tab/>
        <w:t xml:space="preserve">C、VPN Client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D、用户自行配置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180、在OSI模型中，主要针对远程终端访问，任务包括会话管理、传输同步以及活动管理等以下是哪一层（A）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A、应用层   </w:t>
      </w:r>
      <w:r w:rsidRPr="0009089D">
        <w:rPr>
          <w:rFonts w:ascii="宋体" w:hAnsi="宋体" w:hint="eastAsia"/>
          <w:sz w:val="24"/>
        </w:rPr>
        <w:tab/>
        <w:t xml:space="preserve"> B、物理层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C、会话层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181、在OSI参考模型中有7个层次，提供了相应的安全服务来加强信息系统的安全性。以下哪一层提供了抗抵赖性？（B）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A、表示层    </w:t>
      </w:r>
      <w:r w:rsidRPr="0009089D">
        <w:rPr>
          <w:rFonts w:ascii="宋体" w:hAnsi="宋体" w:hint="eastAsia"/>
          <w:sz w:val="24"/>
        </w:rPr>
        <w:tab/>
      </w:r>
      <w:r w:rsidRPr="0009089D">
        <w:rPr>
          <w:rFonts w:ascii="宋体" w:hAnsi="宋体" w:hint="eastAsia"/>
          <w:sz w:val="24"/>
        </w:rPr>
        <w:tab/>
        <w:t xml:space="preserve">B、应用层    </w:t>
      </w:r>
      <w:r w:rsidRPr="0009089D">
        <w:rPr>
          <w:rFonts w:ascii="宋体" w:hAnsi="宋体" w:hint="eastAsia"/>
          <w:sz w:val="24"/>
        </w:rPr>
        <w:tab/>
      </w:r>
      <w:r w:rsidRPr="0009089D">
        <w:rPr>
          <w:rFonts w:ascii="宋体" w:hAnsi="宋体" w:hint="eastAsia"/>
          <w:sz w:val="24"/>
        </w:rPr>
        <w:tab/>
        <w:t xml:space="preserve">C、传输层   </w:t>
      </w:r>
      <w:r w:rsidRPr="0009089D">
        <w:rPr>
          <w:rFonts w:ascii="宋体" w:hAnsi="宋体" w:hint="eastAsia"/>
          <w:sz w:val="24"/>
        </w:rPr>
        <w:tab/>
      </w:r>
      <w:r w:rsidRPr="0009089D">
        <w:rPr>
          <w:rFonts w:ascii="宋体" w:hAnsi="宋体" w:hint="eastAsia"/>
          <w:sz w:val="24"/>
        </w:rPr>
        <w:tab/>
        <w:t xml:space="preserve"> D、数据链路层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182、在安全策略的重要组成部分中，与IDS相比，IPS的主要优势在哪里？（B）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A、产生日志的数量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B、攻击减少的速度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C、较低的价格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D、假阳性的减少量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183、在安全审计的风险评估阶段，通常是按什么顺序来进行的？（A）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A、侦查阶段、渗透阶段、控制阶段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B、渗透阶段、侦查阶段、控制阶段</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C、控制阶段、侦查阶段、渗透阶段   </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t>D、侦查阶段、控制阶段、渗透阶段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184、在层的方式当中，哪种参考模型描述了计算机通信服务和协议？（D）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A、IETF 因特网工程工作小组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B、ISO 国际标准组织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C、IANA 因特网地址指派机构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D、OSI 开放系统互联</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185、在传输模式IPSec应用情况中，以下哪个区域数据报文可受到加密安全保护？（D）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A、整个数据报文    </w:t>
      </w:r>
      <w:r w:rsidRPr="0009089D">
        <w:rPr>
          <w:rFonts w:ascii="宋体" w:hAnsi="宋体" w:hint="eastAsia"/>
          <w:sz w:val="24"/>
        </w:rPr>
        <w:tab/>
        <w:t xml:space="preserve">B、原IP头    </w:t>
      </w:r>
      <w:r w:rsidRPr="0009089D">
        <w:rPr>
          <w:rFonts w:ascii="宋体" w:hAnsi="宋体" w:hint="eastAsia"/>
          <w:sz w:val="24"/>
        </w:rPr>
        <w:tab/>
        <w:t xml:space="preserve">C、新IP头    </w:t>
      </w:r>
      <w:r w:rsidRPr="0009089D">
        <w:rPr>
          <w:rFonts w:ascii="宋体" w:hAnsi="宋体" w:hint="eastAsia"/>
          <w:sz w:val="24"/>
        </w:rPr>
        <w:tab/>
        <w:t>D、传输层及上层数据报文</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186、在点到点链路中，OSPF的Hello包发往以下哪个地址？（B）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A、127.0.0.1    </w:t>
      </w:r>
      <w:r w:rsidRPr="0009089D">
        <w:rPr>
          <w:rFonts w:ascii="宋体" w:hAnsi="宋体" w:hint="eastAsia"/>
          <w:sz w:val="24"/>
        </w:rPr>
        <w:tab/>
      </w:r>
      <w:r w:rsidRPr="0009089D">
        <w:rPr>
          <w:rFonts w:ascii="宋体" w:hAnsi="宋体" w:hint="eastAsia"/>
          <w:sz w:val="24"/>
        </w:rPr>
        <w:tab/>
        <w:t xml:space="preserve">B、224.0.0.5    </w:t>
      </w:r>
      <w:r w:rsidRPr="0009089D">
        <w:rPr>
          <w:rFonts w:ascii="宋体" w:hAnsi="宋体" w:hint="eastAsia"/>
          <w:sz w:val="24"/>
        </w:rPr>
        <w:tab/>
        <w:t xml:space="preserve">C、233.0.0.1   </w:t>
      </w:r>
      <w:r w:rsidRPr="0009089D">
        <w:rPr>
          <w:rFonts w:ascii="宋体" w:hAnsi="宋体" w:hint="eastAsia"/>
          <w:sz w:val="24"/>
        </w:rPr>
        <w:tab/>
      </w:r>
      <w:r w:rsidRPr="0009089D">
        <w:rPr>
          <w:rFonts w:ascii="宋体" w:hAnsi="宋体" w:hint="eastAsia"/>
          <w:sz w:val="24"/>
        </w:rPr>
        <w:tab/>
        <w:t xml:space="preserve"> D、255.255.255.255</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187、在建立堡垒主机时，（A）。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A、在堡垒主机上应设置尽可能少的网络服务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B、在堡垒主机上应设置尽可能多的网络服务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C、对必须设置的服务给予尽可能高的权限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D、不论发生任何入侵情况，内部网始终信任堡垒主机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188、在进行Sniffer监听时，系统将本地网络接口卡设置成何种侦听模式？（D）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A、unicast单播模式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B、Broadcast广播模式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C、Multicast组播模式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D、Promiscuous混杂模式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189、在零传输（Zone transfers）中DNS服务使用哪个端口？（A）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A、TCP 53   </w:t>
      </w:r>
      <w:r w:rsidRPr="0009089D">
        <w:rPr>
          <w:rFonts w:ascii="宋体" w:hAnsi="宋体" w:hint="eastAsia"/>
          <w:sz w:val="24"/>
        </w:rPr>
        <w:tab/>
      </w:r>
      <w:r w:rsidRPr="0009089D">
        <w:rPr>
          <w:rFonts w:ascii="宋体" w:hAnsi="宋体" w:hint="eastAsia"/>
          <w:sz w:val="24"/>
        </w:rPr>
        <w:tab/>
        <w:t xml:space="preserve">B、UDP 53    </w:t>
      </w:r>
      <w:r w:rsidRPr="0009089D">
        <w:rPr>
          <w:rFonts w:ascii="宋体" w:hAnsi="宋体" w:hint="eastAsia"/>
          <w:sz w:val="24"/>
        </w:rPr>
        <w:tab/>
      </w:r>
      <w:r w:rsidRPr="0009089D">
        <w:rPr>
          <w:rFonts w:ascii="宋体" w:hAnsi="宋体" w:hint="eastAsia"/>
          <w:sz w:val="24"/>
        </w:rPr>
        <w:tab/>
        <w:t xml:space="preserve">C、UDP 23    </w:t>
      </w:r>
      <w:r w:rsidRPr="0009089D">
        <w:rPr>
          <w:rFonts w:ascii="宋体" w:hAnsi="宋体" w:hint="eastAsia"/>
          <w:sz w:val="24"/>
        </w:rPr>
        <w:tab/>
      </w:r>
      <w:r w:rsidRPr="0009089D">
        <w:rPr>
          <w:rFonts w:ascii="宋体" w:hAnsi="宋体" w:hint="eastAsia"/>
          <w:sz w:val="24"/>
        </w:rPr>
        <w:tab/>
        <w:t>D、TCP23</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190、在入侵检测的基础上，锁定涉嫌非法使用的用户，并限制和禁止该用户的使用。这种访问安全控制是？（C）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A、入网访问控制    </w:t>
      </w:r>
      <w:r w:rsidRPr="0009089D">
        <w:rPr>
          <w:rFonts w:ascii="宋体" w:hAnsi="宋体" w:hint="eastAsia"/>
          <w:sz w:val="24"/>
        </w:rPr>
        <w:tab/>
      </w:r>
      <w:r w:rsidRPr="0009089D">
        <w:rPr>
          <w:rFonts w:ascii="宋体" w:hAnsi="宋体" w:hint="eastAsia"/>
          <w:sz w:val="24"/>
        </w:rPr>
        <w:tab/>
        <w:t xml:space="preserve">B、权限控制    </w:t>
      </w:r>
      <w:r w:rsidRPr="0009089D">
        <w:rPr>
          <w:rFonts w:ascii="宋体" w:hAnsi="宋体" w:hint="eastAsia"/>
          <w:sz w:val="24"/>
        </w:rPr>
        <w:tab/>
        <w:t xml:space="preserve">C、网络检测控制    </w:t>
      </w:r>
      <w:r w:rsidRPr="0009089D">
        <w:rPr>
          <w:rFonts w:ascii="宋体" w:hAnsi="宋体" w:hint="eastAsia"/>
          <w:sz w:val="24"/>
        </w:rPr>
        <w:tab/>
        <w:t>D、防火墙控制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191、在思科设备上，若要查看所有访问表的内容，可以使用的命令式（B）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A、show all access-lists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B、show access-lists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C、show ip interface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D、show interface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192、在网络安全中，中断指攻击者破坏网络系统的资源，使之变成无效的或无用的这是对（A）。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A、可用性的攻击    B、保密性的攻击    C、完整性的攻击    D、真实性的攻击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193、在一个局域网环境中，其内在的安全威胁包括主动威胁和被动威胁。以下哪一项属于被动威胁？（C）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A、报文服务拒绝    </w:t>
      </w:r>
      <w:r w:rsidRPr="0009089D">
        <w:rPr>
          <w:rFonts w:ascii="宋体" w:hAnsi="宋体" w:hint="eastAsia"/>
          <w:sz w:val="24"/>
        </w:rPr>
        <w:tab/>
        <w:t xml:space="preserve">B、假冒   </w:t>
      </w:r>
      <w:r w:rsidRPr="0009089D">
        <w:rPr>
          <w:rFonts w:ascii="宋体" w:hAnsi="宋体" w:hint="eastAsia"/>
          <w:sz w:val="24"/>
        </w:rPr>
        <w:tab/>
        <w:t xml:space="preserve"> </w:t>
      </w:r>
      <w:r w:rsidRPr="0009089D">
        <w:rPr>
          <w:rFonts w:ascii="宋体" w:hAnsi="宋体" w:hint="eastAsia"/>
          <w:sz w:val="24"/>
        </w:rPr>
        <w:tab/>
        <w:t xml:space="preserve">C、数据流分析  </w:t>
      </w:r>
      <w:r w:rsidRPr="0009089D">
        <w:rPr>
          <w:rFonts w:ascii="宋体" w:hAnsi="宋体" w:hint="eastAsia"/>
          <w:sz w:val="24"/>
        </w:rPr>
        <w:tab/>
        <w:t xml:space="preserve">  D、报文服务更改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194、在以下OSI七层模型中，synflooding攻击发生在哪层？（C）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A、数据链路层    </w:t>
      </w:r>
      <w:r w:rsidRPr="0009089D">
        <w:rPr>
          <w:rFonts w:ascii="宋体" w:hAnsi="宋体" w:hint="eastAsia"/>
          <w:sz w:val="24"/>
        </w:rPr>
        <w:tab/>
        <w:t xml:space="preserve">B、网络层   </w:t>
      </w:r>
      <w:r w:rsidRPr="0009089D">
        <w:rPr>
          <w:rFonts w:ascii="宋体" w:hAnsi="宋体" w:hint="eastAsia"/>
          <w:sz w:val="24"/>
        </w:rPr>
        <w:tab/>
        <w:t xml:space="preserve"> C、传输层   </w:t>
      </w:r>
      <w:r w:rsidRPr="0009089D">
        <w:rPr>
          <w:rFonts w:ascii="宋体" w:hAnsi="宋体" w:hint="eastAsia"/>
          <w:sz w:val="24"/>
        </w:rPr>
        <w:tab/>
        <w:t xml:space="preserve">  D、应用层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195、在以下哪类场景中，移动用户不需要安装额外功能（L2TP）的VPDN软件？（B）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A、基于用户发起的L2TP VPN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B、基于NAS发起的L2TP VPN</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C、基于LNS发起的L2TP VPN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196、账户口令管理中4A的认证管理的英文单词为：（B）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A、Account    </w:t>
      </w:r>
      <w:r w:rsidRPr="0009089D">
        <w:rPr>
          <w:rFonts w:ascii="宋体" w:hAnsi="宋体" w:hint="eastAsia"/>
          <w:sz w:val="24"/>
        </w:rPr>
        <w:tab/>
      </w:r>
      <w:r w:rsidRPr="0009089D">
        <w:rPr>
          <w:rFonts w:ascii="宋体" w:hAnsi="宋体" w:hint="eastAsia"/>
          <w:sz w:val="24"/>
        </w:rPr>
        <w:tab/>
        <w:t xml:space="preserve">B、Authentication    </w:t>
      </w:r>
      <w:r w:rsidRPr="0009089D">
        <w:rPr>
          <w:rFonts w:ascii="宋体" w:hAnsi="宋体" w:hint="eastAsia"/>
          <w:sz w:val="24"/>
        </w:rPr>
        <w:tab/>
      </w:r>
      <w:r w:rsidRPr="0009089D">
        <w:rPr>
          <w:rFonts w:ascii="宋体" w:hAnsi="宋体" w:hint="eastAsia"/>
          <w:sz w:val="24"/>
        </w:rPr>
        <w:tab/>
        <w:t xml:space="preserve">C、Authorization    </w:t>
      </w:r>
      <w:r w:rsidRPr="0009089D">
        <w:rPr>
          <w:rFonts w:ascii="宋体" w:hAnsi="宋体" w:hint="eastAsia"/>
          <w:sz w:val="24"/>
        </w:rPr>
        <w:tab/>
      </w:r>
      <w:r w:rsidRPr="0009089D">
        <w:rPr>
          <w:rFonts w:ascii="宋体" w:hAnsi="宋体" w:hint="eastAsia"/>
          <w:sz w:val="24"/>
        </w:rPr>
        <w:tab/>
        <w:t>D、Audit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197、只具有（A）和FIN标志集的数据包是公认的恶意行为迹象。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A、SYN    </w:t>
      </w:r>
      <w:r w:rsidRPr="0009089D">
        <w:rPr>
          <w:rFonts w:ascii="宋体" w:hAnsi="宋体" w:hint="eastAsia"/>
          <w:sz w:val="24"/>
        </w:rPr>
        <w:tab/>
      </w:r>
      <w:r w:rsidRPr="0009089D">
        <w:rPr>
          <w:rFonts w:ascii="宋体" w:hAnsi="宋体" w:hint="eastAsia"/>
          <w:sz w:val="24"/>
        </w:rPr>
        <w:tab/>
        <w:t xml:space="preserve">B、date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C、head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D、标志位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198、主从账户在4A系统的对应关系包含：（D）</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 xml:space="preserve">A、1 -N   </w:t>
      </w:r>
      <w:r w:rsidRPr="0009089D">
        <w:rPr>
          <w:rFonts w:ascii="宋体" w:hAnsi="宋体" w:hint="eastAsia"/>
          <w:sz w:val="24"/>
        </w:rPr>
        <w:tab/>
      </w:r>
      <w:r w:rsidRPr="0009089D">
        <w:rPr>
          <w:rFonts w:ascii="宋体" w:hAnsi="宋体" w:hint="eastAsia"/>
          <w:sz w:val="24"/>
        </w:rPr>
        <w:tab/>
        <w:t xml:space="preserve">B、1 -1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C、N -1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D、以上全是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199、主动方式FTP服务器要使用的端口包括（A）。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A、TCP 21 TCP 20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B、TCP21 TCP大于1024的端口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C、TCP 20、TCP 大于1024端口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D、都不对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200、下列（D）因素不是影响IP电话语音质量的技术因素。</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A、时延    </w:t>
      </w:r>
      <w:r w:rsidRPr="0009089D">
        <w:rPr>
          <w:rFonts w:ascii="宋体" w:hAnsi="宋体" w:hint="eastAsia"/>
          <w:sz w:val="24"/>
        </w:rPr>
        <w:tab/>
      </w:r>
      <w:r w:rsidRPr="0009089D">
        <w:rPr>
          <w:rFonts w:ascii="宋体" w:hAnsi="宋体" w:hint="eastAsia"/>
          <w:sz w:val="24"/>
        </w:rPr>
        <w:tab/>
        <w:t xml:space="preserve">B、抖动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C、回波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D、GK性能</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201、下列安全协议中使用包括过滤技术，适合用于可信的LAN到LAN之间的VPN（内部VPN）的是（D）。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A、PPTP    </w:t>
      </w:r>
      <w:r w:rsidRPr="0009089D">
        <w:rPr>
          <w:rFonts w:ascii="宋体" w:hAnsi="宋体" w:hint="eastAsia"/>
          <w:sz w:val="24"/>
        </w:rPr>
        <w:tab/>
      </w:r>
      <w:r w:rsidRPr="0009089D">
        <w:rPr>
          <w:rFonts w:ascii="宋体" w:hAnsi="宋体" w:hint="eastAsia"/>
          <w:sz w:val="24"/>
        </w:rPr>
        <w:tab/>
        <w:t xml:space="preserve">B、L2TP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C、SOCKS v5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D、IPSec</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202、下列不是抵御DDoS攻击的方法有（D）。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A、加强骨干网设备监控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B、关闭不必要的服务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C、限制同时打开的Syn半连接数目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D、延长Syn半连接的time out时间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203、下列措施不能增强DNS安全的是（C）。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A、使用最新的BIND工具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B、双反向查找</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C、更改DNS的端口号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D、不要让HINFO记录被外界看到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204、下列各种安全协议中使用包过滤技术，适合用于可信的LAN到LAN之间的VPN，即内部网VPN的是（）。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A、PPTP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B、L2TP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C、SOCKS v5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D、IPSec</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205、下列哪个属于可以最好的描述系统和网络的状态分析概念，怎么处理其中的错误才是最合适？（D）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A、回应的比例    </w:t>
      </w:r>
      <w:r w:rsidRPr="0009089D">
        <w:rPr>
          <w:rFonts w:ascii="宋体" w:hAnsi="宋体" w:hint="eastAsia"/>
          <w:sz w:val="24"/>
        </w:rPr>
        <w:tab/>
      </w:r>
      <w:r w:rsidRPr="0009089D">
        <w:rPr>
          <w:rFonts w:ascii="宋体" w:hAnsi="宋体" w:hint="eastAsia"/>
          <w:sz w:val="24"/>
        </w:rPr>
        <w:tab/>
        <w:t xml:space="preserve">B、被动的防御    </w:t>
      </w:r>
      <w:r w:rsidRPr="0009089D">
        <w:rPr>
          <w:rFonts w:ascii="宋体" w:hAnsi="宋体" w:hint="eastAsia"/>
          <w:sz w:val="24"/>
        </w:rPr>
        <w:tab/>
        <w:t xml:space="preserve">C、主动的防御    </w:t>
      </w:r>
      <w:r w:rsidRPr="0009089D">
        <w:rPr>
          <w:rFonts w:ascii="宋体" w:hAnsi="宋体" w:hint="eastAsia"/>
          <w:sz w:val="24"/>
        </w:rPr>
        <w:tab/>
        <w:t>D、都不对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206、下列哪项是私有IP地址？（A）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A、10.5.42.5    </w:t>
      </w:r>
      <w:r w:rsidRPr="0009089D">
        <w:rPr>
          <w:rFonts w:ascii="宋体" w:hAnsi="宋体" w:hint="eastAsia"/>
          <w:sz w:val="24"/>
        </w:rPr>
        <w:tab/>
      </w:r>
      <w:r w:rsidRPr="0009089D">
        <w:rPr>
          <w:rFonts w:ascii="宋体" w:hAnsi="宋体" w:hint="eastAsia"/>
          <w:sz w:val="24"/>
        </w:rPr>
        <w:tab/>
        <w:t xml:space="preserve">B、172.76.42.5    </w:t>
      </w:r>
      <w:r w:rsidRPr="0009089D">
        <w:rPr>
          <w:rFonts w:ascii="宋体" w:hAnsi="宋体" w:hint="eastAsia"/>
          <w:sz w:val="24"/>
        </w:rPr>
        <w:tab/>
        <w:t xml:space="preserve">C、172.90.42.5    </w:t>
      </w:r>
      <w:r w:rsidRPr="0009089D">
        <w:rPr>
          <w:rFonts w:ascii="宋体" w:hAnsi="宋体" w:hint="eastAsia"/>
          <w:sz w:val="24"/>
        </w:rPr>
        <w:tab/>
        <w:t>D、241.16.42.5</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207、下列哪一项能够提高网络的可用性？（B）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A、数据冗余    </w:t>
      </w:r>
      <w:r w:rsidRPr="0009089D">
        <w:rPr>
          <w:rFonts w:ascii="宋体" w:hAnsi="宋体" w:hint="eastAsia"/>
          <w:sz w:val="24"/>
        </w:rPr>
        <w:tab/>
      </w:r>
      <w:r w:rsidRPr="0009089D">
        <w:rPr>
          <w:rFonts w:ascii="宋体" w:hAnsi="宋体" w:hint="eastAsia"/>
          <w:sz w:val="24"/>
        </w:rPr>
        <w:tab/>
        <w:t xml:space="preserve">B、链路冗余    </w:t>
      </w:r>
      <w:r w:rsidRPr="0009089D">
        <w:rPr>
          <w:rFonts w:ascii="宋体" w:hAnsi="宋体" w:hint="eastAsia"/>
          <w:sz w:val="24"/>
        </w:rPr>
        <w:tab/>
      </w:r>
      <w:r w:rsidRPr="0009089D">
        <w:rPr>
          <w:rFonts w:ascii="宋体" w:hAnsi="宋体" w:hint="eastAsia"/>
          <w:sz w:val="24"/>
        </w:rPr>
        <w:tab/>
        <w:t xml:space="preserve">C、软件冗余    </w:t>
      </w:r>
      <w:r w:rsidRPr="0009089D">
        <w:rPr>
          <w:rFonts w:ascii="宋体" w:hAnsi="宋体" w:hint="eastAsia"/>
          <w:sz w:val="24"/>
        </w:rPr>
        <w:tab/>
      </w:r>
      <w:r w:rsidRPr="0009089D">
        <w:rPr>
          <w:rFonts w:ascii="宋体" w:hAnsi="宋体" w:hint="eastAsia"/>
          <w:sz w:val="24"/>
        </w:rPr>
        <w:tab/>
        <w:t>D、电源冗余</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208、下列哪一种攻击方式不属于拒绝服务攻击：（A）。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A、LOphtCrack    </w:t>
      </w:r>
      <w:r w:rsidRPr="0009089D">
        <w:rPr>
          <w:rFonts w:ascii="宋体" w:hAnsi="宋体" w:hint="eastAsia"/>
          <w:sz w:val="24"/>
        </w:rPr>
        <w:tab/>
        <w:t xml:space="preserve">B、Synflood    </w:t>
      </w:r>
      <w:r w:rsidRPr="0009089D">
        <w:rPr>
          <w:rFonts w:ascii="宋体" w:hAnsi="宋体" w:hint="eastAsia"/>
          <w:sz w:val="24"/>
        </w:rPr>
        <w:tab/>
      </w:r>
      <w:r w:rsidRPr="0009089D">
        <w:rPr>
          <w:rFonts w:ascii="宋体" w:hAnsi="宋体" w:hint="eastAsia"/>
          <w:sz w:val="24"/>
        </w:rPr>
        <w:tab/>
        <w:t xml:space="preserve">C、Smurf    </w:t>
      </w:r>
      <w:r w:rsidRPr="0009089D">
        <w:rPr>
          <w:rFonts w:ascii="宋体" w:hAnsi="宋体" w:hint="eastAsia"/>
          <w:sz w:val="24"/>
        </w:rPr>
        <w:tab/>
      </w:r>
      <w:r w:rsidRPr="0009089D">
        <w:rPr>
          <w:rFonts w:ascii="宋体" w:hAnsi="宋体" w:hint="eastAsia"/>
          <w:sz w:val="24"/>
        </w:rPr>
        <w:tab/>
        <w:t>D、Ping of Death</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209、下列哪一项是arp协议的基本功能？（A）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A、通过目标设备的IP地址，查询目标设备的MAC地址，以保证通信的进行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B、对局域网内的其他机器广播路由地址</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C、过滤信息，将信息传递个数据链路层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D、将信息传递给网络层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210、最早的计算机网络与传统的通信网络最大的区别是什么？（A）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A、计算机网络采用了分组交换技术    </w:t>
      </w:r>
      <w:r w:rsidRPr="0009089D">
        <w:rPr>
          <w:rFonts w:ascii="宋体" w:hAnsi="宋体" w:hint="eastAsia"/>
          <w:sz w:val="24"/>
        </w:rPr>
        <w:tab/>
      </w:r>
      <w:r w:rsidRPr="0009089D">
        <w:rPr>
          <w:rFonts w:ascii="宋体" w:hAnsi="宋体" w:hint="eastAsia"/>
          <w:sz w:val="24"/>
        </w:rPr>
        <w:tab/>
        <w:t>B、计算机网络采用了电路交换技术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C、计算机网络的可靠性大大提高      </w:t>
      </w:r>
      <w:r w:rsidRPr="0009089D">
        <w:rPr>
          <w:rFonts w:ascii="宋体" w:hAnsi="宋体" w:hint="eastAsia"/>
          <w:sz w:val="24"/>
        </w:rPr>
        <w:tab/>
      </w:r>
      <w:r w:rsidRPr="0009089D">
        <w:rPr>
          <w:rFonts w:ascii="宋体" w:hAnsi="宋体" w:hint="eastAsia"/>
          <w:sz w:val="24"/>
        </w:rPr>
        <w:tab/>
        <w:t>D、计算机网络带宽和速度大大提高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211、以下哪个属于IPS的功能？（A）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A、检测网络攻击    B、网络流量检测   </w:t>
      </w:r>
      <w:r w:rsidRPr="0009089D">
        <w:rPr>
          <w:rFonts w:ascii="宋体" w:hAnsi="宋体" w:hint="eastAsia"/>
          <w:sz w:val="24"/>
        </w:rPr>
        <w:tab/>
        <w:t xml:space="preserve"> C、实时异常告警    </w:t>
      </w:r>
      <w:r w:rsidRPr="0009089D">
        <w:rPr>
          <w:rFonts w:ascii="宋体" w:hAnsi="宋体" w:hint="eastAsia"/>
          <w:sz w:val="24"/>
        </w:rPr>
        <w:tab/>
        <w:t>D、以上都是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212、以下说法错误的是（C）。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A、安全是一个可用性与安全性之间的平衡过程    </w:t>
      </w:r>
      <w:r w:rsidRPr="0009089D">
        <w:rPr>
          <w:rFonts w:ascii="宋体" w:hAnsi="宋体" w:hint="eastAsia"/>
          <w:sz w:val="24"/>
        </w:rPr>
        <w:tab/>
        <w:t>B、安全的三要素中包含完整性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C、可以做到绝对的安全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D、网络安全是信息安全的子集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213、以下属于4A策略管理模块可以管理的为（C）。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A、访问控制策略    </w:t>
      </w:r>
      <w:r w:rsidRPr="0009089D">
        <w:rPr>
          <w:rFonts w:ascii="宋体" w:hAnsi="宋体" w:hint="eastAsia"/>
          <w:sz w:val="24"/>
        </w:rPr>
        <w:tab/>
      </w:r>
      <w:r w:rsidRPr="0009089D">
        <w:rPr>
          <w:rFonts w:ascii="宋体" w:hAnsi="宋体" w:hint="eastAsia"/>
          <w:sz w:val="24"/>
        </w:rPr>
        <w:tab/>
        <w:t xml:space="preserve">B、信息加密策略    </w:t>
      </w:r>
      <w:r w:rsidRPr="0009089D">
        <w:rPr>
          <w:rFonts w:ascii="宋体" w:hAnsi="宋体" w:hint="eastAsia"/>
          <w:sz w:val="24"/>
        </w:rPr>
        <w:tab/>
        <w:t xml:space="preserve">C、密码策略    </w:t>
      </w:r>
      <w:r w:rsidRPr="0009089D">
        <w:rPr>
          <w:rFonts w:ascii="宋体" w:hAnsi="宋体" w:hint="eastAsia"/>
          <w:sz w:val="24"/>
        </w:rPr>
        <w:tab/>
        <w:t>D、防火墙策略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214、最早研究计算机网络的目的是什么？（B）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A、共享硬盘空间、打印机等设备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B、共享计算资源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C、直接的个人通信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D、大量的数据交换</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215、防火墙截取内网主机与外网通信，由防火墙本身完成与外网主机通信，然后把结果传回给内网主机，这种技术称为（C）。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A、内容过滤   </w:t>
      </w:r>
      <w:r w:rsidRPr="0009089D">
        <w:rPr>
          <w:rFonts w:ascii="宋体" w:hAnsi="宋体" w:hint="eastAsia"/>
          <w:sz w:val="24"/>
        </w:rPr>
        <w:tab/>
      </w:r>
      <w:r w:rsidRPr="0009089D">
        <w:rPr>
          <w:rFonts w:ascii="宋体" w:hAnsi="宋体" w:hint="eastAsia"/>
          <w:sz w:val="24"/>
        </w:rPr>
        <w:tab/>
        <w:t xml:space="preserve"> B、地址转换    </w:t>
      </w:r>
      <w:r w:rsidRPr="0009089D">
        <w:rPr>
          <w:rFonts w:ascii="宋体" w:hAnsi="宋体" w:hint="eastAsia"/>
          <w:sz w:val="24"/>
        </w:rPr>
        <w:tab/>
      </w:r>
      <w:r w:rsidRPr="0009089D">
        <w:rPr>
          <w:rFonts w:ascii="宋体" w:hAnsi="宋体" w:hint="eastAsia"/>
          <w:sz w:val="24"/>
        </w:rPr>
        <w:tab/>
        <w:t xml:space="preserve">C、透明代理    </w:t>
      </w:r>
      <w:r w:rsidRPr="0009089D">
        <w:rPr>
          <w:rFonts w:ascii="宋体" w:hAnsi="宋体" w:hint="eastAsia"/>
          <w:sz w:val="24"/>
        </w:rPr>
        <w:tab/>
      </w:r>
      <w:r w:rsidRPr="0009089D">
        <w:rPr>
          <w:rFonts w:ascii="宋体" w:hAnsi="宋体" w:hint="eastAsia"/>
          <w:sz w:val="24"/>
        </w:rPr>
        <w:tab/>
        <w:t>D、内容中转</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216、可以通过哪种安全产品划分网络结构，管理和控制内部和外部通讯（A）。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A、防火墙   </w:t>
      </w:r>
      <w:r w:rsidRPr="0009089D">
        <w:rPr>
          <w:rFonts w:ascii="宋体" w:hAnsi="宋体" w:hint="eastAsia"/>
          <w:sz w:val="24"/>
        </w:rPr>
        <w:tab/>
      </w:r>
      <w:r w:rsidRPr="0009089D">
        <w:rPr>
          <w:rFonts w:ascii="宋体" w:hAnsi="宋体" w:hint="eastAsia"/>
          <w:sz w:val="24"/>
        </w:rPr>
        <w:tab/>
        <w:t xml:space="preserve"> B、CA中心    </w:t>
      </w:r>
      <w:r w:rsidRPr="0009089D">
        <w:rPr>
          <w:rFonts w:ascii="宋体" w:hAnsi="宋体" w:hint="eastAsia"/>
          <w:sz w:val="24"/>
        </w:rPr>
        <w:tab/>
      </w:r>
      <w:r w:rsidRPr="0009089D">
        <w:rPr>
          <w:rFonts w:ascii="宋体" w:hAnsi="宋体" w:hint="eastAsia"/>
          <w:sz w:val="24"/>
        </w:rPr>
        <w:tab/>
        <w:t xml:space="preserve">C、加密机    </w:t>
      </w:r>
      <w:r w:rsidRPr="0009089D">
        <w:rPr>
          <w:rFonts w:ascii="宋体" w:hAnsi="宋体" w:hint="eastAsia"/>
          <w:sz w:val="24"/>
        </w:rPr>
        <w:tab/>
      </w:r>
      <w:r w:rsidRPr="0009089D">
        <w:rPr>
          <w:rFonts w:ascii="宋体" w:hAnsi="宋体" w:hint="eastAsia"/>
          <w:sz w:val="24"/>
        </w:rPr>
        <w:tab/>
        <w:t>D、防病毒产品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217、网络隔离技术的目标是确保把有害的攻击隔离，在保证网络内部信息不外泄的前提下，完成网络间数据的安全交换。下列隔离技术中，安全性最好的是（D）。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A、多重安全网关    </w:t>
      </w:r>
      <w:r w:rsidRPr="0009089D">
        <w:rPr>
          <w:rFonts w:ascii="宋体" w:hAnsi="宋体" w:hint="eastAsia"/>
          <w:sz w:val="24"/>
        </w:rPr>
        <w:tab/>
        <w:t xml:space="preserve">B、防火墙    </w:t>
      </w:r>
      <w:r w:rsidRPr="0009089D">
        <w:rPr>
          <w:rFonts w:ascii="宋体" w:hAnsi="宋体" w:hint="eastAsia"/>
          <w:sz w:val="24"/>
        </w:rPr>
        <w:tab/>
      </w:r>
      <w:r w:rsidRPr="0009089D">
        <w:rPr>
          <w:rFonts w:ascii="宋体" w:hAnsi="宋体" w:hint="eastAsia"/>
          <w:sz w:val="24"/>
        </w:rPr>
        <w:tab/>
        <w:t xml:space="preserve">C、Vlan隔离   </w:t>
      </w:r>
      <w:r w:rsidRPr="0009089D">
        <w:rPr>
          <w:rFonts w:ascii="宋体" w:hAnsi="宋体" w:hint="eastAsia"/>
          <w:sz w:val="24"/>
        </w:rPr>
        <w:tab/>
      </w:r>
      <w:r w:rsidRPr="0009089D">
        <w:rPr>
          <w:rFonts w:ascii="宋体" w:hAnsi="宋体" w:hint="eastAsia"/>
          <w:sz w:val="24"/>
        </w:rPr>
        <w:tab/>
        <w:t xml:space="preserve"> D、物理隔离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218、下列哪项不是Tacacs+协议的特性。（A）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A、扩展记账    </w:t>
      </w:r>
      <w:r w:rsidRPr="0009089D">
        <w:rPr>
          <w:rFonts w:ascii="宋体" w:hAnsi="宋体" w:hint="eastAsia"/>
          <w:sz w:val="24"/>
        </w:rPr>
        <w:tab/>
      </w:r>
      <w:r w:rsidRPr="0009089D">
        <w:rPr>
          <w:rFonts w:ascii="宋体" w:hAnsi="宋体" w:hint="eastAsia"/>
          <w:sz w:val="24"/>
        </w:rPr>
        <w:tab/>
        <w:t xml:space="preserve">B、加密整个数据包    C、使用TCP    </w:t>
      </w:r>
      <w:r w:rsidRPr="0009089D">
        <w:rPr>
          <w:rFonts w:ascii="宋体" w:hAnsi="宋体" w:hint="eastAsia"/>
          <w:sz w:val="24"/>
        </w:rPr>
        <w:tab/>
        <w:t>D、支持多协议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219、一个数据包过滤系统被设计成只允许你要求服务的数据包进入，而过滤掉不必要的服务。这属于什么基本原则？（A）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A、最小特权    </w:t>
      </w:r>
      <w:r w:rsidRPr="0009089D">
        <w:rPr>
          <w:rFonts w:ascii="宋体" w:hAnsi="宋体" w:hint="eastAsia"/>
          <w:sz w:val="24"/>
        </w:rPr>
        <w:tab/>
      </w:r>
      <w:r w:rsidRPr="0009089D">
        <w:rPr>
          <w:rFonts w:ascii="宋体" w:hAnsi="宋体" w:hint="eastAsia"/>
          <w:sz w:val="24"/>
        </w:rPr>
        <w:tab/>
        <w:t xml:space="preserve">B、阻塞点    </w:t>
      </w:r>
      <w:r w:rsidRPr="0009089D">
        <w:rPr>
          <w:rFonts w:ascii="宋体" w:hAnsi="宋体" w:hint="eastAsia"/>
          <w:sz w:val="24"/>
        </w:rPr>
        <w:tab/>
      </w:r>
      <w:r w:rsidRPr="0009089D">
        <w:rPr>
          <w:rFonts w:ascii="宋体" w:hAnsi="宋体" w:hint="eastAsia"/>
          <w:sz w:val="24"/>
        </w:rPr>
        <w:tab/>
        <w:t xml:space="preserve">C、失效保护状态    </w:t>
      </w:r>
      <w:r w:rsidRPr="0009089D">
        <w:rPr>
          <w:rFonts w:ascii="宋体" w:hAnsi="宋体" w:hint="eastAsia"/>
          <w:sz w:val="24"/>
        </w:rPr>
        <w:tab/>
        <w:t>D、防御多样化</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220、包过滤防火墙工作的好坏关键在于？（C）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A、防火墙的质量    B、防火墙的功能    C、防火墙的过滤规则设计    D、防火墙的日志</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221、对于日常维护工作，连接路由器的协议通常使用：（B）。缺少D选项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A、TELNET，简单，容易配置    </w:t>
      </w:r>
      <w:r w:rsidRPr="0009089D">
        <w:rPr>
          <w:rFonts w:ascii="宋体" w:hAnsi="宋体" w:hint="eastAsia"/>
          <w:sz w:val="24"/>
        </w:rPr>
        <w:tab/>
      </w:r>
      <w:r w:rsidRPr="0009089D">
        <w:rPr>
          <w:rFonts w:ascii="宋体" w:hAnsi="宋体" w:hint="eastAsia"/>
          <w:sz w:val="24"/>
        </w:rPr>
        <w:tab/>
        <w:t>B、SSH &amp;SSHv2 加密算法强劲，安全性好</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 xml:space="preserve">C、TELNET配置16位长的密码，加密传输，十分安全    </w:t>
      </w:r>
      <w:r w:rsidRPr="0009089D">
        <w:rPr>
          <w:rFonts w:ascii="宋体" w:hAnsi="宋体" w:hint="eastAsia"/>
          <w:sz w:val="24"/>
        </w:rPr>
        <w:tab/>
      </w:r>
      <w:r w:rsidRPr="0009089D">
        <w:rPr>
          <w:rFonts w:ascii="宋体" w:hAnsi="宋体" w:hint="eastAsia"/>
          <w:sz w:val="24"/>
        </w:rPr>
        <w:tab/>
        <w:t>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222、BOTNET是（C）。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A、普通病毒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B、木马程序    </w:t>
      </w:r>
      <w:r w:rsidRPr="0009089D">
        <w:rPr>
          <w:rFonts w:ascii="宋体" w:hAnsi="宋体" w:hint="eastAsia"/>
          <w:sz w:val="24"/>
        </w:rPr>
        <w:tab/>
      </w:r>
      <w:r w:rsidRPr="0009089D">
        <w:rPr>
          <w:rFonts w:ascii="宋体" w:hAnsi="宋体" w:hint="eastAsia"/>
          <w:sz w:val="24"/>
        </w:rPr>
        <w:tab/>
        <w:t xml:space="preserve">C、僵尸网络    </w:t>
      </w:r>
      <w:r w:rsidRPr="0009089D">
        <w:rPr>
          <w:rFonts w:ascii="宋体" w:hAnsi="宋体" w:hint="eastAsia"/>
          <w:sz w:val="24"/>
        </w:rPr>
        <w:tab/>
      </w:r>
      <w:r w:rsidRPr="0009089D">
        <w:rPr>
          <w:rFonts w:ascii="宋体" w:hAnsi="宋体" w:hint="eastAsia"/>
          <w:sz w:val="24"/>
        </w:rPr>
        <w:tab/>
        <w:t>D、蠕虫病毒</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223、监听的可能性比较低的是（B）数据链路。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A、Ethernet    </w:t>
      </w:r>
      <w:r w:rsidRPr="0009089D">
        <w:rPr>
          <w:rFonts w:ascii="宋体" w:hAnsi="宋体" w:hint="eastAsia"/>
          <w:sz w:val="24"/>
        </w:rPr>
        <w:tab/>
      </w:r>
      <w:r w:rsidRPr="0009089D">
        <w:rPr>
          <w:rFonts w:ascii="宋体" w:hAnsi="宋体" w:hint="eastAsia"/>
          <w:sz w:val="24"/>
        </w:rPr>
        <w:tab/>
        <w:t xml:space="preserve">B、电话线    </w:t>
      </w:r>
      <w:r w:rsidRPr="0009089D">
        <w:rPr>
          <w:rFonts w:ascii="宋体" w:hAnsi="宋体" w:hint="eastAsia"/>
          <w:sz w:val="24"/>
        </w:rPr>
        <w:tab/>
      </w:r>
      <w:r w:rsidRPr="0009089D">
        <w:rPr>
          <w:rFonts w:ascii="宋体" w:hAnsi="宋体" w:hint="eastAsia"/>
          <w:sz w:val="24"/>
        </w:rPr>
        <w:tab/>
        <w:t xml:space="preserve">C、有线电视频道    </w:t>
      </w:r>
      <w:r w:rsidRPr="0009089D">
        <w:rPr>
          <w:rFonts w:ascii="宋体" w:hAnsi="宋体" w:hint="eastAsia"/>
          <w:sz w:val="24"/>
        </w:rPr>
        <w:tab/>
      </w:r>
      <w:r w:rsidRPr="0009089D">
        <w:rPr>
          <w:rFonts w:ascii="宋体" w:hAnsi="宋体" w:hint="eastAsia"/>
          <w:sz w:val="24"/>
        </w:rPr>
        <w:tab/>
        <w:t>D、无线电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224、当IPS遇到软件/硬件问题时，强制进入直通状态，以避免网络断开的技术机制称为（B）。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A、pass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B、bypass    </w:t>
      </w:r>
      <w:r w:rsidRPr="0009089D">
        <w:rPr>
          <w:rFonts w:ascii="宋体" w:hAnsi="宋体" w:hint="eastAsia"/>
          <w:sz w:val="24"/>
        </w:rPr>
        <w:tab/>
      </w:r>
      <w:r w:rsidRPr="0009089D">
        <w:rPr>
          <w:rFonts w:ascii="宋体" w:hAnsi="宋体" w:hint="eastAsia"/>
          <w:sz w:val="24"/>
        </w:rPr>
        <w:tab/>
        <w:t xml:space="preserve">C、watchdog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D、HA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225、网络环境下的security是指（A）。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A、防黑客入侵，防病毒，窃取和敌对势力攻击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B、网络具有可靠性，可防病毒，窃密和敌对势力攻击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C、网络具有可靠性，容灾性，鲁棒性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D、网络的具有防止敌对势力攻击的能力</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226、某一案例中，使用者已将无线AP的SSID广播设置为禁止，并修改了默认SSID值，但仍有未经授权的客户端接入该无线网络，这是因为（D）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A、禁止SSID广播仅在点对点的无线网络中有效</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B、未经授权客户端使用了默认SSID接入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C、无线AP开启了DHCP服务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D、封装了SSID的数据包仍然会在无线AP与客户端之间传递</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227、为了保护DNS的区域传送（zone transfer），应该配置防火墙以阻止（B）。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1.UDP</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2.TCP</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3.53</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4.52</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A、1,3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B、2,3   </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t xml:space="preserve">C、1,4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D、2,4</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228、以下不属于代理服务技术优点的是（D）。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A、可以实现身份认证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B、内部地址的屏蔽盒转换功能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C、可以实现访问控制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D、可以防范数据驱动侵袭</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229、应控制自互联网发起的会话并发连接数不超出网上营业厅设计容量的（C）。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A、60%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B、70%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C、80%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D、90%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230、TCP协议与UDP协议相比，TCP是（B），UDP是（）。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A、设置起来麻烦；很好设置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B、容易；困难</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C、面向连接的；非连接的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D、不可靠的；可靠的</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231、交换机转发以太网的数据基于：（B）。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A、交换机端口号    </w:t>
      </w:r>
      <w:r w:rsidRPr="0009089D">
        <w:rPr>
          <w:rFonts w:ascii="宋体" w:hAnsi="宋体" w:hint="eastAsia"/>
          <w:sz w:val="24"/>
        </w:rPr>
        <w:tab/>
      </w:r>
      <w:r w:rsidRPr="0009089D">
        <w:rPr>
          <w:rFonts w:ascii="宋体" w:hAnsi="宋体" w:hint="eastAsia"/>
          <w:sz w:val="24"/>
        </w:rPr>
        <w:tab/>
        <w:t xml:space="preserve">B、MAC地址    </w:t>
      </w:r>
      <w:r w:rsidRPr="0009089D">
        <w:rPr>
          <w:rFonts w:ascii="宋体" w:hAnsi="宋体" w:hint="eastAsia"/>
          <w:sz w:val="24"/>
        </w:rPr>
        <w:tab/>
      </w:r>
      <w:r w:rsidRPr="0009089D">
        <w:rPr>
          <w:rFonts w:ascii="宋体" w:hAnsi="宋体" w:hint="eastAsia"/>
          <w:sz w:val="24"/>
        </w:rPr>
        <w:tab/>
        <w:t xml:space="preserve">C、IP地址    </w:t>
      </w:r>
      <w:r w:rsidRPr="0009089D">
        <w:rPr>
          <w:rFonts w:ascii="宋体" w:hAnsi="宋体" w:hint="eastAsia"/>
          <w:sz w:val="24"/>
        </w:rPr>
        <w:tab/>
        <w:t>D、数据类别</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232、HTTP，FTP，SMTP建立在OSI模型的哪一层？（D）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A、2层-数据链路层    </w:t>
      </w:r>
      <w:r w:rsidRPr="0009089D">
        <w:rPr>
          <w:rFonts w:ascii="宋体" w:hAnsi="宋体" w:hint="eastAsia"/>
          <w:sz w:val="24"/>
        </w:rPr>
        <w:tab/>
        <w:t xml:space="preserve">B、3层-网络层   </w:t>
      </w:r>
      <w:r w:rsidRPr="0009089D">
        <w:rPr>
          <w:rFonts w:ascii="宋体" w:hAnsi="宋体" w:hint="eastAsia"/>
          <w:sz w:val="24"/>
        </w:rPr>
        <w:tab/>
        <w:t>C、4层-传输层    D、7层-应用层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233、网络安全的基本属性是（D）。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A、机密性    </w:t>
      </w:r>
      <w:r w:rsidRPr="0009089D">
        <w:rPr>
          <w:rFonts w:ascii="宋体" w:hAnsi="宋体" w:hint="eastAsia"/>
          <w:sz w:val="24"/>
        </w:rPr>
        <w:tab/>
      </w:r>
      <w:r w:rsidRPr="0009089D">
        <w:rPr>
          <w:rFonts w:ascii="宋体" w:hAnsi="宋体" w:hint="eastAsia"/>
          <w:sz w:val="24"/>
        </w:rPr>
        <w:tab/>
        <w:t xml:space="preserve">B、可用性    </w:t>
      </w:r>
      <w:r w:rsidRPr="0009089D">
        <w:rPr>
          <w:rFonts w:ascii="宋体" w:hAnsi="宋体" w:hint="eastAsia"/>
          <w:sz w:val="24"/>
        </w:rPr>
        <w:tab/>
      </w:r>
      <w:r w:rsidRPr="0009089D">
        <w:rPr>
          <w:rFonts w:ascii="宋体" w:hAnsi="宋体" w:hint="eastAsia"/>
          <w:sz w:val="24"/>
        </w:rPr>
        <w:tab/>
        <w:t xml:space="preserve">C、完整性    </w:t>
      </w:r>
      <w:r w:rsidRPr="0009089D">
        <w:rPr>
          <w:rFonts w:ascii="宋体" w:hAnsi="宋体" w:hint="eastAsia"/>
          <w:sz w:val="24"/>
        </w:rPr>
        <w:tab/>
      </w:r>
      <w:r w:rsidRPr="0009089D">
        <w:rPr>
          <w:rFonts w:ascii="宋体" w:hAnsi="宋体" w:hint="eastAsia"/>
          <w:sz w:val="24"/>
        </w:rPr>
        <w:tab/>
        <w:t>D、以上都是</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234、网络安全的主要目的是保护一个组织的信息资产的（A）。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A、机密性、完整性、可用性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B、参照性、可用性、机密性、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C、可用性、完整性、参照性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D、完整性、机密性、参照性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235、DBS是采用了数据库技术的计算机系统。DBS是一个集合体，包含数据库、计算机硬件、软件和（C）。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A、系统分析员    </w:t>
      </w:r>
      <w:r w:rsidRPr="0009089D">
        <w:rPr>
          <w:rFonts w:ascii="宋体" w:hAnsi="宋体" w:hint="eastAsia"/>
          <w:sz w:val="24"/>
        </w:rPr>
        <w:tab/>
      </w:r>
      <w:r w:rsidRPr="0009089D">
        <w:rPr>
          <w:rFonts w:ascii="宋体" w:hAnsi="宋体" w:hint="eastAsia"/>
          <w:sz w:val="24"/>
        </w:rPr>
        <w:tab/>
        <w:t xml:space="preserve">B、程序员    </w:t>
      </w:r>
      <w:r w:rsidRPr="0009089D">
        <w:rPr>
          <w:rFonts w:ascii="宋体" w:hAnsi="宋体" w:hint="eastAsia"/>
          <w:sz w:val="24"/>
        </w:rPr>
        <w:tab/>
        <w:t xml:space="preserve">C、数据库管理员    </w:t>
      </w:r>
      <w:r w:rsidRPr="0009089D">
        <w:rPr>
          <w:rFonts w:ascii="宋体" w:hAnsi="宋体" w:hint="eastAsia"/>
          <w:sz w:val="24"/>
        </w:rPr>
        <w:tab/>
      </w:r>
      <w:r w:rsidRPr="0009089D">
        <w:rPr>
          <w:rFonts w:ascii="宋体" w:hAnsi="宋体" w:hint="eastAsia"/>
          <w:sz w:val="24"/>
        </w:rPr>
        <w:tab/>
        <w:t>D、操作员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236、MySQL -h host -u user -p password命令的含义如下，哪些事正确的？（D）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A、-h后为host为对方主机名或IP地址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B、-u后为数据库用户名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C、-p后为密码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D、以上都对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237、Oracle当连接远程数据库或其它服务时，可以指定网络服务名，Oracle9i支持5中命名方法，请选择错误的选项。（D）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A、本地命名和目录命名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B、Oracle名称（Oracle Names）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C、主机命名和外部命名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D、DNS和内部命名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238、Oracle的数据库监听器（LISTENER）的默认通讯端口是？（A）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A、TCP 1521    </w:t>
      </w:r>
      <w:r w:rsidRPr="0009089D">
        <w:rPr>
          <w:rFonts w:ascii="宋体" w:hAnsi="宋体" w:hint="eastAsia"/>
          <w:sz w:val="24"/>
        </w:rPr>
        <w:tab/>
      </w:r>
      <w:r w:rsidRPr="0009089D">
        <w:rPr>
          <w:rFonts w:ascii="宋体" w:hAnsi="宋体" w:hint="eastAsia"/>
          <w:sz w:val="24"/>
        </w:rPr>
        <w:tab/>
        <w:t xml:space="preserve">B、TCP 1025    </w:t>
      </w:r>
      <w:r w:rsidRPr="0009089D">
        <w:rPr>
          <w:rFonts w:ascii="宋体" w:hAnsi="宋体" w:hint="eastAsia"/>
          <w:sz w:val="24"/>
        </w:rPr>
        <w:tab/>
      </w:r>
      <w:r w:rsidRPr="0009089D">
        <w:rPr>
          <w:rFonts w:ascii="宋体" w:hAnsi="宋体" w:hint="eastAsia"/>
          <w:sz w:val="24"/>
        </w:rPr>
        <w:tab/>
        <w:t xml:space="preserve">C、TCP 1251    </w:t>
      </w:r>
      <w:r w:rsidRPr="0009089D">
        <w:rPr>
          <w:rFonts w:ascii="宋体" w:hAnsi="宋体" w:hint="eastAsia"/>
          <w:sz w:val="24"/>
        </w:rPr>
        <w:tab/>
      </w:r>
      <w:r w:rsidRPr="0009089D">
        <w:rPr>
          <w:rFonts w:ascii="宋体" w:hAnsi="宋体" w:hint="eastAsia"/>
          <w:sz w:val="24"/>
        </w:rPr>
        <w:tab/>
        <w:t>D、TCP 1433</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239、Oracle默认的用户名密码为（A）。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A、Scote/tiger    </w:t>
      </w:r>
      <w:r w:rsidRPr="0009089D">
        <w:rPr>
          <w:rFonts w:ascii="宋体" w:hAnsi="宋体" w:hint="eastAsia"/>
          <w:sz w:val="24"/>
        </w:rPr>
        <w:tab/>
        <w:t xml:space="preserve">B、root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C、null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D、rootroot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240、Oracle数据库中，物理磁盘资源包括哪些（D）。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A、控制文件    </w:t>
      </w:r>
      <w:r w:rsidRPr="0009089D">
        <w:rPr>
          <w:rFonts w:ascii="宋体" w:hAnsi="宋体" w:hint="eastAsia"/>
          <w:sz w:val="24"/>
        </w:rPr>
        <w:tab/>
      </w:r>
      <w:r w:rsidRPr="0009089D">
        <w:rPr>
          <w:rFonts w:ascii="宋体" w:hAnsi="宋体" w:hint="eastAsia"/>
          <w:sz w:val="24"/>
        </w:rPr>
        <w:tab/>
        <w:t xml:space="preserve">B、重做日志文件    </w:t>
      </w:r>
      <w:r w:rsidRPr="0009089D">
        <w:rPr>
          <w:rFonts w:ascii="宋体" w:hAnsi="宋体" w:hint="eastAsia"/>
          <w:sz w:val="24"/>
        </w:rPr>
        <w:tab/>
      </w:r>
      <w:r w:rsidRPr="0009089D">
        <w:rPr>
          <w:rFonts w:ascii="宋体" w:hAnsi="宋体" w:hint="eastAsia"/>
          <w:sz w:val="24"/>
        </w:rPr>
        <w:tab/>
        <w:t xml:space="preserve">C、数据文件    </w:t>
      </w:r>
      <w:r w:rsidRPr="0009089D">
        <w:rPr>
          <w:rFonts w:ascii="宋体" w:hAnsi="宋体" w:hint="eastAsia"/>
          <w:sz w:val="24"/>
        </w:rPr>
        <w:tab/>
      </w:r>
      <w:r w:rsidRPr="0009089D">
        <w:rPr>
          <w:rFonts w:ascii="宋体" w:hAnsi="宋体" w:hint="eastAsia"/>
          <w:sz w:val="24"/>
        </w:rPr>
        <w:tab/>
        <w:t>D、以上都是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241、Oracle中启用审计后，查看审计信息的语句是下面哪一个？（C）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A、select * from SYS.AUDIT$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B、select * from syslogins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C、select * from SYS.AUD$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D、AUDIT SESSION</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242、SMTP的端口？（A）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A、25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B、23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C、22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D、21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243、SQL Server的登录账户信息保存在哪个数据库中？（C）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A、model    </w:t>
      </w:r>
      <w:r w:rsidRPr="0009089D">
        <w:rPr>
          <w:rFonts w:ascii="宋体" w:hAnsi="宋体" w:hint="eastAsia"/>
          <w:sz w:val="24"/>
        </w:rPr>
        <w:tab/>
      </w:r>
      <w:r w:rsidRPr="0009089D">
        <w:rPr>
          <w:rFonts w:ascii="宋体" w:hAnsi="宋体" w:hint="eastAsia"/>
          <w:sz w:val="24"/>
        </w:rPr>
        <w:tab/>
        <w:t xml:space="preserve">B、msdb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C、master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D、tempdb</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244、SQL Sever的默认DBA账号是什么？（B）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A、administrator    </w:t>
      </w:r>
      <w:r w:rsidRPr="0009089D">
        <w:rPr>
          <w:rFonts w:ascii="宋体" w:hAnsi="宋体" w:hint="eastAsia"/>
          <w:sz w:val="24"/>
        </w:rPr>
        <w:tab/>
        <w:t xml:space="preserve">B、sa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C、root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D、SYSTEM</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245、SQL Sever的默认通讯端口有哪些？（B）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A、TCP 1025   </w:t>
      </w:r>
      <w:r w:rsidRPr="0009089D">
        <w:rPr>
          <w:rFonts w:ascii="宋体" w:hAnsi="宋体" w:hint="eastAsia"/>
          <w:sz w:val="24"/>
        </w:rPr>
        <w:tab/>
        <w:t xml:space="preserve">B、TCP 1433   </w:t>
      </w:r>
      <w:r w:rsidRPr="0009089D">
        <w:rPr>
          <w:rFonts w:ascii="宋体" w:hAnsi="宋体" w:hint="eastAsia"/>
          <w:sz w:val="24"/>
        </w:rPr>
        <w:tab/>
        <w:t xml:space="preserve"> C、UDP 1434    D、TCP 14333    E、TCP 445</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246、SQL Sever中可以使用哪个存储过程调用操作系统命令，添加系统账号？（B）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A、xp_dirtree    </w:t>
      </w:r>
      <w:r w:rsidRPr="0009089D">
        <w:rPr>
          <w:rFonts w:ascii="宋体" w:hAnsi="宋体" w:hint="eastAsia"/>
          <w:sz w:val="24"/>
        </w:rPr>
        <w:tab/>
        <w:t xml:space="preserve">B、xp_cmdshell    </w:t>
      </w:r>
      <w:r w:rsidRPr="0009089D">
        <w:rPr>
          <w:rFonts w:ascii="宋体" w:hAnsi="宋体" w:hint="eastAsia"/>
          <w:sz w:val="24"/>
        </w:rPr>
        <w:tab/>
        <w:t xml:space="preserve">C、xp_cmdshell    </w:t>
      </w:r>
      <w:r w:rsidRPr="0009089D">
        <w:rPr>
          <w:rFonts w:ascii="宋体" w:hAnsi="宋体" w:hint="eastAsia"/>
          <w:sz w:val="24"/>
        </w:rPr>
        <w:tab/>
        <w:t>D、xpdeletekey</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247、SQL Sever中下面哪个存储过程可以执行系统命令？（C）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A、xp_regread    B、xp_command    </w:t>
      </w:r>
      <w:r w:rsidRPr="0009089D">
        <w:rPr>
          <w:rFonts w:ascii="宋体" w:hAnsi="宋体" w:hint="eastAsia"/>
          <w:sz w:val="24"/>
        </w:rPr>
        <w:tab/>
        <w:t xml:space="preserve">C、xp_cmdshell    </w:t>
      </w:r>
      <w:r w:rsidRPr="0009089D">
        <w:rPr>
          <w:rFonts w:ascii="宋体" w:hAnsi="宋体" w:hint="eastAsia"/>
          <w:sz w:val="24"/>
        </w:rPr>
        <w:tab/>
        <w:t>D、sp_password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248、SQL的全局约束是指基于元祖的检查子句和（C）。</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 xml:space="preserve">A、非空值约束    B、域约束子句   </w:t>
      </w:r>
      <w:r w:rsidRPr="0009089D">
        <w:rPr>
          <w:rFonts w:ascii="宋体" w:hAnsi="宋体" w:hint="eastAsia"/>
          <w:sz w:val="24"/>
        </w:rPr>
        <w:tab/>
        <w:t xml:space="preserve">C、断言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D、外键子句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249、SQL数据库使用以下哪种组件来保存真实的数据？（C）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A、Schemas    </w:t>
      </w:r>
      <w:r w:rsidRPr="0009089D">
        <w:rPr>
          <w:rFonts w:ascii="宋体" w:hAnsi="宋体" w:hint="eastAsia"/>
          <w:sz w:val="24"/>
        </w:rPr>
        <w:tab/>
        <w:t xml:space="preserve">B、Subschemas    </w:t>
      </w:r>
      <w:r w:rsidRPr="0009089D">
        <w:rPr>
          <w:rFonts w:ascii="宋体" w:hAnsi="宋体" w:hint="eastAsia"/>
          <w:sz w:val="24"/>
        </w:rPr>
        <w:tab/>
        <w:t xml:space="preserve">C、Tables    </w:t>
      </w:r>
      <w:r w:rsidRPr="0009089D">
        <w:rPr>
          <w:rFonts w:ascii="宋体" w:hAnsi="宋体" w:hint="eastAsia"/>
          <w:sz w:val="24"/>
        </w:rPr>
        <w:tab/>
      </w:r>
      <w:r w:rsidRPr="0009089D">
        <w:rPr>
          <w:rFonts w:ascii="宋体" w:hAnsi="宋体" w:hint="eastAsia"/>
          <w:sz w:val="24"/>
        </w:rPr>
        <w:tab/>
        <w:t>D、Views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250、SQL语句中，彻底删除一个表的命令是（B）。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A、delete    </w:t>
      </w:r>
      <w:r w:rsidRPr="0009089D">
        <w:rPr>
          <w:rFonts w:ascii="宋体" w:hAnsi="宋体" w:hint="eastAsia"/>
          <w:sz w:val="24"/>
        </w:rPr>
        <w:tab/>
        <w:t xml:space="preserve">B、drop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C、clear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D、remore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251、SQL语言可以（B）在宿主语言中使用，也可以独立地交互式使用。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A、-极速</w:t>
      </w:r>
      <w:r w:rsidRPr="0009089D">
        <w:rPr>
          <w:rFonts w:ascii="宋体" w:hAnsi="宋体" w:hint="eastAsia"/>
          <w:sz w:val="24"/>
        </w:rPr>
        <w:tab/>
      </w:r>
      <w:r w:rsidRPr="0009089D">
        <w:rPr>
          <w:rFonts w:ascii="宋体" w:hAnsi="宋体" w:hint="eastAsia"/>
          <w:sz w:val="24"/>
        </w:rPr>
        <w:tab/>
        <w:t>B、-嵌入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C、-混合</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D、-并行</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252、SSL安全套接字协议所用的端口是（B）。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A、80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B、443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C、1433</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D、3389</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253、不属于数据库加密方式的是（D）。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A、库外加密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B、库内加密</w:t>
      </w:r>
      <w:r w:rsidRPr="0009089D">
        <w:rPr>
          <w:rFonts w:ascii="宋体" w:hAnsi="宋体" w:hint="eastAsia"/>
          <w:sz w:val="24"/>
        </w:rPr>
        <w:tab/>
      </w:r>
      <w:r w:rsidRPr="0009089D">
        <w:rPr>
          <w:rFonts w:ascii="宋体" w:hAnsi="宋体" w:hint="eastAsia"/>
          <w:sz w:val="24"/>
        </w:rPr>
        <w:tab/>
        <w:t>C、硬件/软件加密</w:t>
      </w:r>
      <w:r w:rsidRPr="0009089D">
        <w:rPr>
          <w:rFonts w:ascii="宋体" w:hAnsi="宋体" w:hint="eastAsia"/>
          <w:sz w:val="24"/>
        </w:rPr>
        <w:tab/>
      </w:r>
      <w:r w:rsidRPr="0009089D">
        <w:rPr>
          <w:rFonts w:ascii="宋体" w:hAnsi="宋体" w:hint="eastAsia"/>
          <w:sz w:val="24"/>
        </w:rPr>
        <w:tab/>
        <w:t>D、专用加密中间件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254、测试数据库一个月程序主要应对的风险是（B）。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A、非授权用户执行“ROLLBACK”命令</w:t>
      </w:r>
      <w:r w:rsidRPr="0009089D">
        <w:rPr>
          <w:rFonts w:ascii="宋体" w:hAnsi="宋体" w:hint="eastAsia"/>
          <w:sz w:val="24"/>
        </w:rPr>
        <w:tab/>
        <w:t>B、非授权用户执行“COMMIT”命令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C、非授权用户执行“ROLLRORWARD”命令</w:t>
      </w:r>
      <w:r w:rsidRPr="0009089D">
        <w:rPr>
          <w:rFonts w:ascii="宋体" w:hAnsi="宋体" w:hint="eastAsia"/>
          <w:sz w:val="24"/>
        </w:rPr>
        <w:tab/>
        <w:t>D、非授权用户修改数据库中的行</w:t>
      </w:r>
    </w:p>
    <w:p w:rsidR="004C0968" w:rsidRPr="0009089D" w:rsidRDefault="004C0968" w:rsidP="0009089D">
      <w:pPr>
        <w:spacing w:line="360" w:lineRule="auto"/>
        <w:jc w:val="left"/>
        <w:rPr>
          <w:rFonts w:ascii="宋体" w:hAnsi="宋体"/>
          <w:b/>
          <w:sz w:val="24"/>
        </w:rPr>
      </w:pPr>
      <w:r w:rsidRPr="0009089D">
        <w:rPr>
          <w:rFonts w:ascii="宋体" w:hAnsi="宋体" w:hint="eastAsia"/>
          <w:b/>
          <w:sz w:val="24"/>
        </w:rPr>
        <w:t>255、查看Oracle  8i及更高版本数据库的版本信息的命令是（C）。----缺少CD选项</w:t>
      </w:r>
    </w:p>
    <w:p w:rsidR="004C0968" w:rsidRPr="0009089D" w:rsidRDefault="004C0968" w:rsidP="0009089D">
      <w:pPr>
        <w:spacing w:line="360" w:lineRule="auto"/>
        <w:ind w:firstLine="420"/>
        <w:jc w:val="left"/>
        <w:rPr>
          <w:rFonts w:ascii="宋体" w:hAnsi="宋体"/>
          <w:b/>
          <w:sz w:val="24"/>
        </w:rPr>
      </w:pPr>
      <w:r w:rsidRPr="0009089D">
        <w:rPr>
          <w:rFonts w:ascii="宋体" w:hAnsi="宋体" w:hint="eastAsia"/>
          <w:b/>
          <w:sz w:val="24"/>
        </w:rPr>
        <w:t>A、cd $Oracle_HOME/orainst</w:t>
      </w:r>
      <w:r w:rsidRPr="0009089D">
        <w:rPr>
          <w:rFonts w:ascii="宋体" w:hAnsi="宋体" w:hint="eastAsia"/>
          <w:b/>
          <w:sz w:val="24"/>
        </w:rPr>
        <w:tab/>
        <w:t>B、C-cd $Oracle_HIME/orainst</w:t>
      </w:r>
      <w:r w:rsidRPr="0009089D">
        <w:rPr>
          <w:rFonts w:ascii="宋体" w:hAnsi="宋体" w:hint="eastAsia"/>
          <w:b/>
          <w:sz w:val="24"/>
        </w:rPr>
        <w:tab/>
      </w:r>
      <w:r w:rsidRPr="0009089D">
        <w:rPr>
          <w:rFonts w:ascii="宋体" w:hAnsi="宋体" w:hint="eastAsia"/>
          <w:b/>
          <w:sz w:val="24"/>
        </w:rPr>
        <w:tab/>
        <w:t>C、</w:t>
      </w:r>
      <w:r w:rsidRPr="0009089D">
        <w:rPr>
          <w:rFonts w:ascii="宋体" w:hAnsi="宋体" w:hint="eastAsia"/>
          <w:b/>
          <w:sz w:val="24"/>
        </w:rPr>
        <w:tab/>
      </w:r>
      <w:r w:rsidRPr="0009089D">
        <w:rPr>
          <w:rFonts w:ascii="宋体" w:hAnsi="宋体" w:hint="eastAsia"/>
          <w:b/>
          <w:sz w:val="24"/>
        </w:rPr>
        <w:tab/>
        <w:t>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256、从安全的角度来看，运行哪一项起到第一道防线的作用？（C）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A、远端服务器</w:t>
      </w:r>
      <w:r w:rsidRPr="0009089D">
        <w:rPr>
          <w:rFonts w:ascii="宋体" w:hAnsi="宋体" w:hint="eastAsia"/>
          <w:sz w:val="24"/>
        </w:rPr>
        <w:tab/>
        <w:t xml:space="preserve"> B、WEB服务器</w:t>
      </w:r>
      <w:r w:rsidRPr="0009089D">
        <w:rPr>
          <w:rFonts w:ascii="宋体" w:hAnsi="宋体" w:hint="eastAsia"/>
          <w:sz w:val="24"/>
        </w:rPr>
        <w:tab/>
      </w:r>
      <w:r w:rsidRPr="0009089D">
        <w:rPr>
          <w:rFonts w:ascii="宋体" w:hAnsi="宋体" w:hint="eastAsia"/>
          <w:sz w:val="24"/>
        </w:rPr>
        <w:tab/>
        <w:t>C、防火墙</w:t>
      </w:r>
      <w:r w:rsidRPr="0009089D">
        <w:rPr>
          <w:rFonts w:ascii="宋体" w:hAnsi="宋体" w:hint="eastAsia"/>
          <w:sz w:val="24"/>
        </w:rPr>
        <w:tab/>
      </w:r>
      <w:r w:rsidRPr="0009089D">
        <w:rPr>
          <w:rFonts w:ascii="宋体" w:hAnsi="宋体" w:hint="eastAsia"/>
          <w:sz w:val="24"/>
        </w:rPr>
        <w:tab/>
        <w:t>D、使用安全shell程序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257、从下列数据库分割条件中，选出用于抵御跟踪器攻击和抵御对线性系统攻击的一项。（B）。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A、每个分割区G有g=|G|记录，其中g=0或g&gt;=n，且g为偶数，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B、记录必须成对地加入G或从G中删除</w:t>
      </w:r>
    </w:p>
    <w:p w:rsidR="004C0968" w:rsidRPr="0009089D" w:rsidRDefault="004C0968" w:rsidP="0009089D">
      <w:pPr>
        <w:spacing w:line="360" w:lineRule="auto"/>
        <w:ind w:leftChars="50" w:left="105" w:firstLine="315"/>
        <w:jc w:val="left"/>
        <w:rPr>
          <w:rFonts w:ascii="宋体" w:hAnsi="宋体"/>
          <w:sz w:val="24"/>
        </w:rPr>
      </w:pPr>
      <w:r w:rsidRPr="0009089D">
        <w:rPr>
          <w:rFonts w:ascii="宋体" w:hAnsi="宋体" w:hint="eastAsia"/>
          <w:sz w:val="24"/>
        </w:rPr>
        <w:t>C、查询集虚报口各个分割区，如果查询含有一个以上记录的统计信息是从m各分割区G1，G2，</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Gm中每一个分割区而来的，则统计信息g（G1VG2V</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VGm）是允许发布</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D、记录必须不对地加入G或从G中删除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258、单个用户使用的数据库视图的描述为（A）。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A、外模式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B、概念模式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C、内模式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D、存储模式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259、对于IIS日志记录，推荐使用什么文件格式？（D）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A、Microsoft</w:t>
      </w:r>
      <w:r w:rsidRPr="0009089D">
        <w:rPr>
          <w:rFonts w:ascii="宋体" w:hAnsi="宋体" w:hint="eastAsia"/>
          <w:sz w:val="24"/>
        </w:rPr>
        <w:tab/>
        <w:t xml:space="preserve"> IIS日志文件格式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B、NCSA公用日志文件格式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C、ODBC日志记录格式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D、W3C扩展日志文件格式</w:t>
      </w:r>
    </w:p>
    <w:p w:rsidR="004C0968" w:rsidRPr="0009089D" w:rsidRDefault="004C0968" w:rsidP="0009089D">
      <w:pPr>
        <w:spacing w:line="360" w:lineRule="auto"/>
        <w:jc w:val="left"/>
        <w:rPr>
          <w:rFonts w:ascii="宋体" w:hAnsi="宋体"/>
          <w:b/>
          <w:sz w:val="24"/>
        </w:rPr>
      </w:pPr>
      <w:r w:rsidRPr="0009089D">
        <w:rPr>
          <w:rFonts w:ascii="宋体" w:hAnsi="宋体" w:hint="eastAsia"/>
          <w:b/>
          <w:sz w:val="24"/>
        </w:rPr>
        <w:t>260、对于IIS日志文件的存放目录，下列哪项设置是最好的？（D）----缺少D选型</w:t>
      </w:r>
    </w:p>
    <w:p w:rsidR="004C0968" w:rsidRPr="0009089D" w:rsidRDefault="004C0968" w:rsidP="0009089D">
      <w:pPr>
        <w:spacing w:line="360" w:lineRule="auto"/>
        <w:ind w:firstLine="420"/>
        <w:jc w:val="left"/>
        <w:rPr>
          <w:rFonts w:ascii="宋体" w:hAnsi="宋体"/>
          <w:b/>
          <w:sz w:val="24"/>
        </w:rPr>
      </w:pPr>
      <w:r w:rsidRPr="0009089D">
        <w:rPr>
          <w:rFonts w:ascii="宋体" w:hAnsi="宋体" w:hint="eastAsia"/>
          <w:b/>
          <w:sz w:val="24"/>
        </w:rPr>
        <w:t>A、%WinDir%\System32\LogFiles</w:t>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t>B、C:\Inetpub\wwwroot\LogFiles</w:t>
      </w:r>
    </w:p>
    <w:p w:rsidR="004C0968" w:rsidRPr="0009089D" w:rsidRDefault="004C0968" w:rsidP="0009089D">
      <w:pPr>
        <w:spacing w:line="360" w:lineRule="auto"/>
        <w:ind w:firstLine="420"/>
        <w:jc w:val="left"/>
        <w:rPr>
          <w:rFonts w:ascii="宋体" w:hAnsi="宋体"/>
          <w:b/>
          <w:sz w:val="24"/>
        </w:rPr>
      </w:pPr>
      <w:r w:rsidRPr="0009089D">
        <w:rPr>
          <w:rFonts w:ascii="宋体" w:hAnsi="宋体" w:hint="eastAsia"/>
          <w:b/>
          <w:sz w:val="24"/>
        </w:rPr>
        <w:t>C、C:\LogFiles..)-F:\LogFiles</w:t>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t>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261、对于IIS日志文件的访问权限，下列哪些设置是正确的？（D）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A、SYSTEM（完全控制）Administrator（完全控制）Users（修改）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B、SYSTEM（完全控制）Administrator（完全控制）Everyone（读取和运行）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C、SYSTEM（完全控制）Administrator（完全控制）Inernet来宾账户（读取和运行）</w:t>
      </w:r>
      <w:r w:rsidRPr="0009089D">
        <w:rPr>
          <w:rFonts w:ascii="宋体" w:hAnsi="宋体" w:hint="eastAsia"/>
          <w:sz w:val="24"/>
        </w:rPr>
        <w:tab/>
      </w:r>
      <w:r w:rsidRPr="0009089D">
        <w:rPr>
          <w:rFonts w:ascii="宋体" w:hAnsi="宋体" w:hint="eastAsia"/>
          <w:sz w:val="24"/>
        </w:rPr>
        <w:tab/>
        <w:t>D、SYSTEM（完全控制）Administrator（完全控制）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262、对于数据库的描述一下哪项说法是正确的？（A）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A、数据和一系列规则的集合</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B、一种存储数据的软件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C、一种存储数据的硬件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D、是存放人量数据的软件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263、攻击者可能利用不必要的extproc外部程序调用功能获取对系统的控制权，威胁系统安全。关闭Extproc功能需要修改TNSNAMES.ORA和LISTENER.ORA文件删除一下条目，其中有一个错误的请选择出来（A）。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A、sys_ertproc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B、icache_extproc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C、PLSExtproc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D、extproc</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264、关系数据库中，实现实体之间的联系是通过表与表之间的（D）。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A、公共索引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B、公共存储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C、公共元组</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D、公共属性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265、关系型数据库技术的特征由一下哪些元素确定的？（A）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A、行和列</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B、节点和分支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C、Blocks和Arrows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D、父类和子类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266、关于WEB应用软件系统安全，说法正确的是（D）？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A、Web应用软件的安全性仅仅与WEB应用软件本身的开发有关</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B、系统的安全漏洞属于系统的缺陷，但安全漏洞的检测不属于测试的范畴</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C、黑客的攻击主要是利用黑客本身发现的新漏洞</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D、以任何违反安全规定的方式使用系统都属于入侵</w:t>
      </w:r>
    </w:p>
    <w:p w:rsidR="004C0968" w:rsidRPr="0009089D" w:rsidRDefault="004C0968" w:rsidP="0009089D">
      <w:pPr>
        <w:spacing w:line="360" w:lineRule="auto"/>
        <w:ind w:left="360" w:hangingChars="150" w:hanging="360"/>
        <w:jc w:val="left"/>
        <w:rPr>
          <w:rFonts w:ascii="宋体" w:hAnsi="宋体"/>
          <w:sz w:val="24"/>
        </w:rPr>
      </w:pPr>
      <w:r w:rsidRPr="0009089D">
        <w:rPr>
          <w:rFonts w:ascii="宋体" w:hAnsi="宋体" w:hint="eastAsia"/>
          <w:sz w:val="24"/>
        </w:rPr>
        <w:t>267、目前数据大集中是我国重要的大型分布式信息系统建设和发展的趋势，数据大集中就是将数据集中存储和管理，为业务信息系统的运行搭建了统一的数据平台，对这种做法认识正确的是（D）？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A、数据库系统庞大会提供管理成本</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B、数据库系统庞大会降低管理效率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C、数据的集中会降低风险的可控性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D、数据的集中会造成风险的集中</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268、哪一个是PKI体系中用以对证书进行访问的协议（B）？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A、SSL</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B、LDAP</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C、CA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D、IKE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269、如果一个SQL Server数据库维护人员，需要具有建立测试性的数据库的权限，那么应该指派给他哪个权限（A）？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A、Database  Creators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B、System  Administrators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C、Server  Administrators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D、Security   Adiministrators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270、如果以Apache 为WWW服务器，（C）是最重要的配置文件。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A、access.conf</w:t>
      </w:r>
      <w:r w:rsidRPr="0009089D">
        <w:rPr>
          <w:rFonts w:ascii="宋体" w:hAnsi="宋体" w:hint="eastAsia"/>
          <w:sz w:val="24"/>
        </w:rPr>
        <w:tab/>
      </w:r>
      <w:r w:rsidRPr="0009089D">
        <w:rPr>
          <w:rFonts w:ascii="宋体" w:hAnsi="宋体" w:hint="eastAsia"/>
          <w:sz w:val="24"/>
        </w:rPr>
        <w:tab/>
        <w:t>B、srm.cong</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C、httpd.conf</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D、mime.types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271、若有多个Oracle数据需要进行集中管理，那么对sysdba的管理最好选择哪种认证方式（B）？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A、系统认证</w:t>
      </w:r>
      <w:r w:rsidRPr="0009089D">
        <w:rPr>
          <w:rFonts w:ascii="宋体" w:hAnsi="宋体" w:hint="eastAsia"/>
          <w:sz w:val="24"/>
        </w:rPr>
        <w:tab/>
      </w:r>
      <w:r w:rsidRPr="0009089D">
        <w:rPr>
          <w:rFonts w:ascii="宋体" w:hAnsi="宋体" w:hint="eastAsia"/>
          <w:sz w:val="24"/>
        </w:rPr>
        <w:tab/>
        <w:t>B、password文件认证方式</w:t>
      </w:r>
      <w:r w:rsidRPr="0009089D">
        <w:rPr>
          <w:rFonts w:ascii="宋体" w:hAnsi="宋体" w:hint="eastAsia"/>
          <w:sz w:val="24"/>
        </w:rPr>
        <w:tab/>
      </w:r>
      <w:r w:rsidRPr="0009089D">
        <w:rPr>
          <w:rFonts w:ascii="宋体" w:hAnsi="宋体" w:hint="eastAsia"/>
          <w:sz w:val="24"/>
        </w:rPr>
        <w:tab/>
        <w:t>C、域认证方式</w:t>
      </w:r>
      <w:r w:rsidRPr="0009089D">
        <w:rPr>
          <w:rFonts w:ascii="宋体" w:hAnsi="宋体" w:hint="eastAsia"/>
          <w:sz w:val="24"/>
        </w:rPr>
        <w:tab/>
        <w:t>D、以上三种都可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272、数据库管理系统DBMS主要由哪两种部分组成？（A）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A、文件管理器和查询处理器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B、事务处理器和存储管理器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C、存储管理器和查询处理器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D、文件管理器和存储管理器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273、数据库系统与文件系统的最主要区别是（B）。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A、数据库系统复杂，而文件系统简单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B、文件系统不能解决数据冗余和数据独立性问题，而数据库系统可以解决</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C、文件系统只能管理程序文件，而数据库系统能够管理各宗类型的文件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D、文件系统管理的数据量较少，而数据库系统可以管理庞大的数据量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274、为了防止电子邮件中的恶意代码，应该由（A）方式阅读电子邮件。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A、纯文本</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B、网页</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C、程序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D、会话</w:t>
      </w:r>
    </w:p>
    <w:p w:rsidR="004C0968" w:rsidRPr="0009089D" w:rsidRDefault="004C0968" w:rsidP="0009089D">
      <w:pPr>
        <w:spacing w:line="360" w:lineRule="auto"/>
        <w:ind w:left="480" w:hangingChars="200" w:hanging="480"/>
        <w:jc w:val="left"/>
        <w:rPr>
          <w:rFonts w:ascii="宋体" w:hAnsi="宋体"/>
          <w:sz w:val="24"/>
        </w:rPr>
      </w:pPr>
      <w:r w:rsidRPr="0009089D">
        <w:rPr>
          <w:rFonts w:ascii="宋体" w:hAnsi="宋体" w:hint="eastAsia"/>
          <w:sz w:val="24"/>
        </w:rPr>
        <w:t>275、为了应对日益严重的垃圾邮件问题，人们设计和应用了各种垃圾邮件过滤机制，以下哪一项是耗费计算资源最多的一种垃圾邮件过滤机（D）？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A、SMTP身份认证</w:t>
      </w:r>
      <w:r w:rsidRPr="0009089D">
        <w:rPr>
          <w:rFonts w:ascii="宋体" w:hAnsi="宋体" w:hint="eastAsia"/>
          <w:sz w:val="24"/>
        </w:rPr>
        <w:tab/>
      </w:r>
      <w:r w:rsidRPr="0009089D">
        <w:rPr>
          <w:rFonts w:ascii="宋体" w:hAnsi="宋体" w:hint="eastAsia"/>
          <w:sz w:val="24"/>
        </w:rPr>
        <w:tab/>
        <w:t>B、逆向名字解析</w:t>
      </w:r>
      <w:r w:rsidRPr="0009089D">
        <w:rPr>
          <w:rFonts w:ascii="宋体" w:hAnsi="宋体" w:hint="eastAsia"/>
          <w:sz w:val="24"/>
        </w:rPr>
        <w:tab/>
      </w:r>
      <w:r w:rsidRPr="0009089D">
        <w:rPr>
          <w:rFonts w:ascii="宋体" w:hAnsi="宋体" w:hint="eastAsia"/>
          <w:sz w:val="24"/>
        </w:rPr>
        <w:tab/>
        <w:t>C、黑名单过滤</w:t>
      </w:r>
      <w:r w:rsidRPr="0009089D">
        <w:rPr>
          <w:rFonts w:ascii="宋体" w:hAnsi="宋体" w:hint="eastAsia"/>
          <w:sz w:val="24"/>
        </w:rPr>
        <w:tab/>
      </w:r>
      <w:r w:rsidRPr="0009089D">
        <w:rPr>
          <w:rFonts w:ascii="宋体" w:hAnsi="宋体" w:hint="eastAsia"/>
          <w:sz w:val="24"/>
        </w:rPr>
        <w:tab/>
        <w:t>D、内容过滤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276、为什么要对数据库进行“非规范化”处理（B）？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A、确保数据完整性</w:t>
      </w:r>
      <w:r w:rsidRPr="0009089D">
        <w:rPr>
          <w:rFonts w:ascii="宋体" w:hAnsi="宋体" w:hint="eastAsia"/>
          <w:sz w:val="24"/>
        </w:rPr>
        <w:tab/>
        <w:t xml:space="preserve">B、增加处理效率 </w:t>
      </w:r>
      <w:r w:rsidRPr="0009089D">
        <w:rPr>
          <w:rFonts w:ascii="宋体" w:hAnsi="宋体" w:hint="eastAsia"/>
          <w:sz w:val="24"/>
        </w:rPr>
        <w:tab/>
        <w:t>C、防止数据重复</w:t>
      </w:r>
      <w:r w:rsidRPr="0009089D">
        <w:rPr>
          <w:rFonts w:ascii="宋体" w:hAnsi="宋体" w:hint="eastAsia"/>
          <w:sz w:val="24"/>
        </w:rPr>
        <w:tab/>
      </w:r>
      <w:r w:rsidRPr="0009089D">
        <w:rPr>
          <w:rFonts w:ascii="宋体" w:hAnsi="宋体" w:hint="eastAsia"/>
          <w:sz w:val="24"/>
        </w:rPr>
        <w:tab/>
        <w:t>D、节省存储空间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277、下列不属于WEB安全性测试的范畴的是（A）？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A、数据库内容安全性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B、客户端内容安全性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C、服务器端内容安全性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D、日志功能</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278、下列操作中，哪个不是SQL Server服务管理器功能（A）？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A、执行SQL查询命令</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B、停止SQL  Server 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C、暂停SQL  Server服务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D、启动SQL  Server服务</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279、下列关于IIS的安全配置，哪些是不正确的（C）？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A、将网站内容移动到非系统驱动程序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B、重命名IUSR账户</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C、禁用所有WEB服务扩展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D、创建应用程序池</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280、下列哪些不是广泛使用http服务器？（D）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A、W3C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B、Apache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C、IIS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D、IE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281、下列哪些属于WEB脚本程序编写不当造成的（C）？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A、IIS5.0  Webdav Ntdll.dll远程缓冲区一处漏洞</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B、apache可以通过../../../../../../../etc/passwd方位系统文件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C、登陆页面可以用password=</w:t>
      </w:r>
      <w:r w:rsidRPr="0009089D">
        <w:rPr>
          <w:rFonts w:ascii="宋体" w:hAnsi="宋体"/>
          <w:sz w:val="24"/>
        </w:rPr>
        <w:t>’</w:t>
      </w:r>
      <w:r w:rsidRPr="0009089D">
        <w:rPr>
          <w:rFonts w:ascii="宋体" w:hAnsi="宋体" w:hint="eastAsia"/>
          <w:sz w:val="24"/>
        </w:rPr>
        <w:t>a</w:t>
      </w:r>
      <w:r w:rsidRPr="0009089D">
        <w:rPr>
          <w:rFonts w:ascii="宋体" w:hAnsi="宋体"/>
          <w:sz w:val="24"/>
        </w:rPr>
        <w:t>’</w:t>
      </w:r>
      <w:r w:rsidRPr="0009089D">
        <w:rPr>
          <w:rFonts w:ascii="宋体" w:hAnsi="宋体" w:hint="eastAsia"/>
          <w:sz w:val="24"/>
        </w:rPr>
        <w:t>or</w:t>
      </w:r>
      <w:r w:rsidRPr="0009089D">
        <w:rPr>
          <w:rFonts w:ascii="宋体" w:hAnsi="宋体"/>
          <w:sz w:val="24"/>
        </w:rPr>
        <w:t>’</w:t>
      </w:r>
      <w:r w:rsidRPr="0009089D">
        <w:rPr>
          <w:rFonts w:ascii="宋体" w:hAnsi="宋体" w:hint="eastAsia"/>
          <w:sz w:val="24"/>
        </w:rPr>
        <w:t>a</w:t>
      </w:r>
      <w:r w:rsidRPr="0009089D">
        <w:rPr>
          <w:rFonts w:ascii="宋体" w:hAnsi="宋体"/>
          <w:sz w:val="24"/>
        </w:rPr>
        <w:t>’</w:t>
      </w:r>
      <w:r w:rsidRPr="0009089D">
        <w:rPr>
          <w:rFonts w:ascii="宋体" w:hAnsi="宋体" w:hint="eastAsia"/>
          <w:sz w:val="24"/>
        </w:rPr>
        <w:t>=</w:t>
      </w:r>
      <w:r w:rsidRPr="0009089D">
        <w:rPr>
          <w:rFonts w:ascii="宋体" w:hAnsi="宋体"/>
          <w:sz w:val="24"/>
        </w:rPr>
        <w:t>’</w:t>
      </w:r>
      <w:r w:rsidRPr="0009089D">
        <w:rPr>
          <w:rFonts w:ascii="宋体" w:hAnsi="宋体" w:hint="eastAsia"/>
          <w:sz w:val="24"/>
        </w:rPr>
        <w:t>a</w:t>
      </w:r>
      <w:r w:rsidRPr="0009089D">
        <w:rPr>
          <w:rFonts w:ascii="宋体" w:hAnsi="宋体"/>
          <w:sz w:val="24"/>
        </w:rPr>
        <w:t>’</w:t>
      </w:r>
      <w:r w:rsidRPr="0009089D">
        <w:rPr>
          <w:rFonts w:ascii="宋体" w:hAnsi="宋体" w:hint="eastAsia"/>
          <w:sz w:val="24"/>
        </w:rPr>
        <w:t>绕过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D、数据库中的口令信息明文存放</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282、下列哪种方法不能有效的防范SQL进入攻击（C）？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A、对来自客户端的输入进行完备的输入检查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B、把SQL语句替换为存储过程、预编译语句或者使用ADO命令对象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C、使用SiteKey技术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D、关掉数据库服务器或者不使用数据库</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283、下列哪种工具不是WEB服务器漏洞扫描工具（B）？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A、Nikto</w:t>
      </w:r>
      <w:r w:rsidRPr="0009089D">
        <w:rPr>
          <w:rFonts w:ascii="宋体" w:hAnsi="宋体" w:hint="eastAsia"/>
          <w:sz w:val="24"/>
        </w:rPr>
        <w:tab/>
      </w:r>
      <w:r w:rsidRPr="0009089D">
        <w:rPr>
          <w:rFonts w:ascii="宋体" w:hAnsi="宋体" w:hint="eastAsia"/>
          <w:sz w:val="24"/>
        </w:rPr>
        <w:tab/>
        <w:t>B、Web  Dumper</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C、paros  Proxy</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D、Nessus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284、下列哪种攻击不是针对统计数据库的（D）？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A、小查询集合大查询集攻击</w:t>
      </w:r>
      <w:r w:rsidRPr="0009089D">
        <w:rPr>
          <w:rFonts w:ascii="宋体" w:hAnsi="宋体" w:hint="eastAsia"/>
          <w:sz w:val="24"/>
        </w:rPr>
        <w:tab/>
        <w:t>B、中值攻击</w:t>
      </w:r>
      <w:r w:rsidRPr="0009089D">
        <w:rPr>
          <w:rFonts w:ascii="宋体" w:hAnsi="宋体" w:hint="eastAsia"/>
          <w:sz w:val="24"/>
        </w:rPr>
        <w:tab/>
      </w:r>
      <w:r w:rsidRPr="0009089D">
        <w:rPr>
          <w:rFonts w:ascii="宋体" w:hAnsi="宋体" w:hint="eastAsia"/>
          <w:sz w:val="24"/>
        </w:rPr>
        <w:tab/>
        <w:t>C、跟踪攻击</w:t>
      </w:r>
      <w:r w:rsidRPr="0009089D">
        <w:rPr>
          <w:rFonts w:ascii="宋体" w:hAnsi="宋体" w:hint="eastAsia"/>
          <w:sz w:val="24"/>
        </w:rPr>
        <w:tab/>
      </w:r>
      <w:r w:rsidRPr="0009089D">
        <w:rPr>
          <w:rFonts w:ascii="宋体" w:hAnsi="宋体" w:hint="eastAsia"/>
          <w:sz w:val="24"/>
        </w:rPr>
        <w:tab/>
        <w:t>D、资源解析攻击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285、下列哪项中是数据库中涉及安全保密的主要问题（A）？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A、访问控制问题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B、数据的准确性问题</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C、数据库的完整性问题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D、数据库的安全性问题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286、下列应用服务器中，不遵循J2EE规范的是（C）？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A、MTS</w:t>
      </w:r>
      <w:r w:rsidRPr="0009089D">
        <w:rPr>
          <w:rFonts w:ascii="宋体" w:hAnsi="宋体" w:hint="eastAsia"/>
          <w:sz w:val="24"/>
        </w:rPr>
        <w:tab/>
      </w:r>
      <w:r w:rsidRPr="0009089D">
        <w:rPr>
          <w:rFonts w:ascii="宋体" w:hAnsi="宋体" w:hint="eastAsia"/>
          <w:sz w:val="24"/>
        </w:rPr>
        <w:tab/>
        <w:t>B、WebLogic</w:t>
      </w:r>
      <w:r w:rsidRPr="0009089D">
        <w:rPr>
          <w:rFonts w:ascii="宋体" w:hAnsi="宋体" w:hint="eastAsia"/>
          <w:sz w:val="24"/>
        </w:rPr>
        <w:tab/>
      </w:r>
      <w:r w:rsidRPr="0009089D">
        <w:rPr>
          <w:rFonts w:ascii="宋体" w:hAnsi="宋体" w:hint="eastAsia"/>
          <w:sz w:val="24"/>
        </w:rPr>
        <w:tab/>
        <w:t>C、Oracle 9iApplication Server</w:t>
      </w:r>
      <w:r w:rsidRPr="0009089D">
        <w:rPr>
          <w:rFonts w:ascii="宋体" w:hAnsi="宋体" w:hint="eastAsia"/>
          <w:sz w:val="24"/>
        </w:rPr>
        <w:tab/>
      </w:r>
      <w:r w:rsidRPr="0009089D">
        <w:rPr>
          <w:rFonts w:ascii="宋体" w:hAnsi="宋体" w:hint="eastAsia"/>
          <w:sz w:val="24"/>
        </w:rPr>
        <w:tab/>
        <w:t>D、WebSpere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287、下面关于IIS报错信息含义的描述正确的是（B）？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A、401-找不到文件</w:t>
      </w:r>
      <w:r w:rsidRPr="0009089D">
        <w:rPr>
          <w:rFonts w:ascii="宋体" w:hAnsi="宋体" w:hint="eastAsia"/>
          <w:sz w:val="24"/>
        </w:rPr>
        <w:tab/>
        <w:t>B、403-禁止访问</w:t>
      </w:r>
      <w:r w:rsidRPr="0009089D">
        <w:rPr>
          <w:rFonts w:ascii="宋体" w:hAnsi="宋体" w:hint="eastAsia"/>
          <w:sz w:val="24"/>
        </w:rPr>
        <w:tab/>
      </w:r>
      <w:r w:rsidRPr="0009089D">
        <w:rPr>
          <w:rFonts w:ascii="宋体" w:hAnsi="宋体" w:hint="eastAsia"/>
          <w:sz w:val="24"/>
        </w:rPr>
        <w:tab/>
        <w:t>C、404-权限问题</w:t>
      </w:r>
      <w:r w:rsidRPr="0009089D">
        <w:rPr>
          <w:rFonts w:ascii="宋体" w:hAnsi="宋体" w:hint="eastAsia"/>
          <w:sz w:val="24"/>
        </w:rPr>
        <w:tab/>
      </w:r>
      <w:r w:rsidRPr="0009089D">
        <w:rPr>
          <w:rFonts w:ascii="宋体" w:hAnsi="宋体" w:hint="eastAsia"/>
          <w:sz w:val="24"/>
        </w:rPr>
        <w:tab/>
        <w:t>D、500-系统错误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288、下面关于Oracle进程的描述，哪项是错误的（B）？</w:t>
      </w:r>
    </w:p>
    <w:p w:rsidR="004C0968" w:rsidRPr="0009089D" w:rsidRDefault="004C0968" w:rsidP="0009089D">
      <w:pPr>
        <w:spacing w:line="360" w:lineRule="auto"/>
        <w:ind w:leftChars="50" w:left="105" w:firstLine="315"/>
        <w:jc w:val="left"/>
        <w:rPr>
          <w:rFonts w:ascii="宋体" w:hAnsi="宋体"/>
          <w:sz w:val="24"/>
        </w:rPr>
      </w:pPr>
      <w:r w:rsidRPr="0009089D">
        <w:rPr>
          <w:rFonts w:ascii="宋体" w:hAnsi="宋体" w:hint="eastAsia"/>
          <w:sz w:val="24"/>
        </w:rPr>
        <w:t>A、运行在Windows平台上的Oracle能让每个用户组程序化地打开新的进程，这是一个安全隐患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B、在Windows平台，除了Oracle.exe进程外还有其他的独立进程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C、unix平台上有多个独立运行的进程，包括数据写进程、日志写进程、存档进程、</w:t>
      </w:r>
      <w:r w:rsidRPr="0009089D">
        <w:rPr>
          <w:rFonts w:ascii="宋体" w:hAnsi="宋体" w:hint="eastAsia"/>
          <w:sz w:val="24"/>
        </w:rPr>
        <w:lastRenderedPageBreak/>
        <w:t>系统监控进程、进程监控进程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D、有一个特殊的内存区域被映射为*nix平台上的所有进程，此区域时系统全局去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289、下面哪一项是与数据库管理员（DBA）职责不相容的（C）？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A、数据管理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B、信息系统管理</w:t>
      </w:r>
      <w:r w:rsidRPr="0009089D">
        <w:rPr>
          <w:rFonts w:ascii="宋体" w:hAnsi="宋体" w:hint="eastAsia"/>
          <w:sz w:val="24"/>
        </w:rPr>
        <w:tab/>
      </w:r>
      <w:r w:rsidRPr="0009089D">
        <w:rPr>
          <w:rFonts w:ascii="宋体" w:hAnsi="宋体" w:hint="eastAsia"/>
          <w:sz w:val="24"/>
        </w:rPr>
        <w:tab/>
        <w:t>C、系统安全</w:t>
      </w:r>
      <w:r w:rsidRPr="0009089D">
        <w:rPr>
          <w:rFonts w:ascii="宋体" w:hAnsi="宋体" w:hint="eastAsia"/>
          <w:sz w:val="24"/>
        </w:rPr>
        <w:tab/>
      </w:r>
      <w:r w:rsidRPr="0009089D">
        <w:rPr>
          <w:rFonts w:ascii="宋体" w:hAnsi="宋体" w:hint="eastAsia"/>
          <w:sz w:val="24"/>
        </w:rPr>
        <w:tab/>
        <w:t>D、信息系统规划</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290、下面选型中不属于数据库安全控制的有（D）。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A、信息流控制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B、推论控制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C、访问控制</w:t>
      </w:r>
      <w:r w:rsidRPr="0009089D">
        <w:rPr>
          <w:rFonts w:ascii="宋体" w:hAnsi="宋体" w:hint="eastAsia"/>
          <w:sz w:val="24"/>
        </w:rPr>
        <w:tab/>
      </w:r>
      <w:r w:rsidRPr="0009089D">
        <w:rPr>
          <w:rFonts w:ascii="宋体" w:hAnsi="宋体" w:hint="eastAsia"/>
          <w:sz w:val="24"/>
        </w:rPr>
        <w:tab/>
        <w:t>D、隐通道控制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291、下面选型中不属于数据库安全模型的是（D）。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A、自主型安全模型</w:t>
      </w:r>
      <w:r w:rsidRPr="0009089D">
        <w:rPr>
          <w:rFonts w:ascii="宋体" w:hAnsi="宋体" w:hint="eastAsia"/>
          <w:sz w:val="24"/>
        </w:rPr>
        <w:tab/>
        <w:t>B、强制型安全模型</w:t>
      </w:r>
      <w:r w:rsidRPr="0009089D">
        <w:rPr>
          <w:rFonts w:ascii="宋体" w:hAnsi="宋体" w:hint="eastAsia"/>
          <w:sz w:val="24"/>
        </w:rPr>
        <w:tab/>
        <w:t>C、基于角色的模型</w:t>
      </w:r>
      <w:r w:rsidRPr="0009089D">
        <w:rPr>
          <w:rFonts w:ascii="宋体" w:hAnsi="宋体" w:hint="eastAsia"/>
          <w:sz w:val="24"/>
        </w:rPr>
        <w:tab/>
        <w:t>D、访问控制矩阵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292、一般来说，通过WEB运行http服务的子进程时，我们会选择（D）的用户权限方式，这样可以保证系统的安全。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A、root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B、httpd</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C、guest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D、nobody</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293、一下不是数据库的加密技术的是（D）。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A、库外加密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B、库内加密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C、硬件加密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D、固件加密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294、一下对于Oracle文件系统描述错误的是（B）？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A、*nix下Oracle的可执行文件在$Oracle_HOME/bin/Oracle,$Oracle_HOME/bin也应该包含在路径环境变量内</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B、Windows下Oracle的可执行文件在%Oracle_HOME%\bin\Oracle.exe,其他</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C、硬件加密</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D、固件加密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295、以下几种功能中，哪个是DBMS的控制功能（A）？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A、数据定义</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B、数据恢复</w:t>
      </w:r>
      <w:r w:rsidRPr="0009089D">
        <w:rPr>
          <w:rFonts w:ascii="宋体" w:hAnsi="宋体" w:hint="eastAsia"/>
          <w:sz w:val="24"/>
        </w:rPr>
        <w:tab/>
      </w:r>
      <w:r w:rsidRPr="0009089D">
        <w:rPr>
          <w:rFonts w:ascii="宋体" w:hAnsi="宋体" w:hint="eastAsia"/>
          <w:sz w:val="24"/>
        </w:rPr>
        <w:tab/>
        <w:t>C、数据修改</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D、数据查询</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296、以下哪个安全特征和机制是SQL数据库所特有的（B）？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A、标识和鉴别</w:t>
      </w:r>
      <w:r w:rsidRPr="0009089D">
        <w:rPr>
          <w:rFonts w:ascii="宋体" w:hAnsi="宋体" w:hint="eastAsia"/>
          <w:sz w:val="24"/>
        </w:rPr>
        <w:tab/>
      </w:r>
      <w:r w:rsidRPr="0009089D">
        <w:rPr>
          <w:rFonts w:ascii="宋体" w:hAnsi="宋体" w:hint="eastAsia"/>
          <w:sz w:val="24"/>
        </w:rPr>
        <w:tab/>
        <w:t>B、数据恢复</w:t>
      </w:r>
      <w:r w:rsidRPr="0009089D">
        <w:rPr>
          <w:rFonts w:ascii="宋体" w:hAnsi="宋体" w:hint="eastAsia"/>
          <w:sz w:val="24"/>
        </w:rPr>
        <w:tab/>
      </w:r>
      <w:r w:rsidRPr="0009089D">
        <w:rPr>
          <w:rFonts w:ascii="宋体" w:hAnsi="宋体" w:hint="eastAsia"/>
          <w:sz w:val="24"/>
        </w:rPr>
        <w:tab/>
        <w:t>C、数据修改</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D、数据查询</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297、以下哪个是数据库管理员（DBA）可以行使的职责（A）？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A、系统容量规划</w:t>
      </w:r>
      <w:r w:rsidRPr="0009089D">
        <w:rPr>
          <w:rFonts w:ascii="宋体" w:hAnsi="宋体" w:hint="eastAsia"/>
          <w:sz w:val="24"/>
        </w:rPr>
        <w:tab/>
      </w:r>
      <w:r w:rsidRPr="0009089D">
        <w:rPr>
          <w:rFonts w:ascii="宋体" w:hAnsi="宋体" w:hint="eastAsia"/>
          <w:sz w:val="24"/>
        </w:rPr>
        <w:tab/>
        <w:t>B、交易管理</w:t>
      </w:r>
      <w:r w:rsidRPr="0009089D">
        <w:rPr>
          <w:rFonts w:ascii="宋体" w:hAnsi="宋体" w:hint="eastAsia"/>
          <w:sz w:val="24"/>
        </w:rPr>
        <w:tab/>
      </w:r>
      <w:r w:rsidRPr="0009089D">
        <w:rPr>
          <w:rFonts w:ascii="宋体" w:hAnsi="宋体" w:hint="eastAsia"/>
          <w:sz w:val="24"/>
        </w:rPr>
        <w:tab/>
        <w:t>C、审计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D、故障承受机制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298、以下哪条命令能利用“SQL注入”漏洞动用XP_cmdshell存储过程，获得某个子目的清单？（A）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A、http://localhost/script?</w:t>
      </w:r>
      <w:r w:rsidRPr="0009089D">
        <w:rPr>
          <w:rFonts w:ascii="宋体" w:hAnsi="宋体"/>
          <w:sz w:val="24"/>
        </w:rPr>
        <w:t>’</w:t>
      </w:r>
      <w:r w:rsidRPr="0009089D">
        <w:rPr>
          <w:rFonts w:ascii="宋体" w:hAnsi="宋体" w:hint="eastAsia"/>
          <w:sz w:val="24"/>
        </w:rPr>
        <w:t>:EXEC+master..XP_cmdshell+</w:t>
      </w:r>
      <w:r w:rsidRPr="0009089D">
        <w:rPr>
          <w:rFonts w:ascii="宋体" w:hAnsi="宋体"/>
          <w:sz w:val="24"/>
        </w:rPr>
        <w:t>’</w:t>
      </w:r>
      <w:r w:rsidRPr="0009089D">
        <w:rPr>
          <w:rFonts w:ascii="宋体" w:hAnsi="宋体" w:hint="eastAsia"/>
          <w:sz w:val="24"/>
        </w:rPr>
        <w:t>dir</w:t>
      </w:r>
      <w:r w:rsidRPr="0009089D">
        <w:rPr>
          <w:rFonts w:ascii="宋体" w:hAnsi="宋体"/>
          <w:sz w:val="24"/>
        </w:rPr>
        <w:t>’</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B、http://localhost/script?1</w:t>
      </w:r>
      <w:r w:rsidRPr="0009089D">
        <w:rPr>
          <w:rFonts w:ascii="宋体" w:hAnsi="宋体"/>
          <w:sz w:val="24"/>
        </w:rPr>
        <w:t>’</w:t>
      </w:r>
      <w:r w:rsidRPr="0009089D">
        <w:rPr>
          <w:rFonts w:ascii="宋体" w:hAnsi="宋体" w:hint="eastAsia"/>
          <w:sz w:val="24"/>
        </w:rPr>
        <w:t>:EXEC+master..XP_cmdshell+</w:t>
      </w:r>
      <w:r w:rsidRPr="0009089D">
        <w:rPr>
          <w:rFonts w:ascii="宋体" w:hAnsi="宋体"/>
          <w:sz w:val="24"/>
        </w:rPr>
        <w:t>’</w:t>
      </w:r>
      <w:r w:rsidRPr="0009089D">
        <w:rPr>
          <w:rFonts w:ascii="宋体" w:hAnsi="宋体" w:hint="eastAsia"/>
          <w:sz w:val="24"/>
        </w:rPr>
        <w:tab/>
        <w:t>dir</w:t>
      </w:r>
      <w:r w:rsidRPr="0009089D">
        <w:rPr>
          <w:rFonts w:ascii="宋体" w:hAnsi="宋体"/>
          <w:sz w:val="24"/>
        </w:rPr>
        <w:t>’</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C、http://localhost/script?0</w:t>
      </w:r>
      <w:r w:rsidRPr="0009089D">
        <w:rPr>
          <w:rFonts w:ascii="宋体" w:hAnsi="宋体"/>
          <w:sz w:val="24"/>
        </w:rPr>
        <w:t>’</w:t>
      </w:r>
      <w:r w:rsidRPr="0009089D">
        <w:rPr>
          <w:rFonts w:ascii="宋体" w:hAnsi="宋体" w:hint="eastAsia"/>
          <w:sz w:val="24"/>
        </w:rPr>
        <w:t>:EXEC+master..XP_cmdshell+</w:t>
      </w:r>
      <w:r w:rsidRPr="0009089D">
        <w:rPr>
          <w:rFonts w:ascii="宋体" w:hAnsi="宋体"/>
          <w:sz w:val="24"/>
        </w:rPr>
        <w:t>’</w:t>
      </w:r>
      <w:r w:rsidRPr="0009089D">
        <w:rPr>
          <w:rFonts w:ascii="宋体" w:hAnsi="宋体" w:hint="eastAsia"/>
          <w:sz w:val="24"/>
        </w:rPr>
        <w:tab/>
        <w:t>dir</w:t>
      </w:r>
      <w:r w:rsidRPr="0009089D">
        <w:rPr>
          <w:rFonts w:ascii="宋体" w:hAnsi="宋体"/>
          <w:sz w:val="24"/>
        </w:rPr>
        <w:t>’</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D、http://localhost/script?1</w:t>
      </w:r>
      <w:r w:rsidRPr="0009089D">
        <w:rPr>
          <w:rFonts w:ascii="宋体" w:hAnsi="宋体"/>
          <w:sz w:val="24"/>
        </w:rPr>
        <w:t>’</w:t>
      </w:r>
      <w:r w:rsidRPr="0009089D">
        <w:rPr>
          <w:rFonts w:ascii="宋体" w:hAnsi="宋体" w:hint="eastAsia"/>
          <w:sz w:val="24"/>
        </w:rPr>
        <w:t>:EXEC+master..XP_cmdshell+</w:t>
      </w:r>
      <w:r w:rsidRPr="0009089D">
        <w:rPr>
          <w:rFonts w:ascii="宋体" w:hAnsi="宋体"/>
          <w:sz w:val="24"/>
        </w:rPr>
        <w:t>’</w:t>
      </w:r>
      <w:r w:rsidRPr="0009089D">
        <w:rPr>
          <w:rFonts w:ascii="宋体" w:hAnsi="宋体" w:hint="eastAsia"/>
          <w:sz w:val="24"/>
        </w:rPr>
        <w:tab/>
        <w:t>dir</w:t>
      </w:r>
      <w:r w:rsidRPr="0009089D">
        <w:rPr>
          <w:rFonts w:ascii="宋体" w:hAnsi="宋体"/>
          <w:sz w:val="24"/>
        </w:rPr>
        <w:t>’</w:t>
      </w:r>
      <w:r w:rsidRPr="0009089D">
        <w:rPr>
          <w:rFonts w:ascii="宋体" w:hAnsi="宋体" w:hint="eastAsia"/>
          <w:sz w:val="24"/>
        </w:rPr>
        <w: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299、以下哪条命令能利用“SQL”漏洞动用XP_cmdshell存储过程，启动或停止某项服务？（B）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A、http://localhost/script?</w:t>
      </w:r>
      <w:r w:rsidRPr="0009089D">
        <w:rPr>
          <w:rFonts w:ascii="宋体" w:hAnsi="宋体"/>
          <w:sz w:val="24"/>
        </w:rPr>
        <w:t>’</w:t>
      </w:r>
      <w:r w:rsidRPr="0009089D">
        <w:rPr>
          <w:rFonts w:ascii="宋体" w:hAnsi="宋体" w:hint="eastAsia"/>
          <w:sz w:val="24"/>
        </w:rPr>
        <w:t>:EXEC+master..XP_servicecontrol+</w:t>
      </w:r>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ab/>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B、http://localhost/script?0</w:t>
      </w:r>
      <w:r w:rsidRPr="0009089D">
        <w:rPr>
          <w:rFonts w:ascii="宋体" w:hAnsi="宋体"/>
          <w:sz w:val="24"/>
        </w:rPr>
        <w:t>’</w:t>
      </w:r>
      <w:r w:rsidRPr="0009089D">
        <w:rPr>
          <w:rFonts w:ascii="宋体" w:hAnsi="宋体" w:hint="eastAsia"/>
          <w:sz w:val="24"/>
        </w:rPr>
        <w:t>:EXEC+master..XP_servicecontrol+</w:t>
      </w:r>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ab/>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C、http://localhost/script?1</w:t>
      </w:r>
      <w:r w:rsidRPr="0009089D">
        <w:rPr>
          <w:rFonts w:ascii="宋体" w:hAnsi="宋体"/>
          <w:sz w:val="24"/>
        </w:rPr>
        <w:t>’</w:t>
      </w:r>
      <w:r w:rsidRPr="0009089D">
        <w:rPr>
          <w:rFonts w:ascii="宋体" w:hAnsi="宋体" w:hint="eastAsia"/>
          <w:sz w:val="24"/>
        </w:rPr>
        <w:t>:EXEC+master..XP_servicecontrol+</w:t>
      </w:r>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ab/>
        <w:t>; --</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D、http://localhost/script?0</w:t>
      </w:r>
      <w:r w:rsidRPr="0009089D">
        <w:rPr>
          <w:rFonts w:ascii="宋体" w:hAnsi="宋体"/>
          <w:sz w:val="24"/>
        </w:rPr>
        <w:t>’</w:t>
      </w:r>
      <w:r w:rsidRPr="0009089D">
        <w:rPr>
          <w:rFonts w:ascii="宋体" w:hAnsi="宋体" w:hint="eastAsia"/>
          <w:sz w:val="24"/>
        </w:rPr>
        <w:t>:EXEC+master..XP_servicecontrol+</w:t>
      </w:r>
      <w:r w:rsidRPr="0009089D">
        <w:rPr>
          <w:rFonts w:ascii="宋体" w:hAnsi="宋体"/>
          <w:sz w:val="24"/>
        </w:rPr>
        <w:t>’</w:t>
      </w:r>
      <w:r w:rsidRPr="0009089D">
        <w:rPr>
          <w:rFonts w:ascii="宋体" w:hAnsi="宋体" w:hint="eastAsia"/>
          <w:sz w:val="24"/>
        </w:rPr>
        <w:t>start</w:t>
      </w:r>
      <w:r w:rsidRPr="0009089D">
        <w:rPr>
          <w:rFonts w:ascii="宋体" w:hAnsi="宋体"/>
          <w:sz w:val="24"/>
        </w:rPr>
        <w:t>’</w:t>
      </w:r>
      <w:r w:rsidRPr="0009089D">
        <w:rPr>
          <w:rFonts w:ascii="宋体" w:hAnsi="宋体" w:hint="eastAsia"/>
          <w:sz w:val="24"/>
        </w:rPr>
        <w:t xml:space="preserve"> ,+</w:t>
      </w:r>
      <w:r w:rsidRPr="0009089D">
        <w:rPr>
          <w:rFonts w:ascii="宋体" w:hAnsi="宋体"/>
          <w:sz w:val="24"/>
        </w:rPr>
        <w:t>’</w:t>
      </w:r>
      <w:r w:rsidRPr="0009089D">
        <w:rPr>
          <w:rFonts w:ascii="宋体" w:hAnsi="宋体" w:hint="eastAsia"/>
          <w:sz w:val="24"/>
        </w:rPr>
        <w:t>Server</w:t>
      </w:r>
      <w:r w:rsidRPr="0009089D">
        <w:rPr>
          <w:rFonts w:ascii="宋体" w:hAnsi="宋体"/>
          <w:sz w:val="24"/>
        </w:rPr>
        <w:t>’</w:t>
      </w:r>
      <w:r w:rsidRPr="0009089D">
        <w:rPr>
          <w:rFonts w:ascii="宋体" w:hAnsi="宋体" w:hint="eastAsia"/>
          <w:sz w:val="24"/>
        </w:rPr>
        <w:t xml:space="preserve"> --</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300、以下哪项不属于访问控制策略的实施方式？（D）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A、子模式法</w:t>
      </w:r>
      <w:r w:rsidRPr="0009089D">
        <w:rPr>
          <w:rFonts w:ascii="宋体" w:hAnsi="宋体" w:hint="eastAsia"/>
          <w:sz w:val="24"/>
        </w:rPr>
        <w:tab/>
      </w:r>
      <w:r w:rsidRPr="0009089D">
        <w:rPr>
          <w:rFonts w:ascii="宋体" w:hAnsi="宋体" w:hint="eastAsia"/>
          <w:sz w:val="24"/>
        </w:rPr>
        <w:tab/>
        <w:t>B、修改查询法</w:t>
      </w:r>
      <w:r w:rsidRPr="0009089D">
        <w:rPr>
          <w:rFonts w:ascii="宋体" w:hAnsi="宋体" w:hint="eastAsia"/>
          <w:sz w:val="24"/>
        </w:rPr>
        <w:tab/>
      </w:r>
      <w:r w:rsidRPr="0009089D">
        <w:rPr>
          <w:rFonts w:ascii="宋体" w:hAnsi="宋体" w:hint="eastAsia"/>
          <w:sz w:val="24"/>
        </w:rPr>
        <w:tab/>
        <w:t>C、集合法</w:t>
      </w:r>
      <w:r w:rsidRPr="0009089D">
        <w:rPr>
          <w:rFonts w:ascii="宋体" w:hAnsi="宋体" w:hint="eastAsia"/>
          <w:sz w:val="24"/>
        </w:rPr>
        <w:tab/>
      </w:r>
      <w:r w:rsidRPr="0009089D">
        <w:rPr>
          <w:rFonts w:ascii="宋体" w:hAnsi="宋体" w:hint="eastAsia"/>
          <w:sz w:val="24"/>
        </w:rPr>
        <w:tab/>
        <w:t>D、验证法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301、以下哪一项是和电子邮件系统无关的？（）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A、PEM(Privacy  enhanced  mail)</w:t>
      </w:r>
      <w:r w:rsidRPr="0009089D">
        <w:rPr>
          <w:rFonts w:ascii="宋体" w:hAnsi="宋体" w:hint="eastAsia"/>
          <w:sz w:val="24"/>
        </w:rPr>
        <w:tab/>
      </w:r>
      <w:r w:rsidRPr="0009089D">
        <w:rPr>
          <w:rFonts w:ascii="宋体" w:hAnsi="宋体" w:hint="eastAsia"/>
          <w:sz w:val="24"/>
        </w:rPr>
        <w:tab/>
        <w:t>B、PGP(Pretty  good  privacy)</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C、X.500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D、X.400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302、以下哪种方法可以用于对付数据库的统计推论？（C）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A、信息流控制</w:t>
      </w:r>
      <w:r w:rsidRPr="0009089D">
        <w:rPr>
          <w:rFonts w:ascii="宋体" w:hAnsi="宋体" w:hint="eastAsia"/>
          <w:sz w:val="24"/>
        </w:rPr>
        <w:tab/>
      </w:r>
      <w:r w:rsidRPr="0009089D">
        <w:rPr>
          <w:rFonts w:ascii="宋体" w:hAnsi="宋体" w:hint="eastAsia"/>
          <w:sz w:val="24"/>
        </w:rPr>
        <w:tab/>
        <w:t>B、共享资源矩阵</w:t>
      </w:r>
      <w:r w:rsidRPr="0009089D">
        <w:rPr>
          <w:rFonts w:ascii="宋体" w:hAnsi="宋体" w:hint="eastAsia"/>
          <w:sz w:val="24"/>
        </w:rPr>
        <w:tab/>
      </w:r>
      <w:r w:rsidRPr="0009089D">
        <w:rPr>
          <w:rFonts w:ascii="宋体" w:hAnsi="宋体" w:hint="eastAsia"/>
          <w:sz w:val="24"/>
        </w:rPr>
        <w:tab/>
        <w:t>C、查询控制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D、间接存取</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303、以下是对层次数据库结构的描述，请选择错误描述的选项。（C）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A、层次数据库结构将数据通过一对多或父节点对子节点的方式组织起来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B、一个层次数据库中，根表或父表位于一个类似于树形结构的最上方，它的字表中包含相关数据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C、它的优点是用户不需要十分熟悉数据库结构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D、层次数据库模型的结构就像是一棵倒转的树</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304、以下是对单用户数据库系统的描述，请选择错误描述的选项（C）。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A、单用户数据库系统是一种早期的最简单的数据库系统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B、在单用户系统中，整个数据库系统，包括应用程序、DBMS、数据，都装在一台计算机之间不能共享数据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C、在单用户系统中，由多个用户共用，不同计算机之间能共享数据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D、单用户数据库系统已经不适用于现在的使用，被逐步淘汰了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305、以下是对分布式结构数据库系统的描述，请选择错误描述的选项。（D）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A、分布式结构的数据库系统的数据在逻辑上是一个整体，但物理地分布在计算机网络的不同节点上，每个节点上的主机又带有多个终端用户</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B、网络中的每个节点都可以独立的处理数据库中的数据，执行全局应用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C、分布式结构的数据库系统的数据分布存放给数据的处理、管理和维护带来困难</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D、分布式结构的数据库系统的数据只在存放在服务器端，其他节点只进行处理和执行</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306、以下是对关系数据库结构的描述，请选择错误描述的选项。（D）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A、数据存储的主要载体是表，或相关数据组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B、有一对一、一对多、多对多三种表关系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C、表关联是通过引用完整性定义的，这是通过主码和外码（主键或外键约束条件实现的）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D、缺点是不支持SQL语言</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307、以下是对客户/服务器数据库系统的描述，请选择错误描述的选项。（A）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A、客户端的用户将数据进行处理可自行存放到本地，无须传送到服务器处理，从而显著减少了网络上的数据传输量，提高了系统的性能和负载能力</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B、主从式数据库系统中的主机和分布式数据库系统中的每个节点都是一个通用计算机，既执行DBMS功能又执行应用程序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C、在网络中把某些节点的计算机专门用于执行DBMS核心功能，这台计算机就成为数据库服务器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D、其他节点上的计算机安装DBMS外围应用开发工具和应用程序，支持用户的应用，称为客户机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308、以下是对面向对象数据库结构的描述，请选择错误描述的选项。（C）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A、它允许用对象的概念来定义与关系数据库交互</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B、面向对象数据库中有两个基本的结构：对象和字面量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C、优点是程序员需要掌握与面向对象概念以及关系数据库有关的存储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D、缺点是用户必须理解面向对象概念，目前还没有统一的标准，稳定性还是一个值</w:t>
      </w:r>
      <w:r w:rsidRPr="0009089D">
        <w:rPr>
          <w:rFonts w:ascii="宋体" w:hAnsi="宋体" w:hint="eastAsia"/>
          <w:sz w:val="24"/>
        </w:rPr>
        <w:lastRenderedPageBreak/>
        <w:t>得关注的焦点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309、以下是对主从式结构 数据库系统的描述，请选择错误描述的选项。（D）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A、主从式结构是指一个主机带多个终端的多用户结构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B、在这种结构中，数据库系统的应用程序、DBMS、数据等都集中存放在主机上</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C、所有处理任务都由主机来完成，各个用户通过主机的终端并发地存取数据，能够共享数据源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D、主从式结构的优点是系统性能高，是当终端用户数目增加到一定程度后，数据的存取通道不会形成瓶颈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311、在GRUB的配置文件grub.conf中，“timeout=-1”的含义是（C）。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A、不等待用户选择，直接启动默认的系统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B、在10秒钟内，等待用户选择要启动的系统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C、一直等待用户选择要启动的系统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D、无效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312、在Oracle中，quota可以限制用户在某个表空间上最多可使用多少字节，如果要限制data_ts表500K，以下哪个是正确的命令？（B）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A、quo 500k in data_ts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B、quota  500K on data_ts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C、quota  data_ts ,imit  500K</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D、quota  data_ts  on  500K</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313、在Oracle中，建表约束包括引用完整性约束、check完整性约束，还有以下三项是正确的，请排除一个错误选项。（D）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A、非空完整性约束</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B、唯一完整性约束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C、主码完整性约束</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D、数据角色性约束</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314、在Oracle中，将scott的缺省表空间改为data2_ts，下列哪个是正确的？（A）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A、ALTER  USER  scott  DEFAULT  TABLESPACE</w:t>
      </w:r>
      <w:r w:rsidRPr="0009089D">
        <w:rPr>
          <w:rFonts w:ascii="宋体" w:hAnsi="宋体" w:hint="eastAsia"/>
          <w:sz w:val="24"/>
        </w:rPr>
        <w:tab/>
        <w:t xml:space="preserve">  data2_ts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B、ALTER   DEFAULT  TABLESPACE  data2_ts  USER   scott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C、ALTER  USER  scott  TABLESPACE  DEFAULT  data2_ts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D、ALTER  scott   USER  DEFAULT  TABLESPACE   data2_ts</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315、在Oracle中，将scott的资源文件改为otherprofile，下列哪个是正确的？（C）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A、ALTER  PROFILE  USER scott  otherprofile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B、ALTER   otherprofile  USER  scottPROFILE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C、ALTER  USER  scott  PROFILE  otherprofile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D、ALTER  scott   USER  PROFILE  otherprofile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316、在Oracle中，将当前系统所有角色都授予scott，除Payroll外，下列哪个是正确的？（D）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A、ALTER  DEFAULT  ROLLE  USER　　scott  ALL  EXCEPT  Payroll</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B、ALTER   USER  DEFAULT  ROLLE  ALL  EXCEPT  Payroll</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C、ALTER   DEFAULT   ROLLE  ALL  EXCEPT   USER  scott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D、ALTER   USER   scott  DEFAULT   ROLLE  ALL  EXCEPT  Payroll</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317、在Oracle中，用ALTER将scott的口令改为hello，下列哪个是正确的？（A）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A、ALTER  USER   scott  IDENTIFIED  BY  hello</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B、ALTER   scott   USER    IDENTIFIED   BY  hello</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C、ALTER   USER   scott  IDENTIFIED   AS  hello</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D、ALTER   USER   hello   IDENTIFIED   BY  scott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318、在WEB应用软件的基本结构中，客户端的基础是（A）。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A、HTML文档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B、客户端程序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C、HTML协议</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D、浏览器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319、在WEB应用软件的系统测试技术中，下面不属于安全性测试内容的是（C）。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A、客户端的内容安全性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B、服务器的内容安全性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C、数据库的内容安全性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D、Cookie安全性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320、在典型的WEB应用站点的层次结构中，“中间件”是在哪里运行的？（C）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A、浏览器客户端</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B、web服务器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C、应用服务器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D、数据库服务器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321、在分布式开放系统的环境中，以下哪个选项的数据库访问服务提供允许或禁止访问的能力？（C）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A、对话管理服务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B、事务管理服务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C、资源管理服务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D、控制管理服务</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322、主要用于加密机制的协议时（D）。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A、HTTP</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B、FTP</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C、TELNETD</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D、SSL</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323、分布式关系型数据库与集中式的关系型数据库相比在以下哪个方面有缺点？（D）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A、自主性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B、可靠性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C、灵活性</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D、数据备份</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324、下面对Oracle的密码规则描述，哪个是错误的？（D）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Oracle密码必须由英文字母，数值，#，下划线(_)，美元字符（$）构成，密码的最大长度为30字符，并不能以“$”，“#”，“_”或任何数字卡头；密码不能包含像“SELECT”，“DELETE”，“CREATE”这类的ORACLE/SQL关键字</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B、Oracle的若算法加密机制（）两个相同的用户名和密码在两台不同的ORACLE数据库机器中，将具有相同的哈希值。这些哈希值存储在SYS.USER表中，可以通过像DBA_USE这类的试图来访问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C、Oracle默认配置下，每个中户如果有10此的失败登录，此账户将会被锁定</w:t>
      </w:r>
    </w:p>
    <w:p w:rsidR="004C0968" w:rsidRPr="0009089D" w:rsidRDefault="004C0968" w:rsidP="0009089D">
      <w:pPr>
        <w:spacing w:line="360" w:lineRule="auto"/>
        <w:ind w:leftChars="50" w:left="105" w:firstLine="315"/>
        <w:jc w:val="left"/>
        <w:rPr>
          <w:rFonts w:ascii="宋体" w:hAnsi="宋体"/>
          <w:sz w:val="24"/>
        </w:rPr>
      </w:pPr>
      <w:r w:rsidRPr="0009089D">
        <w:rPr>
          <w:rFonts w:ascii="宋体" w:hAnsi="宋体" w:hint="eastAsia"/>
          <w:sz w:val="24"/>
        </w:rPr>
        <w:t>D、SYS账户在Oracle数据库中有最高权限，能够做任何事情，包括启动/关闭Oracle数据库，如果SYS被锁定，将不能访问数据库</w:t>
      </w:r>
    </w:p>
    <w:p w:rsidR="004C0968" w:rsidRPr="0009089D" w:rsidRDefault="004C0968" w:rsidP="0009089D">
      <w:pPr>
        <w:spacing w:line="360" w:lineRule="auto"/>
        <w:ind w:left="480" w:hangingChars="200" w:hanging="480"/>
        <w:jc w:val="left"/>
        <w:rPr>
          <w:rFonts w:ascii="宋体" w:hAnsi="宋体"/>
          <w:sz w:val="24"/>
        </w:rPr>
      </w:pPr>
      <w:r w:rsidRPr="0009089D">
        <w:rPr>
          <w:rFonts w:ascii="宋体" w:hAnsi="宋体" w:hint="eastAsia"/>
          <w:sz w:val="24"/>
        </w:rPr>
        <w:t>325、无论是哪一种Web服务器，都会受到HTTP协议本身安全问题的困扰，这样的信息系统安全漏洞属于（C）。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A、设计型漏洞</w:t>
      </w:r>
      <w:r w:rsidRPr="0009089D">
        <w:rPr>
          <w:rFonts w:ascii="宋体" w:hAnsi="宋体" w:hint="eastAsia"/>
          <w:sz w:val="24"/>
        </w:rPr>
        <w:tab/>
      </w:r>
      <w:r w:rsidRPr="0009089D">
        <w:rPr>
          <w:rFonts w:ascii="宋体" w:hAnsi="宋体" w:hint="eastAsia"/>
          <w:sz w:val="24"/>
        </w:rPr>
        <w:tab/>
        <w:t>B、开发型漏洞</w:t>
      </w:r>
      <w:r w:rsidRPr="0009089D">
        <w:rPr>
          <w:rFonts w:ascii="宋体" w:hAnsi="宋体" w:hint="eastAsia"/>
          <w:sz w:val="24"/>
        </w:rPr>
        <w:tab/>
      </w:r>
      <w:r w:rsidRPr="0009089D">
        <w:rPr>
          <w:rFonts w:ascii="宋体" w:hAnsi="宋体" w:hint="eastAsia"/>
          <w:sz w:val="24"/>
        </w:rPr>
        <w:tab/>
        <w:t>C、运行型漏洞</w:t>
      </w:r>
      <w:r w:rsidRPr="0009089D">
        <w:rPr>
          <w:rFonts w:ascii="宋体" w:hAnsi="宋体" w:hint="eastAsia"/>
          <w:sz w:val="24"/>
        </w:rPr>
        <w:tab/>
      </w:r>
      <w:r w:rsidRPr="0009089D">
        <w:rPr>
          <w:rFonts w:ascii="宋体" w:hAnsi="宋体" w:hint="eastAsia"/>
          <w:sz w:val="24"/>
        </w:rPr>
        <w:tab/>
        <w:t>D、以上都不是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326、SSL加密的过程包括以下步骤：（1）通过验证以后，所有数据通过密钥进行加密，使用DEC和RC4加密进行加密；（2）随后客户端随机生成一个对称密钥；（3）信息通过HASH加密，或者一次性加密（MD5SHA）进行完整性确认；（4）客户端和服务器协商建立加密通道的特定算法。正确的顺序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A、（4）（3）（1）（2）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B、（4）（1）（3）（2）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C、（4）（2）（3）（1）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D、（4）（2）（3）（1）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327、影响WEB系统安全的因素，不包括？（C）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A、复杂应用系统代码量大、开发人员多、难免出现疏忽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B、系统屡次升级、人员频繁变更，导致代码不一致</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C、历史遗留系统、试运行系统等对个WEB系统运行于不同的服务器上</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D、开发人员未经安全编码培训</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328、Oracle通过修改用户密码策略可提高密码强度，以下哪个密码策略参数中文描述是错误的？（A）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A、PASSWORD_MAX</w:t>
      </w:r>
      <w:r w:rsidRPr="0009089D">
        <w:rPr>
          <w:rFonts w:ascii="宋体" w:hAnsi="宋体" w:hint="eastAsia"/>
          <w:sz w:val="24"/>
        </w:rPr>
        <w:tab/>
      </w:r>
      <w:r w:rsidRPr="0009089D">
        <w:rPr>
          <w:rFonts w:ascii="宋体" w:hAnsi="宋体" w:hint="eastAsia"/>
          <w:sz w:val="24"/>
        </w:rPr>
        <w:tab/>
        <w:t>登录超过有效次数锁定时间</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B、FAILED_LOGIN_ATTEMPTS</w:t>
      </w:r>
      <w:r w:rsidRPr="0009089D">
        <w:rPr>
          <w:rFonts w:ascii="宋体" w:hAnsi="宋体" w:hint="eastAsia"/>
          <w:sz w:val="24"/>
        </w:rPr>
        <w:tab/>
      </w:r>
      <w:r w:rsidRPr="0009089D">
        <w:rPr>
          <w:rFonts w:ascii="宋体" w:hAnsi="宋体" w:hint="eastAsia"/>
          <w:sz w:val="24"/>
        </w:rPr>
        <w:tab/>
        <w:t>最大错误登录次数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C、PASSWORD_GRACE_TIME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密码失效后锁定时间</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D、PASSWORD_LIFE_TIME</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口令有效时间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329、SQL  Server服务有一个启动账号，默认账号是属于administrators组，现在为了安全需要创建一个新的服务启动账号，它需要哪些权限既能兼顾安全又能保证启动数</w:t>
      </w:r>
      <w:r w:rsidRPr="0009089D">
        <w:rPr>
          <w:rFonts w:ascii="宋体" w:hAnsi="宋体" w:hint="eastAsia"/>
          <w:sz w:val="24"/>
        </w:rPr>
        <w:lastRenderedPageBreak/>
        <w:t>据库成功，请排除一个错误的。（D）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A、数据库本地目录的读写权限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B、启动本地服务的权限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C、读取注册表的权限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D、通过API访问Windows  Resource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330、作为一台运行IIS 在Internet发布站点的Windows  Web服务器，下面哪项服务不是必需的？（B）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A、IIS  Admin</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B、Net  Logon</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C、Performance  Logs  and  Alerts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D、World  Wide  Web  Publishing</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331、数据库中超级账户不能被锁定，其中Oracle的是（），mysql的是（），SQLServer的是（C）。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A、sa，root，sys</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B、admin，root，sa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C、sys，root，sa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D、sys，admin，sa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332，Oracle的安全机制，是由（A）、实体权限和角色权限这三级体系结构组成的。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A、系统权限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B、索引权限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C、操作权限</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D、命令控制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333、对SQL数据库来说，以下哪个用户输入符号对系统的安全威胁最大， 需要在数据输入时进行数据过滤？（B）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334、在Web页面中增加验证码功能后，下面说法正确的是（A）。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A、可以增加账号破解等自动化软件的攻击难度</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B、可以防止文件包含漏洞</w:t>
      </w:r>
      <w:r w:rsidRPr="0009089D">
        <w:rPr>
          <w:rFonts w:ascii="宋体" w:hAnsi="宋体" w:hint="eastAsia"/>
          <w:sz w:val="24"/>
        </w:rPr>
        <w:tab/>
        <w:t>C、可以防止缓冲溢出</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D、可以防止 浏览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335、以下破解Oracle密码哈希值的步棸，其中哪个描述是错误的？（B）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A、用Sqlplus直接登录到Oracle数据库，使用select  username，password  form  dba_users命令查看数据库中的用户名和密码，此时看到的密码是哈希值</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B、在Cain的Cracker菜单点击导入用户名和哈希值，可直接显示用户密码明文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C、在Cain的Cracker菜单点解导入用户名和哈希值，只能通过字典破解</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D、在Cain的Rainbow生成的表会占用大量的硬盘空间和内存，可是破解速度和效率很高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336、在数据库向因特网开放前，哪个步棸是可以忽略的？（B）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A、安全安装和配置操作系统和数据库系统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B、应用系统应该在内网试运行3个月</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C、对应用软件如Web也没、ASP脚本等进行安全性检查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D、网络安全策略已经生效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337、如果不设置必要的日志审核，就无法追踪回朔安全事件，检查是否启用通用查询日志，打开/etcmy.cnf文件，查看是否包含如下设置，选出一个正确的（D）。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A、audit=filename</w:t>
      </w:r>
      <w:r w:rsidRPr="0009089D">
        <w:rPr>
          <w:rFonts w:ascii="宋体" w:hAnsi="宋体" w:hint="eastAsia"/>
          <w:sz w:val="24"/>
        </w:rPr>
        <w:tab/>
      </w:r>
      <w:r w:rsidRPr="0009089D">
        <w:rPr>
          <w:rFonts w:ascii="宋体" w:hAnsi="宋体" w:hint="eastAsia"/>
          <w:sz w:val="24"/>
        </w:rPr>
        <w:tab/>
        <w:t xml:space="preserve">B、sys=filename </w:t>
      </w:r>
      <w:r w:rsidRPr="0009089D">
        <w:rPr>
          <w:rFonts w:ascii="宋体" w:hAnsi="宋体" w:hint="eastAsia"/>
          <w:sz w:val="24"/>
        </w:rPr>
        <w:tab/>
      </w:r>
      <w:r w:rsidRPr="0009089D">
        <w:rPr>
          <w:rFonts w:ascii="宋体" w:hAnsi="宋体" w:hint="eastAsia"/>
          <w:sz w:val="24"/>
        </w:rPr>
        <w:tab/>
        <w:t>C、event=filename</w:t>
      </w:r>
      <w:r w:rsidRPr="0009089D">
        <w:rPr>
          <w:rFonts w:ascii="宋体" w:hAnsi="宋体" w:hint="eastAsia"/>
          <w:sz w:val="24"/>
        </w:rPr>
        <w:tab/>
      </w:r>
      <w:r w:rsidRPr="0009089D">
        <w:rPr>
          <w:rFonts w:ascii="宋体" w:hAnsi="宋体" w:hint="eastAsia"/>
          <w:sz w:val="24"/>
        </w:rPr>
        <w:tab/>
        <w:t>D、log=filename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338、针对一台对外提供Web服务的Windows服务器，下列关于账户权限控制，哪些项是不合理的？（C）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A、限制匿名账户对Web内容的目录写权限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B、从Everyone组中删除“从网络访问此计算机”</w:t>
      </w:r>
      <w:r w:rsidRPr="0009089D">
        <w:rPr>
          <w:rFonts w:ascii="宋体" w:hAnsi="宋体" w:hint="eastAsia"/>
          <w:sz w:val="24"/>
        </w:rPr>
        <w:tab/>
        <w:t>用户权限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C、禁用IUSR-MACHE和IWAN_MACHINE账户</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D、本地登录时必须使用Administrators账户</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339、网上营业中间件如果启用了SSl，应采用不低于（C）版本的SSL，采用经国家密码管理局认可的密码算法。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A、2.0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B、2.5</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C、3.0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D、3.1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340、SQL  Server默认的具有DBA权限的账号是什么？（C）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A、root</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B、admin</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C、sa</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D、system</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341、（A）是指电子系统或设备在自己正常工作产生的电磁环境下，电子系统或设备之间的相互之间的相互不影响的电磁特性。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A、电磁兼容性</w:t>
      </w:r>
      <w:r w:rsidRPr="0009089D">
        <w:rPr>
          <w:rFonts w:ascii="宋体" w:hAnsi="宋体" w:hint="eastAsia"/>
          <w:sz w:val="24"/>
        </w:rPr>
        <w:tab/>
      </w:r>
      <w:r w:rsidRPr="0009089D">
        <w:rPr>
          <w:rFonts w:ascii="宋体" w:hAnsi="宋体" w:hint="eastAsia"/>
          <w:sz w:val="24"/>
        </w:rPr>
        <w:tab/>
        <w:t>B、传导干扰</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C、电磁干扰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D、辐射干扰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342、（C）是指一切与有用信号无关的、不希望有的或对电器及电子设备产生不良影响的电磁发射。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A、电磁兼容性</w:t>
      </w:r>
      <w:r w:rsidRPr="0009089D">
        <w:rPr>
          <w:rFonts w:ascii="宋体" w:hAnsi="宋体" w:hint="eastAsia"/>
          <w:sz w:val="24"/>
        </w:rPr>
        <w:tab/>
      </w:r>
      <w:r w:rsidRPr="0009089D">
        <w:rPr>
          <w:rFonts w:ascii="宋体" w:hAnsi="宋体" w:hint="eastAsia"/>
          <w:sz w:val="24"/>
        </w:rPr>
        <w:tab/>
        <w:t>B、传导干扰</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C、电磁干扰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D、辐射干扰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343、《计算机信息系统雷电电磁脉冲安全防护规范》的标准编号是（B）。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A、GA 163-1997</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B、GA 267-2000</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C、GA 243-2000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D、GB 17859-1999</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344、安装了合格防雷保安器的计算机信息系统，还必须在（C）雷雨季节前对防雷保安器、保护接地装置进行一次年度检查，发现不合格时，应及时修复或更换。</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A、第三年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B、第二年</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C、每年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D、当年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345、使用IIalon灭火的工作原理是什么？（C）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A、降低温度</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B、隔绝氧气和可燃物</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C、破坏氧气和可燃物之间的化学反应</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D、减少氧气</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346、白炽灯、高压汞灯与可燃物、可燃结构之间的距离不应小于（C）cm。</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A、30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B、40</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D、60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347、被电击的人能否获救，关键在于（D）。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A、触电的方式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B、人体电阻的大小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C、触电电压的高底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D、能否尽快脱离电源和施行紧急救护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348、布置电子信息系统信号线缆的路由走向时，以下做法错误的是（A）。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A、可以随意弯折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B、转弯是，弯曲半径应大于导线直径的10倍</w:t>
      </w:r>
      <w:r w:rsidRPr="0009089D">
        <w:rPr>
          <w:rFonts w:ascii="宋体" w:hAnsi="宋体" w:hint="eastAsia"/>
          <w:sz w:val="24"/>
        </w:rPr>
        <w:tab/>
        <w:t>C、尽量直线、平整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D、尽量减小由线缆自身形成的感应环路面积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349、采取适当的措施，使燃烧因缺乏或隔绝氧气而熄灭，这种方法称作（A）。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A、窒息灭火法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B、隔离灭火法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C、冷却灭火法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350、长期在高频电磁场作用下，操作者会有什么不良反应？（B）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A、呼吸困难</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B、神经失常</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C、疲劳无力</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351、触电事故中，绝大部分是由于（A）导致人身伤亡的。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A、人体接受电流遭到电击</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B、烧伤</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C、触电休克</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352、从业人员发现直接危及人身安全的紧急情况时，例如气体灭火系统开始开启时，应（A）。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A、停止作业，立即撤离危险现场</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B、继续作业</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C、向上级汇报，等待上级指令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353、从业人员既是安全生产的保护对象，又是实现安全生产的（C）。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A、关键</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B、保证</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C、基本要素</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354、低压验电笔一般适用于交、直流电压未（C）伏以下。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A、220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B、380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C、500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355、电流为（B）毫安是，称为致命电流。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B、100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C、120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D、150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356、电器的保险丝只能装在（B）上。</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A、零线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B、火线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C、底线</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357、电器着火是不能用（C）灭火。</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A、四氧化碳或1211灭火</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B、沙土</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358、对不符合防雷标准、规范防雷工程专业设计方案，以下（B）应当按照审核结论进行修改并重新报批。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A、建设单位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B、防雷工程专业设计单位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C、工程施工单位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359、发现人员触电时，应（B），使之脱离电源。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A、立即用手拉开触电人员</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B、用绝缘物体拨开电源或触电者</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C、用铁棍拨开电源线</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360、凡设在年平均雷电日大于（C）的地区的计算机信息系统，原则上均应装设计算机信息系统防雷保安器，以防止雷电电磁脉冲过电压和过电流侵入计算机信息系统设备。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A、40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B、45</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C、5</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D、15</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361、废电池随处丢弃会造成（B）的污染。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A、白色污染</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B、重金属污染</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C、酸雨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362、干粉灭火器多长时间检查一次？（A）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A、半年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B、一年</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C、三个月</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D、两年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363、根据国家相关规定，电压（D）以下不必考虑防止电击的安全？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A、48伏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B、36伏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C、65伏</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D、25伏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364、根据作业环境的不同，安全帽的颜色也不同，如在爆炸性作业场所工作宜戴（A）安全帽。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A、红色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B、黄色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C、白色</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365、关于空气的正向压力，下面哪项描述是正确的？（B）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A、当门打开时，空气向内流动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B、当门打开，空气向外流动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C、当发生火灾，系统自动切断电源</w:t>
      </w:r>
      <w:r w:rsidRPr="0009089D">
        <w:rPr>
          <w:rFonts w:ascii="宋体" w:hAnsi="宋体" w:hint="eastAsia"/>
          <w:sz w:val="24"/>
        </w:rPr>
        <w:tab/>
      </w:r>
      <w:r w:rsidRPr="0009089D">
        <w:rPr>
          <w:rFonts w:ascii="宋体" w:hAnsi="宋体" w:hint="eastAsia"/>
          <w:sz w:val="24"/>
        </w:rPr>
        <w:tab/>
        <w:t>D、当发生火灾，烟雾向另外一间房间流动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366、国家颁布的《安全色》标准中，表示警告、主要的颜色为（C）。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A、红色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B、蓝色</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C、黄色</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367、火灾中对人员威胁最大的是（B）。</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A、火</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B、烟气</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C、可燃物</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368、机房内电源馈线不得与计算机信号传输线靠近或并排敷设。空间不允许时，两者间距应不少于（B）m。</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A、0.1</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B、0.6</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C、1.2</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D、0.3</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369、计算机电源系统的所有节点均应镀铅锡处理（B）连接。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A、热压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B、冷压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C、焊锡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D、直接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370、计算机系统接地应采用（A）。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A、专用底线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B、和大楼的钢筋专用网相连</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C、大楼的各种金属管道相连</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D、没必要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371、采取适当的措施，使燃烧因缺乏或隔绝氧气而熄灭，这种方法称作（A）。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A、窒息灭火法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B、隔离灭火法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C、冷却灭火法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372、计算机系统应选用（A）电缆。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A、铜芯</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B、铅芯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C、铁芯</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D、没有要求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373、进行腐蚀品的装卸作业应戴（B）手套。</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A、帆布</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B、橡胶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C、棉布</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374、人体在电磁场作用下，由于（C）将使人体受到不同程度的伤害。</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A、电流</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B、电压</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C、棉布</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375、身上着火后，下列哪种灭火方法是错误的（C）。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A、就地打滚</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B、用厚重衣物覆盖压灭火苗</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C、迎风快跑</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376、生产经营单位必须为从业人员提供符合国家标准或（C）标准的劳动防护用品。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A、当地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B、本单位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C、行业</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377、使用新设备，必须了解、掌握其安全技术特征，采取有效的安全防护措施，并对从业人员进行专门的安全生产。（B）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A、当地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B、本单位</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C、行业</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378</w:t>
      </w:r>
      <w:r w:rsidRPr="0009089D">
        <w:rPr>
          <w:rFonts w:ascii="宋体" w:hAnsi="宋体"/>
          <w:sz w:val="24"/>
        </w:rPr>
        <w:t>.</w:t>
      </w:r>
      <w:r w:rsidRPr="0009089D">
        <w:rPr>
          <w:rFonts w:ascii="宋体" w:hAnsi="宋体" w:hint="eastAsia"/>
          <w:sz w:val="24"/>
        </w:rPr>
        <w:t>实验</w:t>
      </w:r>
      <w:r w:rsidRPr="0009089D">
        <w:rPr>
          <w:rFonts w:ascii="宋体" w:hAnsi="宋体"/>
          <w:sz w:val="24"/>
        </w:rPr>
        <w:t>地点相对湿度大于</w:t>
      </w:r>
      <w:r w:rsidRPr="0009089D">
        <w:rPr>
          <w:rFonts w:ascii="宋体" w:hAnsi="宋体" w:hint="eastAsia"/>
          <w:sz w:val="24"/>
        </w:rPr>
        <w:t>75</w:t>
      </w:r>
      <w:r w:rsidRPr="0009089D">
        <w:rPr>
          <w:rFonts w:ascii="宋体" w:hAnsi="宋体"/>
          <w:sz w:val="24"/>
        </w:rPr>
        <w:t>%时，则此实验环境属于易</w:t>
      </w:r>
      <w:r w:rsidRPr="0009089D">
        <w:rPr>
          <w:rFonts w:ascii="宋体" w:hAnsi="宋体" w:hint="eastAsia"/>
          <w:sz w:val="24"/>
        </w:rPr>
        <w:t>触电</w:t>
      </w:r>
      <w:r w:rsidRPr="0009089D">
        <w:rPr>
          <w:rFonts w:ascii="宋体" w:hAnsi="宋体"/>
          <w:sz w:val="24"/>
        </w:rPr>
        <w:t>的环境：（</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危险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特别危险</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C、一般</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379、通过人身的安全交流电流规定在(A)以下。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A、10mA                </w:t>
      </w:r>
      <w:r w:rsidRPr="0009089D">
        <w:rPr>
          <w:rFonts w:ascii="宋体" w:hAnsi="宋体" w:hint="eastAsia"/>
          <w:sz w:val="24"/>
        </w:rPr>
        <w:tab/>
        <w:t xml:space="preserve">B、30mA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C、50mA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380、下列不属于对物理层信息窃取的是(D)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A、对存储介质的盗取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B、对监视器的窃听</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C、对网络线路的窃听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D、对设备屏蔽电磁干扰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381、新、改、扩建项目的安全设施投资应当纳入(C)。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A、企业成本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B、安措经费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C、建设项目概算</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382、液体表面的蒸汽与空气形成可燃气体，遇到点火源时，发生一闪即灭的现象称为(C)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A、爆炸                   B、蒸发                    C、闪燃</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383、防雷保安器：防止(B)破坏计算机信息系统的保安装置，可分为两大类：电源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线防雷保安器（简称电源防雷保安器）和信号传输线防雷保安器（简称通道防雷保</w:t>
      </w:r>
      <w:r w:rsidRPr="0009089D">
        <w:rPr>
          <w:rFonts w:ascii="宋体" w:hAnsi="宋体" w:hint="eastAsia"/>
          <w:sz w:val="24"/>
        </w:rPr>
        <w:lastRenderedPageBreak/>
        <w:t>安器）。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A、直击雷            B、感应雷     </w:t>
      </w:r>
      <w:r w:rsidRPr="0009089D">
        <w:rPr>
          <w:rFonts w:ascii="宋体" w:hAnsi="宋体" w:hint="eastAsia"/>
          <w:sz w:val="24"/>
        </w:rPr>
        <w:tab/>
        <w:t xml:space="preserve">  </w:t>
      </w:r>
      <w:r w:rsidRPr="0009089D">
        <w:rPr>
          <w:rFonts w:ascii="宋体" w:hAnsi="宋体" w:hint="eastAsia"/>
          <w:sz w:val="24"/>
        </w:rPr>
        <w:tab/>
        <w:t>C、雷暴          D、雷电电磁脉冲</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384、EMC标准是为了保证(D)正常工作而制走的。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A、网络               B、媒体      </w:t>
      </w:r>
      <w:r w:rsidRPr="0009089D">
        <w:rPr>
          <w:rFonts w:ascii="宋体" w:hAnsi="宋体"/>
          <w:sz w:val="24"/>
        </w:rPr>
        <w:t xml:space="preserve">  </w:t>
      </w:r>
      <w:r w:rsidRPr="0009089D">
        <w:rPr>
          <w:rFonts w:ascii="宋体" w:hAnsi="宋体" w:hint="eastAsia"/>
          <w:sz w:val="24"/>
        </w:rPr>
        <w:tab/>
        <w:t>C、信息           D、系统和设备</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385、以下不符合防静电要求的是(B)。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A、穿合适的防静电衣服和防静电鞋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B、在机房内直接更衣梳理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C、用表面光滑平整的办公家具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D、经常用湿拖布拖地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386、以下哪些属于系统的物理故障？(A)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A、硬件故障与软件故障</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B、计算机病毒</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C、人为的失误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D、网络故障和设备环境故障</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387、用灭火器灭火时，灭火器的喷射口应该对准火焰的(C)。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A、上部                    B、中部                        C、根部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388、运输、携带、邮寄计算机信息媒体进出靖的，应当如实向(A)申报。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A、海关              </w:t>
      </w:r>
      <w:r w:rsidRPr="0009089D">
        <w:rPr>
          <w:rFonts w:ascii="宋体" w:hAnsi="宋体"/>
          <w:sz w:val="24"/>
        </w:rPr>
        <w:t xml:space="preserve">      </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B、工商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C、税务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D、边防</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389、在计算机机房或其他数据处理环境中，较高的潮湿环境会带来如下哪些弊端？ (B)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A、产生静电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B、计算机部件腐蚀</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C、有污染物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D、B+A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390、在空气不流通的狭小地方使用二氧化碳灭火器可能造成的危险是(B)。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A中毒            </w:t>
      </w:r>
      <w:r w:rsidRPr="0009089D">
        <w:rPr>
          <w:rFonts w:ascii="宋体" w:hAnsi="宋体" w:hint="eastAsia"/>
          <w:sz w:val="24"/>
        </w:rPr>
        <w:tab/>
      </w:r>
      <w:r w:rsidRPr="0009089D">
        <w:rPr>
          <w:rFonts w:ascii="宋体" w:hAnsi="宋体" w:hint="eastAsia"/>
          <w:sz w:val="24"/>
        </w:rPr>
        <w:tab/>
        <w:t xml:space="preserve">B缺氧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C爆炸</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391、在雷雨天不要走近高压电杆、铁塔、避雷针、远离至少(C)米以外。</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A、IO米          </w:t>
      </w:r>
      <w:r w:rsidRPr="0009089D">
        <w:rPr>
          <w:rFonts w:ascii="宋体" w:hAnsi="宋体" w:hint="eastAsia"/>
          <w:sz w:val="24"/>
        </w:rPr>
        <w:tab/>
      </w:r>
      <w:r w:rsidRPr="0009089D">
        <w:rPr>
          <w:rFonts w:ascii="宋体" w:hAnsi="宋体" w:hint="eastAsia"/>
          <w:sz w:val="24"/>
        </w:rPr>
        <w:tab/>
        <w:t xml:space="preserve">B、15米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C、20米</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392、在易燃易爆场所穿(C)最危险。</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A、布鞋           </w:t>
      </w:r>
      <w:r w:rsidRPr="0009089D">
        <w:rPr>
          <w:rFonts w:ascii="宋体" w:hAnsi="宋体" w:hint="eastAsia"/>
          <w:sz w:val="24"/>
        </w:rPr>
        <w:tab/>
      </w:r>
      <w:r w:rsidRPr="0009089D">
        <w:rPr>
          <w:rFonts w:ascii="宋体" w:hAnsi="宋体" w:hint="eastAsia"/>
          <w:sz w:val="24"/>
        </w:rPr>
        <w:tab/>
        <w:t xml:space="preserve">B、胶鞋          </w:t>
      </w:r>
      <w:r w:rsidRPr="0009089D">
        <w:rPr>
          <w:rFonts w:ascii="宋体" w:hAnsi="宋体" w:hint="eastAsia"/>
          <w:sz w:val="24"/>
        </w:rPr>
        <w:tab/>
      </w:r>
      <w:r w:rsidRPr="0009089D">
        <w:rPr>
          <w:rFonts w:ascii="宋体" w:hAnsi="宋体" w:hint="eastAsia"/>
          <w:sz w:val="24"/>
        </w:rPr>
        <w:tab/>
        <w:t>C、带钉鞋</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393、在遇到高压电线断落地面时，导线断落点(B)m内，禁止人员进入。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A、IO            </w:t>
      </w:r>
      <w:r w:rsidRPr="0009089D">
        <w:rPr>
          <w:rFonts w:ascii="宋体" w:hAnsi="宋体" w:hint="eastAsia"/>
          <w:sz w:val="24"/>
        </w:rPr>
        <w:tab/>
      </w:r>
      <w:r w:rsidRPr="0009089D">
        <w:rPr>
          <w:rFonts w:ascii="宋体" w:hAnsi="宋体" w:hint="eastAsia"/>
          <w:sz w:val="24"/>
        </w:rPr>
        <w:tab/>
        <w:t xml:space="preserve">B、20              </w:t>
      </w:r>
      <w:r w:rsidRPr="0009089D">
        <w:rPr>
          <w:rFonts w:ascii="宋体" w:hAnsi="宋体" w:hint="eastAsia"/>
          <w:sz w:val="24"/>
        </w:rPr>
        <w:tab/>
      </w:r>
      <w:r w:rsidRPr="0009089D">
        <w:rPr>
          <w:rFonts w:ascii="宋体" w:hAnsi="宋体" w:hint="eastAsia"/>
          <w:sz w:val="24"/>
        </w:rPr>
        <w:tab/>
        <w:t>C、30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394、数据处理中心的物理环境中，最佳湿度应该保持在什么样的程度？(C)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A、30%-40%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B、40%-50%</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C、45%-60% </w:t>
      </w:r>
      <w:r w:rsidRPr="0009089D">
        <w:rPr>
          <w:rFonts w:ascii="宋体" w:hAnsi="宋体" w:hint="eastAsia"/>
          <w:sz w:val="24"/>
        </w:rPr>
        <w:tab/>
      </w:r>
      <w:r w:rsidRPr="0009089D">
        <w:rPr>
          <w:rFonts w:ascii="宋体" w:hAnsi="宋体" w:hint="eastAsia"/>
          <w:sz w:val="24"/>
        </w:rPr>
        <w:tab/>
        <w:t>D、50%-70%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395、计算机信息系统防护，简单概括起来就是：均压、分流、屏蔽和良好接地。所</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以防雷保安器必须有合理的(B)。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A、屏蔽配置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B、接地配置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C、分流配置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D、均压配置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396、计算站场地宜采用(A)蓄电池。</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A、封闭式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B、半封闭式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C、开启式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 xml:space="preserve"> </w:t>
      </w:r>
      <w:r w:rsidRPr="0009089D">
        <w:rPr>
          <w:rFonts w:ascii="宋体" w:hAnsi="宋体" w:hint="eastAsia"/>
          <w:sz w:val="24"/>
        </w:rPr>
        <w:t>D、普通任意的</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397、多层的楼房中，最适合做数据中心的位置是(D)。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A、楼                             </w:t>
      </w:r>
      <w:r w:rsidRPr="0009089D">
        <w:rPr>
          <w:rFonts w:ascii="宋体" w:hAnsi="宋体" w:hint="eastAsia"/>
          <w:sz w:val="24"/>
        </w:rPr>
        <w:tab/>
      </w:r>
      <w:r w:rsidRPr="0009089D">
        <w:rPr>
          <w:rFonts w:ascii="宋体" w:hAnsi="宋体" w:hint="eastAsia"/>
          <w:sz w:val="24"/>
        </w:rPr>
        <w:tab/>
        <w:t>B、地下室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C、顶楼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D、除以上外的任何楼层</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398、计算机机房是安装计算机信息系统主体的关键场所，是(A)工作的重点，所以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对计算机机房要加强安全管理。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A、实体安全保护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B、人员管理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C、媒体安全保护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t>D、设备安全保护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399、区域安全，首先应考虑（B），用来识别来访问的用户的身份，并对其合法性进行验证，主要通过特殊标示符、口令、指纹等来实现。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A、来访者所持物    B、物理访问控制   C、来访者所具有的特征   D、来访者所知信息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400、在计算机房出入口处或值班室，应设置（D）和应急断电装置。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电视     B、电扇     C、报警器     D、应急电话</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401、下列（A）灭火器是扑救精密仪器火灾的最佳选择。</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A、二氧化碳灭火剂   B、干粉灭火剂   C、泡沫灭火剂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402、电气安全主要包括人身安全、（B）安全。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A、照明      B、设备     C、电器     D、空调</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403、（C）基于IDEA算法。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A、S/MIME   B、SET     C、PGP     D、SSL</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404、(C）类型的加密，使得不同的文档和信息进行运算以后得到一个唯一的128位编码。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A、对称加密    B、非对称加密    C、哈希加密   D、强壮加密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405、(C)是通过使用公开密钥技术和数字证书等来提供网络信息安全服务的基础平台。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A、公开密钥体制    B、对称加密体制    C、PKI（公开密钥基础设施）   D、数字签名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406、(D)是由权威机构CA发行的一种权威性的电子文档，是网络环境中的一种身份证。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A、认证机构    B、密码    C、票据    D、数字证书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407、（D）协议主要用于加密机制。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A、HTTP    B、FTP    C、TELNET    D、SSL</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408、（A）原则保证只有发送方与接收方能访问消息内容。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A、保密性   B、鉴别    C、完整性     D、访问控制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409、（D）原则允许某些用户进行特定访问。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A、保密性   B、鉴别    C、完整性     D、访问控制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410、（B）增加明文冗余度。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A、混淆     B、扩散    C、混淆与扩散    D、都不是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411、3DES加密算法的密钥长度是：（A）。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A、168      B、128     C、56      D、256</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412、AES密钥长度不能是（D）。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A、128位    B、192位    C、256位    D、512位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413、AES算法是哪种算法？（A）。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A、对称密钥加密    B、非对称密钥加密    C、哈希算法    D、流加密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414、AES属于哪种加密方式？（B）。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A、流加密    B、分组加密    C、异或加密    D、认证加密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415、CA指的是（A）。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A、证书授权    B、加密认证    C、虚拟专用网    D、安全套接层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416、DES经过（A）轮运算后，左右两部分合在一起经过一个末置换，输出一个64位的密文。（A）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A、16    B、8    C、32    D、4</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417、DES算法是哪种算法？（A）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A、对称密钥加密    B、非对称密钥加密    C、哈希算法    D、流加密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418、DES属于哪种加密方式？（B）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A、流加密    B、块加密    C、异或加密    D、认证加密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419、DNSSec中并未采用（C）。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A、数字签名技术    B、公钥加密技术    C、地址绑定技术    D、报文摘要技术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420、ECB指的是（D）。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A、密文链接模式    B、密文反馈模式    C、输出反馈模式    D、电码本模式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421、EC-DSA复杂性的程度是（D）。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A、简单    B、最简单    C、困难    D、最困难</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422、EFS可以用在什么文件系统下（C）。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A、FAT16    B、FAT32    C、NTFS    D、以上都可以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423、IDEA的密钥长度是多少bit？（D）。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A、56    B、64    C、96    D、128</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424、Kerberos是80年代中期，麻省理工学院为Athena项目开发的一个认证服务系统，其目标是把认证、记账和（B）的功能扩展到网络环境。</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A、访问控制    B、审计    C、授权    D、监控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425、Kerberos是为TCP/IP网络设计的基于（B）的可信第三方鉴别协议，负责在网络上进行仲裁及会话密钥的分配。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A、非对称密钥体系    B、对称密钥体系    C、公钥体系    D、私钥体系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426、Kerberos是一种网络认证协议。它采用的加密算法是（C）。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A、RSA    B、PGP    C、DES    D、MD5</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427、Kerberos算法是一个（B）。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A、面向访问的保护系统    B、面向票据的保护系统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C、面向列表的保护系统    D、面向门与锁的保护系统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428、Kerberos提供的最重要的安全服务是？（A）。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A、鉴别    B、机密性    C、完整性    D、可用性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429、MD5产生的散列值是多少位？（C）。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A、56    B、64    C、128    D、160</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430、MD5是按每组512位为一组来处理输入的信息，经过一系列变换后，生成一个（B）为散列值。</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A、64    B、128    C、256    D、512</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431、MD5是以512位分组来处理输入的信息，每一分组又被划分为（A）32位子分组。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A、16个    B、32个    C、64个    D、128个</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432、MD5算法将输入信息M按顺序每组（D）长度分组，即：M1，M2，...，Mn-1，Mn。</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A、64位    B、128位    C、256位    D、512位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433、PKI（公共密钥基础结构）中应用的加密方式为（B）。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A、对称加密    B、非对称加密    C、HASH加密    D、单向加密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434、PKI的全称是（D）。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A、Private Key Intrusion    B、Public Key Intrusion</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C、Private Key Infrastructure     D、Public Key Infrastructure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435、PKI无法实现（D）。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A、身份认证    B、数据的完整性    C、数据的机密性    D、权限分配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436、RC4是由RIVEST在1987年开发的一种流式的密文，就是实时地把信息加密成一个整体，它在美国一般密钥长度是128位，因为受到美国出口法的限制，向外出口时限制到多少位？（C）。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A、64位    B、56位    C、40位    D、32位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437、RSA公钥加密系统中，他想给她发送一份邮件，并让她知道是他发出，应选用的加密秘钥是（C）。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A、他的公钥    B、她的公钥    C、他的私钥    D、她的私钥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438、RSA使用不方便的最大问题是（A）。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A、产生密钥需要强大的计算能力    B、算法中需要大数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C、算法中需要素数      D、被攻击过很多次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439、RSA算法建立的理论基础是（C）。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A、DES    B、替代想组合    C、大数分解和素数检测    D、哈希函数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440、SHA-1产生的散列值是多少位？（D）。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A、56    B、64    C、128    D、160</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441、按密钥的使用个数，密码系统可以分为（C）。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A、置换密码系统和易位密码系统    B、分组密码系统和序列密码系统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C、对称密码系统和非对称密码系统    D、密码系统和密码分析系统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442、充分发挥了DES和RSA两种加密体制的优点，妥善解决了密钥传送过程中的安全问题的技术是：（C）。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A、数字签名    B、数字指纹    C、数字信封    D、数字时间戳</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443、从技术角度上看数据安全的技术特征主要包含哪几个方面？（B）。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A、数据完整性、数据的方便性、数据的可用性    B、数据的完整性、数据的保密性、数据的可用性    C、数据的稳定性、数据的保密性、数据的可用性    D、数据的方便性、数据的稳定性、数据的完整性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444、单项散列函数的安全性来自于他的（A）。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A、单向性    B、算法复杂性    C、算法的保密性    D、离散性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445、电路网关防火墙工作在OSI协议的哪一层？（A）。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A、传输层    B、链路层    C、应用层    D、物理层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446、电子邮件的机密性与真实性是通过下列哪一项实现的？（A）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A、用发送者的私钥对消息进行签名，用接受者的公钥对消息进行加密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B、用发送者的公钥对消息进行签名，用接受者的私钥对消息进行加密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C、用接受者的私钥对消息进行签名，用发送者的公钥对消息进行加密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D、用接受者的公钥对消息进行签名，用发送者的私钥对消息进行加密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447、端对端加密只需要保证消息都在哪里进行加密？（A）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A、源点和目的地节点    B、经过的每一个节点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C、源点和中间经过的每一个节点    D、所有节点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448、对明文字母重新排列，并不隐藏他们的加密方法属于（C）。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A、置换密码    B、分组密码    C、易位密码    D、序列密码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449、对网络中两个相邻节点之间传输的数据进行加密保护的是（A）。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A、节点加密    B、链路加密    C、端到端加密    D、DES加密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450、发送消息和用发送方私钥加密哈希加密信息将确保消息的：（A）。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A、真实性和完整性    B、真实性和隐私    C、隐私和不可否认性    D。隐私和不可否性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451、高级加密标准AES算法中，加密回合数不可能是（D）。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A、10    B、12    C、14    D、16</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452、公钥机制利用一对互相匹配的（B）进行加密，解密。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A、私钥    B、密钥    C、数字签名    D、数字证书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453、公钥加密体制中，没有公开的是（A）。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A、明文    B、密文    C、公钥    D、算法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454、公钥证书提供了一种系统的、可扩展的、统一的（A）。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A、公钥分发方案    B、实现不可否认方案</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C、对称密钥分发方案    D、保证数据完整性方案</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455、关于CA和数字证书的关系，以下说法不正确的是（B）。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A、数字证书是保证双方之间的通讯安全的垫子信任关系，它由CA签发</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B、数字证书一般依靠CA中心的对称密钥机制来实现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C、在电子交易中，数字证书可以用于表明参与方的身份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D、数字证书能以一种不能被假冒的方式证明证书持有人身份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456、关于数字签名说法正确的是（A）。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A、数字签名的加密方法以目前的计算机的运算能力来破解是不现实的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B、采用数字签名，不能够保证信息自签发后到收到为止没有做过任何修改（能保证信息收到后没做个任何修改）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C、采用数字签名，能够保证信息是有签名者自己签名发送的，但由于不是真实的签名，签名者容易否认（签名不容易否认）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D、用户可以采用公钥对信息加以处理，形成数字签名（需使用私钥对信息加以处理）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457、基于私有密钥体制的信息认证方法采用的算法是（D）。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A、素数检测    B、非对称算法    C、RSA算法    D、对称加密算法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458、加密技术不能实现（D）。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A、数据信息的完整性    B、基于密码技术的身份认证    C、机密文件加密    D基于IP头信息的包过滤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459、加密技术不能提供以下哪种安全服务？（D）。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A、鉴别    B、机密性    C、完整性    D可用性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460、加密有对称密钥加密、非对称密钥加密两种，数字签名采用的是（B）。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A、对称密钥加密    B、非对称密钥加密    C、    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461、假设使用一种加密算法，它的加密方法很简单：将每一个字母加5，即a加密成f。这种算法的密钥就是5，那么它属于（A）。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A、对称加密技术    B、分组加密技术    C、公钥加密技术    D、单项函数密码技术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462、就是通过使用公开密钥技术和数字证书等来提供网络信息安全服务的基础平台。（C）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A、公开密钥体制    B、对称加密体制    C、PKI（公开密钥基础设施）   D、数字签名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463、利用非对称密钥体制实现加密通信时，若A要向B发送加密信息，则该加密信息应该使用（B）。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A、A的公钥加密   B、B的公钥加密    C、A的私钥加密    D、B的私钥加密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464、利用物理设备将各类型的无法预测的输入集中起来生成随机数的设备是（A）。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A、随机数生成器   B、伪随机数生成器    C、中央处理    D、非易失存储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465、链路加密要求必须先对链路两端的加密设备进行（C）。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A、异步    B、重传    C、同步    D、备份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466、密码处理依靠使用密钥，密钥是密码系统里的最重要因素。以下哪一个密钥算法在加密数据与解密时使用相同的密钥？（C）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A、对称的公钥算法    B、非对称私钥算法    C、对称密钥算法    D、非对称密钥算法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467、密码分析的目的是什么？（A）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A、确定加密算法的强度    B、增加加密算法的代替功能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C、减少加密算法的换为功能    D、确定所使用的换位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468、请从下列各项中选出不是HASH函数算法的一项。（D）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A、MD5    B、SHA    C、HMAC    D、MMAC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469、如今，DES加密算法面临的问题是（A）。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A、密钥太短，已经能被现代计算机暴力破解    B、加密算法有漏洞，在数学上已被破解    C、留有后门，可能泄露部分信息    D、算法过于陈旧，已经有更好的替代方案</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470、若单项散列函数的输入串有很小的变化，则输出串（A）。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A、可能有很大的变化    B、一定有很大的变化    C、可能有很小的变化    D、一定有很小的变化</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471、散列算法可以做哪些事？（C）。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A、碰撞约束    B、入侵检测    C、组合散列    D、随机数生成器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472、身份认证的主要目标包括：确保交易者是交易者本人、避免与超过权限的交易者进行交易和（B）。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A、可信性    B、访问控制    C、完整性    D、保密性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473、数字签名常用的算法有（B）。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A、DES算法    B、RSA算法    C、Hash函数    D、AES算法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474、数字签名和随机数挑战不能防范以下哪种攻击或恶意行为？（D）。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A、伪装欺骗    B、重放攻击    C、抵赖    D、DOS攻击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475、数字签名可以解决（D）。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A、数据被泄露    B、数据被篡改    C、未经授权擅自访问    D、冒名发送数据或发送后抵赖</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476、数字签名通常使用（B）方式。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A、公钥密码体系中的私钥    B、公钥密码系统中的私钥对数字摘要进行加密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C、密钥密码体系            D、公钥密码体系中公钥对数字摘要进行加密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477、数字信封是用来解决（C）。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A、公钥分发问题    B、私钥分发问题    C、对称密钥分发问题    D、数据完整性问题</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478、数字证书不包括（B）。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A、签名算法    B、证书拥有者的信用等级（信用等级并非由数字证书决定）</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C、数字证书的序列号    D、颁发数字证书单位的数字签名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479、数字证书的应用阶段不包括（D）。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A、证书检索   B、证书验证    C、密钥恢复    D、证书撤销</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480、下列说法中错误的是（D）。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A、非对称算法也叫公开密钥算法    B、非对称算法的加密密钥和解密密钥是分离的    C、非对称算法不需要对密钥通信进行保密    D、非对称算法典型的有RSA算法、AES算法等</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481、下列算法中，哪种不是对称加密算法？（C）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A、AES    B、DES    C、RSA    D、RC5</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482、下列算法中属于Hash算法的是（C）。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A、DES    B、IDEA    C、SHA    D、RSA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483、以下对于链路加密哪项是正确的？（B）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A、消息只在源点加密，目的节点解密    B、消息在源点加密，在每一个经过的节点解密并加密    C、消息在所有经过的节点中都是加密的，但只在目的节点解密    D、消息以明文形式在节点之间传输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484、以下各种加密算法中属于单钥制加密算法的是（A）。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A、DES加密算法    B、Caesar替代法    C、Vigenere算法    D、Diffie-Hellman加密算法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485、以下各种加密算法中属于双钥制加密算法的是（D）。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A、DES加密算法    B、Caesar替代法    C、Vigenere算法    D、Diffie-Hellman加密486、以下各种算法中属于古典加密算法的是（B）。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A、DES加密算法    B、Caesar替代法    C、Vigenere算法    D、Diffie-Hellman加密487、以下关于CA认证中心说法正确的是（C）。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A、CA认证时使用对称密钥机制的认证方法    B、CA认证中心支负责签名，不负责</w:t>
      </w:r>
      <w:r w:rsidRPr="0009089D">
        <w:rPr>
          <w:rFonts w:ascii="宋体" w:hAnsi="宋体" w:hint="eastAsia"/>
          <w:sz w:val="24"/>
        </w:rPr>
        <w:lastRenderedPageBreak/>
        <w:t>证书的产生    C、CA认证中心负责证书的颁发和管理、并依靠证书证明一个用户的身份    D、CA认证中心不用保持中立，可以随便找一个用户来作为CA认证中心</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488、以下关于VPN说法正确的是（B）。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A、VPN指的是用户自己租用线路，和公共网络物理上完全隔离的、安全的线路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B、VPN指的是用户通过公用网络建立的临时的、逻辑隔离的、安全的连接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C、VPN不能做到信息认证和身份认证    D、VPN只能提供身份认证、不能提供加密数据的功能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489、以下关于数字签名说法正确的是（D）。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A、数字签名是在所传输的数据后附上一段和传输数据毫无关系的数字信息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B、数字签名能够解决数据的加密传输，即安全传输问题</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C、数字签名一般采用对称加密机制    D、数字签名能够解决篡改、伪造等安全性问题</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490、以下密码使用方法中正确的是（D）。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A、将密码记录在日记本上以避免忘记    B、任何情况下均不得使用临时性密码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C、密码中的字母不得重复    D、不要使用全部由字母组成的密码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491、以下哪个不包含在证书中？（C）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A、密钥采取的算法    B、公钥及其参数    C、私钥及其参数    D、签发证书的CA名称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492、以下哪个选项不会破坏数据库的完整性？（A）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A、对数据库中的数据执行删除操作    B、用户操作过程中出错</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C、操作系统的应用程序错误    D、DBMS或操作系统程序出错</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493、以下哪项不属于数据库系统实体安全？（B）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A、环境安全    B、线路安全    C、设备安全    D、媒体安全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494、以下哪一种算法产生最长的密钥？（D）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A、Diffe-Hellman    B、DES    C、IDEA    D、RSA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495、以下认证方式中，最为安全的是（D）。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A、用户名+密码    B、卡+密码    C、用户名+密码+验证码    D、卡+指纹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496、远程访问控制机制是基于一次性口令（one-time password），这种认证方式采用下面哪种认证技术？（B）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A、知道什么    B、拥有什么    C、是谁    D、双因素认证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497、在3DES算法中，密钥最高可达到多少位？（C）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A、96    B、128    C、168    D、200</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498、在IPSec中，（C）是两个通信实体经过协调建立起来的一种协定，觉得用来保护数据包安全的IPSec协议、密码算法、密钥等信息。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A、ESP    B、SPI    C、SA    D、SP</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499、在IPSec中，IKE提供（B）方法供两台计算机建立。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A、解释域    B、安全关联    C、安全关系    D、选择关系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500、在RIP的MD5认证报文中，经过加密的密钥是放在哪里的？（B）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A、保温的第一个表项里    B、报文的最后一个表项里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C、报文的第二个表项里    D、报文头里</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w:t>
      </w:r>
      <w:r w:rsidRPr="0009089D">
        <w:rPr>
          <w:rFonts w:ascii="宋体" w:hAnsi="宋体"/>
          <w:sz w:val="24"/>
        </w:rPr>
        <w:t>01</w:t>
      </w:r>
      <w:r w:rsidRPr="0009089D">
        <w:rPr>
          <w:rFonts w:ascii="宋体" w:hAnsi="宋体" w:hint="eastAsia"/>
          <w:sz w:val="24"/>
        </w:rPr>
        <w:t>、</w:t>
      </w:r>
      <w:r w:rsidRPr="0009089D">
        <w:rPr>
          <w:rFonts w:ascii="宋体" w:hAnsi="宋体"/>
          <w:sz w:val="24"/>
        </w:rPr>
        <w:t>在非对称加密算法中，涉及到的密钥个数是？（</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、一个</w:t>
      </w:r>
      <w:r w:rsidRPr="0009089D">
        <w:rPr>
          <w:rFonts w:ascii="宋体" w:hAnsi="宋体" w:hint="eastAsia"/>
          <w:sz w:val="24"/>
        </w:rPr>
        <w:t xml:space="preserve"> </w:t>
      </w:r>
      <w:r w:rsidRPr="0009089D">
        <w:rPr>
          <w:rFonts w:ascii="宋体" w:hAnsi="宋体"/>
          <w:sz w:val="24"/>
        </w:rPr>
        <w:t xml:space="preserve">          B</w:t>
      </w:r>
      <w:r w:rsidRPr="0009089D">
        <w:rPr>
          <w:rFonts w:ascii="宋体" w:hAnsi="宋体" w:hint="eastAsia"/>
          <w:sz w:val="24"/>
        </w:rPr>
        <w:t>、</w:t>
      </w:r>
      <w:r w:rsidRPr="0009089D">
        <w:rPr>
          <w:rFonts w:ascii="宋体" w:hAnsi="宋体"/>
          <w:sz w:val="24"/>
        </w:rPr>
        <w:t>两个</w:t>
      </w:r>
      <w:r w:rsidRPr="0009089D">
        <w:rPr>
          <w:rFonts w:ascii="宋体" w:hAnsi="宋体" w:hint="eastAsia"/>
          <w:sz w:val="24"/>
        </w:rPr>
        <w:t xml:space="preserve">             C、</w:t>
      </w:r>
      <w:r w:rsidRPr="0009089D">
        <w:rPr>
          <w:rFonts w:ascii="宋体" w:hAnsi="宋体"/>
          <w:sz w:val="24"/>
        </w:rPr>
        <w:t>三个</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三个以上</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502、在</w:t>
      </w:r>
      <w:r w:rsidRPr="0009089D">
        <w:rPr>
          <w:rFonts w:ascii="宋体" w:hAnsi="宋体"/>
          <w:sz w:val="24"/>
        </w:rPr>
        <w:t>高级加密标准</w:t>
      </w:r>
      <w:r w:rsidRPr="0009089D">
        <w:rPr>
          <w:rFonts w:ascii="宋体" w:hAnsi="宋体" w:hint="eastAsia"/>
          <w:sz w:val="24"/>
        </w:rPr>
        <w:t>AES算法</w:t>
      </w:r>
      <w:r w:rsidRPr="0009089D">
        <w:rPr>
          <w:rFonts w:ascii="宋体" w:hAnsi="宋体"/>
          <w:sz w:val="24"/>
        </w:rPr>
        <w:t>中，区块大小为（</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、128位         B、192位         </w:t>
      </w:r>
      <w:r w:rsidRPr="0009089D">
        <w:rPr>
          <w:rFonts w:ascii="宋体" w:hAnsi="宋体" w:hint="eastAsia"/>
          <w:sz w:val="24"/>
        </w:rPr>
        <w:tab/>
      </w:r>
      <w:r w:rsidRPr="0009089D">
        <w:rPr>
          <w:rFonts w:ascii="宋体" w:hAnsi="宋体" w:hint="eastAsia"/>
          <w:sz w:val="24"/>
        </w:rPr>
        <w:tab/>
        <w:t>C、256位            D、512位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503、在</w:t>
      </w:r>
      <w:r w:rsidRPr="0009089D">
        <w:rPr>
          <w:rFonts w:ascii="宋体" w:hAnsi="宋体"/>
          <w:sz w:val="24"/>
        </w:rPr>
        <w:t>给定的密钥体制中，密钥与密码算法可以看成是（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、前者</w:t>
      </w:r>
      <w:r w:rsidRPr="0009089D">
        <w:rPr>
          <w:rFonts w:ascii="宋体" w:hAnsi="宋体"/>
          <w:sz w:val="24"/>
        </w:rPr>
        <w:t>是可变的</w:t>
      </w:r>
      <w:r w:rsidRPr="0009089D">
        <w:rPr>
          <w:rFonts w:ascii="宋体" w:hAnsi="宋体" w:hint="eastAsia"/>
          <w:sz w:val="24"/>
        </w:rPr>
        <w:t>，</w:t>
      </w:r>
      <w:r w:rsidRPr="0009089D">
        <w:rPr>
          <w:rFonts w:ascii="宋体" w:hAnsi="宋体"/>
          <w:sz w:val="24"/>
        </w:rPr>
        <w:t>后者是固定的</w:t>
      </w:r>
      <w:r w:rsidRPr="0009089D">
        <w:rPr>
          <w:rFonts w:ascii="宋体" w:hAnsi="宋体" w:hint="eastAsia"/>
          <w:sz w:val="24"/>
        </w:rPr>
        <w:t xml:space="preserve">           B、</w:t>
      </w:r>
      <w:r w:rsidRPr="0009089D">
        <w:rPr>
          <w:rFonts w:ascii="宋体" w:hAnsi="宋体"/>
          <w:sz w:val="24"/>
        </w:rPr>
        <w:t>前者是固定的，后者是可变的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两者都是可变的</w:t>
      </w:r>
      <w:r w:rsidRPr="0009089D">
        <w:rPr>
          <w:rFonts w:ascii="宋体" w:hAnsi="宋体" w:hint="eastAsia"/>
          <w:sz w:val="24"/>
        </w:rPr>
        <w:t xml:space="preserve">                       D、</w:t>
      </w:r>
      <w:r w:rsidRPr="0009089D">
        <w:rPr>
          <w:rFonts w:ascii="宋体" w:hAnsi="宋体"/>
          <w:sz w:val="24"/>
        </w:rPr>
        <w:t>两者都是固定的</w:t>
      </w:r>
    </w:p>
    <w:p w:rsidR="004C0968" w:rsidRPr="0009089D" w:rsidRDefault="004C0968" w:rsidP="0009089D">
      <w:pPr>
        <w:spacing w:line="360" w:lineRule="auto"/>
        <w:jc w:val="left"/>
        <w:rPr>
          <w:rFonts w:ascii="宋体" w:hAnsi="宋体"/>
          <w:sz w:val="24"/>
        </w:rPr>
      </w:pPr>
      <w:r w:rsidRPr="0009089D">
        <w:rPr>
          <w:rFonts w:ascii="宋体" w:hAnsi="宋体"/>
          <w:sz w:val="24"/>
        </w:rPr>
        <w:t>504</w:t>
      </w:r>
      <w:r w:rsidRPr="0009089D">
        <w:rPr>
          <w:rFonts w:ascii="宋体" w:hAnsi="宋体" w:hint="eastAsia"/>
          <w:sz w:val="24"/>
        </w:rPr>
        <w:t>、在公钥</w:t>
      </w:r>
      <w:r w:rsidRPr="0009089D">
        <w:rPr>
          <w:rFonts w:ascii="宋体" w:hAnsi="宋体"/>
          <w:sz w:val="24"/>
        </w:rPr>
        <w:t>体制中，不公开的是（</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、公钥           B、</w:t>
      </w:r>
      <w:r w:rsidRPr="0009089D">
        <w:rPr>
          <w:rFonts w:ascii="宋体" w:hAnsi="宋体"/>
          <w:sz w:val="24"/>
        </w:rPr>
        <w:t>私</w:t>
      </w:r>
      <w:r w:rsidRPr="0009089D">
        <w:rPr>
          <w:rFonts w:ascii="宋体" w:hAnsi="宋体" w:hint="eastAsia"/>
          <w:sz w:val="24"/>
        </w:rPr>
        <w:t>钥           C、公</w:t>
      </w:r>
      <w:r w:rsidRPr="0009089D">
        <w:rPr>
          <w:rFonts w:ascii="宋体" w:hAnsi="宋体"/>
          <w:sz w:val="24"/>
        </w:rPr>
        <w:t>钥和私钥</w:t>
      </w:r>
      <w:r w:rsidRPr="0009089D">
        <w:rPr>
          <w:rFonts w:ascii="宋体" w:hAnsi="宋体" w:hint="eastAsia"/>
          <w:sz w:val="24"/>
        </w:rPr>
        <w:t xml:space="preserve">      D、</w:t>
      </w:r>
      <w:r w:rsidRPr="0009089D">
        <w:rPr>
          <w:rFonts w:ascii="宋体" w:hAnsi="宋体"/>
          <w:sz w:val="24"/>
        </w:rPr>
        <w:t>私钥和加密算法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505、在</w:t>
      </w:r>
      <w:r w:rsidRPr="0009089D">
        <w:rPr>
          <w:rFonts w:ascii="宋体" w:hAnsi="宋体"/>
          <w:sz w:val="24"/>
        </w:rPr>
        <w:t>密码</w:t>
      </w:r>
      <w:r w:rsidRPr="0009089D">
        <w:rPr>
          <w:rFonts w:ascii="宋体" w:hAnsi="宋体" w:hint="eastAsia"/>
          <w:sz w:val="24"/>
        </w:rPr>
        <w:t>学</w:t>
      </w:r>
      <w:r w:rsidRPr="0009089D">
        <w:rPr>
          <w:rFonts w:ascii="宋体" w:hAnsi="宋体"/>
          <w:sz w:val="24"/>
        </w:rPr>
        <w:t>中，需要被交换的原消息被称为什么？</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密文</w:t>
      </w:r>
      <w:r w:rsidRPr="0009089D">
        <w:rPr>
          <w:rFonts w:ascii="宋体" w:hAnsi="宋体"/>
          <w:sz w:val="24"/>
        </w:rPr>
        <w:tab/>
        <w:t xml:space="preserve">          </w:t>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算法</w:t>
      </w:r>
      <w:r w:rsidRPr="0009089D">
        <w:rPr>
          <w:rFonts w:ascii="宋体" w:hAnsi="宋体" w:hint="eastAsia"/>
          <w:sz w:val="24"/>
        </w:rPr>
        <w:t xml:space="preserve">           </w:t>
      </w:r>
      <w:r w:rsidRPr="0009089D">
        <w:rPr>
          <w:rFonts w:ascii="宋体" w:hAnsi="宋体" w:hint="eastAsia"/>
          <w:sz w:val="24"/>
        </w:rPr>
        <w:tab/>
        <w:t>C、</w:t>
      </w:r>
      <w:r w:rsidRPr="0009089D">
        <w:rPr>
          <w:rFonts w:ascii="宋体" w:hAnsi="宋体"/>
          <w:sz w:val="24"/>
        </w:rPr>
        <w:t>密码</w:t>
      </w:r>
      <w:r w:rsidRPr="0009089D">
        <w:rPr>
          <w:rFonts w:ascii="宋体" w:hAnsi="宋体" w:hint="eastAsia"/>
          <w:sz w:val="24"/>
        </w:rPr>
        <w:t xml:space="preserve">            D、</w:t>
      </w:r>
      <w:r w:rsidRPr="0009089D">
        <w:rPr>
          <w:rFonts w:ascii="宋体" w:hAnsi="宋体"/>
          <w:sz w:val="24"/>
        </w:rPr>
        <w:t>明文</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506、一般</w:t>
      </w:r>
      <w:r w:rsidRPr="0009089D">
        <w:rPr>
          <w:rFonts w:ascii="宋体" w:hAnsi="宋体"/>
          <w:sz w:val="24"/>
        </w:rPr>
        <w:t>证书采用哪个标准？（</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ISO/IEC 15408       B</w:t>
      </w:r>
      <w:r w:rsidRPr="0009089D">
        <w:rPr>
          <w:rFonts w:ascii="宋体" w:hAnsi="宋体" w:hint="eastAsia"/>
          <w:sz w:val="24"/>
        </w:rPr>
        <w:t>、ISO/IEC 17799</w:t>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 xml:space="preserve">、BS  7799  </w:t>
      </w:r>
      <w:r w:rsidRPr="0009089D">
        <w:rPr>
          <w:rFonts w:ascii="宋体" w:hAnsi="宋体" w:hint="eastAsia"/>
          <w:sz w:val="24"/>
        </w:rPr>
        <w:tab/>
      </w:r>
      <w:r w:rsidRPr="0009089D">
        <w:rPr>
          <w:rFonts w:ascii="宋体" w:hAnsi="宋体" w:hint="eastAsia"/>
          <w:sz w:val="24"/>
        </w:rPr>
        <w:tab/>
        <w:t>D、X. 509V3</w:t>
      </w:r>
    </w:p>
    <w:p w:rsidR="004C0968" w:rsidRPr="0009089D" w:rsidRDefault="004C0968" w:rsidP="0009089D">
      <w:pPr>
        <w:spacing w:line="360" w:lineRule="auto"/>
        <w:jc w:val="left"/>
        <w:rPr>
          <w:rFonts w:ascii="宋体" w:hAnsi="宋体"/>
          <w:sz w:val="24"/>
        </w:rPr>
      </w:pPr>
      <w:r w:rsidRPr="0009089D">
        <w:rPr>
          <w:rFonts w:ascii="宋体" w:hAnsi="宋体"/>
          <w:sz w:val="24"/>
        </w:rPr>
        <w:t>5</w:t>
      </w:r>
      <w:r w:rsidRPr="0009089D">
        <w:rPr>
          <w:rFonts w:ascii="宋体" w:hAnsi="宋体" w:hint="eastAsia"/>
          <w:sz w:val="24"/>
        </w:rPr>
        <w:t>07、一个电子</w:t>
      </w:r>
      <w:r w:rsidRPr="0009089D">
        <w:rPr>
          <w:rFonts w:ascii="宋体" w:hAnsi="宋体"/>
          <w:sz w:val="24"/>
        </w:rPr>
        <w:t>邮件的发送者对数据摘要应用了数字签名。这</w:t>
      </w:r>
      <w:r w:rsidRPr="0009089D">
        <w:rPr>
          <w:rFonts w:ascii="宋体" w:hAnsi="宋体" w:hint="eastAsia"/>
          <w:sz w:val="24"/>
        </w:rPr>
        <w:t>能</w:t>
      </w:r>
      <w:r w:rsidRPr="0009089D">
        <w:rPr>
          <w:rFonts w:ascii="宋体" w:hAnsi="宋体"/>
          <w:sz w:val="24"/>
        </w:rPr>
        <w:t>确保：（</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信息的数据和时间戳</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识别发信的计算机</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对信息内容进行加密</w:t>
      </w:r>
      <w:r w:rsidRPr="0009089D">
        <w:rPr>
          <w:rFonts w:ascii="宋体" w:hAnsi="宋体" w:hint="eastAsia"/>
          <w:sz w:val="24"/>
        </w:rPr>
        <w:t xml:space="preserve">               </w:t>
      </w:r>
      <w:r w:rsidRPr="0009089D">
        <w:rPr>
          <w:rFonts w:ascii="宋体" w:hAnsi="宋体" w:hint="eastAsia"/>
          <w:sz w:val="24"/>
        </w:rPr>
        <w:tab/>
        <w:t xml:space="preserve"> </w:t>
      </w:r>
      <w:r w:rsidRPr="0009089D">
        <w:rPr>
          <w:rFonts w:ascii="宋体" w:hAnsi="宋体" w:hint="eastAsia"/>
          <w:sz w:val="24"/>
        </w:rPr>
        <w:tab/>
        <w:t>D、</w:t>
      </w:r>
      <w:r w:rsidRPr="0009089D">
        <w:rPr>
          <w:rFonts w:ascii="宋体" w:hAnsi="宋体"/>
          <w:sz w:val="24"/>
        </w:rPr>
        <w:t>对发送者的身份进行识别</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508、在数据库</w:t>
      </w:r>
      <w:r w:rsidRPr="0009089D">
        <w:rPr>
          <w:rFonts w:ascii="宋体" w:hAnsi="宋体"/>
          <w:sz w:val="24"/>
        </w:rPr>
        <w:t>中，下列</w:t>
      </w:r>
      <w:r w:rsidRPr="0009089D">
        <w:rPr>
          <w:rFonts w:ascii="宋体" w:hAnsi="宋体" w:hint="eastAsia"/>
          <w:sz w:val="24"/>
        </w:rPr>
        <w:t>哪些</w:t>
      </w:r>
      <w:r w:rsidRPr="0009089D">
        <w:rPr>
          <w:rFonts w:ascii="宋体" w:hAnsi="宋体"/>
          <w:sz w:val="24"/>
        </w:rPr>
        <w:t>数据不能加密？（</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索引字段</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存放日期字段</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存放密码</w:t>
      </w:r>
      <w:r w:rsidRPr="0009089D">
        <w:rPr>
          <w:rFonts w:ascii="宋体" w:hAnsi="宋体"/>
          <w:sz w:val="24"/>
          <w:highlight w:val="yellow"/>
        </w:rPr>
        <w:t>的</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存放</w:t>
      </w:r>
      <w:r w:rsidRPr="0009089D">
        <w:rPr>
          <w:rFonts w:ascii="宋体" w:hAnsi="宋体" w:hint="eastAsia"/>
          <w:sz w:val="24"/>
        </w:rPr>
        <w:t>名称</w:t>
      </w:r>
      <w:r w:rsidRPr="0009089D">
        <w:rPr>
          <w:rFonts w:ascii="宋体" w:hAnsi="宋体"/>
          <w:sz w:val="24"/>
        </w:rPr>
        <w:t>字段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509、在</w:t>
      </w:r>
      <w:r w:rsidRPr="0009089D">
        <w:rPr>
          <w:rFonts w:ascii="宋体" w:hAnsi="宋体"/>
          <w:sz w:val="24"/>
        </w:rPr>
        <w:t>一个网络节点中，链路加密仅</w:t>
      </w:r>
      <w:r w:rsidRPr="0009089D">
        <w:rPr>
          <w:rFonts w:ascii="宋体" w:hAnsi="宋体" w:hint="eastAsia"/>
          <w:sz w:val="24"/>
        </w:rPr>
        <w:t>在</w:t>
      </w:r>
      <w:r w:rsidRPr="0009089D">
        <w:rPr>
          <w:rFonts w:ascii="宋体" w:hAnsi="宋体"/>
          <w:sz w:val="24"/>
        </w:rPr>
        <w:t>以下哪项中</w:t>
      </w:r>
      <w:r w:rsidRPr="0009089D">
        <w:rPr>
          <w:rFonts w:ascii="宋体" w:hAnsi="宋体" w:hint="eastAsia"/>
          <w:sz w:val="24"/>
        </w:rPr>
        <w:t>提供</w:t>
      </w:r>
      <w:r w:rsidRPr="0009089D">
        <w:rPr>
          <w:rFonts w:ascii="宋体" w:hAnsi="宋体"/>
          <w:sz w:val="24"/>
        </w:rPr>
        <w:t>安全性？（</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数据链路层</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物理层</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C</w:t>
      </w:r>
      <w:r w:rsidRPr="0009089D">
        <w:rPr>
          <w:rFonts w:ascii="宋体" w:hAnsi="宋体" w:hint="eastAsia"/>
          <w:sz w:val="24"/>
        </w:rPr>
        <w:t>、</w:t>
      </w:r>
      <w:r w:rsidRPr="0009089D">
        <w:rPr>
          <w:rFonts w:ascii="宋体" w:hAnsi="宋体"/>
          <w:sz w:val="24"/>
        </w:rPr>
        <w:t>通信层</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通信链路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510、在</w:t>
      </w:r>
      <w:r w:rsidRPr="0009089D">
        <w:rPr>
          <w:rFonts w:ascii="宋体" w:hAnsi="宋体"/>
          <w:sz w:val="24"/>
        </w:rPr>
        <w:t>以下隧道协议中，属于三层隧道协议的是（</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、L2F         </w:t>
      </w:r>
      <w:r w:rsidRPr="0009089D">
        <w:rPr>
          <w:rFonts w:ascii="宋体" w:hAnsi="宋体" w:hint="eastAsia"/>
          <w:sz w:val="24"/>
        </w:rPr>
        <w:tab/>
      </w:r>
      <w:r w:rsidRPr="0009089D">
        <w:rPr>
          <w:rFonts w:ascii="宋体" w:hAnsi="宋体" w:hint="eastAsia"/>
          <w:sz w:val="24"/>
        </w:rPr>
        <w:tab/>
        <w:t>B、PPTP             C、L2TP           D、IPS</w:t>
      </w:r>
      <w:r w:rsidRPr="0009089D">
        <w:rPr>
          <w:rFonts w:ascii="宋体" w:hAnsi="宋体"/>
          <w:sz w:val="24"/>
        </w:rPr>
        <w:t>ec</w:t>
      </w:r>
    </w:p>
    <w:p w:rsidR="004C0968" w:rsidRPr="0009089D" w:rsidRDefault="004C0968" w:rsidP="0009089D">
      <w:pPr>
        <w:spacing w:line="360" w:lineRule="auto"/>
        <w:jc w:val="left"/>
        <w:rPr>
          <w:rFonts w:ascii="宋体" w:hAnsi="宋体"/>
          <w:sz w:val="24"/>
        </w:rPr>
      </w:pPr>
      <w:r w:rsidRPr="0009089D">
        <w:rPr>
          <w:rFonts w:ascii="宋体" w:hAnsi="宋体"/>
          <w:sz w:val="24"/>
        </w:rPr>
        <w:t>511</w:t>
      </w:r>
      <w:r w:rsidRPr="0009089D">
        <w:rPr>
          <w:rFonts w:ascii="宋体" w:hAnsi="宋体" w:hint="eastAsia"/>
          <w:sz w:val="24"/>
        </w:rPr>
        <w:t>、以下</w:t>
      </w:r>
      <w:r w:rsidRPr="0009089D">
        <w:rPr>
          <w:rFonts w:ascii="宋体" w:hAnsi="宋体"/>
          <w:sz w:val="24"/>
        </w:rPr>
        <w:t>哪一项是基于一个大的</w:t>
      </w:r>
      <w:r w:rsidRPr="0009089D">
        <w:rPr>
          <w:rFonts w:ascii="宋体" w:hAnsi="宋体" w:hint="eastAsia"/>
          <w:sz w:val="24"/>
        </w:rPr>
        <w:t>整数</w:t>
      </w:r>
      <w:r w:rsidRPr="0009089D">
        <w:rPr>
          <w:rFonts w:ascii="宋体" w:hAnsi="宋体"/>
          <w:sz w:val="24"/>
        </w:rPr>
        <w:t>很难分解成两个素数因数？（</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、ECC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、RSA             C、DES            D、D</w:t>
      </w:r>
      <w:r w:rsidRPr="0009089D">
        <w:rPr>
          <w:rFonts w:ascii="宋体" w:hAnsi="宋体"/>
          <w:sz w:val="24"/>
        </w:rPr>
        <w:t>-</w:t>
      </w:r>
      <w:r w:rsidRPr="0009089D">
        <w:rPr>
          <w:rFonts w:ascii="宋体" w:hAnsi="宋体" w:hint="eastAsia"/>
          <w:sz w:val="24"/>
        </w:rPr>
        <w:t>H</w:t>
      </w:r>
    </w:p>
    <w:p w:rsidR="004C0968" w:rsidRPr="0009089D" w:rsidRDefault="004C0968" w:rsidP="0009089D">
      <w:pPr>
        <w:spacing w:line="360" w:lineRule="auto"/>
        <w:jc w:val="left"/>
        <w:rPr>
          <w:rFonts w:ascii="宋体" w:hAnsi="宋体"/>
          <w:sz w:val="24"/>
        </w:rPr>
      </w:pPr>
      <w:r w:rsidRPr="0009089D">
        <w:rPr>
          <w:rFonts w:ascii="宋体" w:hAnsi="宋体"/>
          <w:sz w:val="24"/>
        </w:rPr>
        <w:t>512</w:t>
      </w:r>
      <w:r w:rsidRPr="0009089D">
        <w:rPr>
          <w:rFonts w:ascii="宋体" w:hAnsi="宋体" w:hint="eastAsia"/>
          <w:sz w:val="24"/>
        </w:rPr>
        <w:t>、以下</w:t>
      </w:r>
      <w:r w:rsidRPr="0009089D">
        <w:rPr>
          <w:rFonts w:ascii="宋体" w:hAnsi="宋体"/>
          <w:sz w:val="24"/>
        </w:rPr>
        <w:t>哪种数据加密技术可以在基础架构层面进行？（</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、IPS</w:t>
      </w:r>
      <w:r w:rsidRPr="0009089D">
        <w:rPr>
          <w:rFonts w:ascii="宋体" w:hAnsi="宋体"/>
          <w:sz w:val="24"/>
        </w:rPr>
        <w:t xml:space="preserve">ec                             </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、S</w:t>
      </w:r>
      <w:r w:rsidRPr="0009089D">
        <w:rPr>
          <w:rFonts w:ascii="宋体" w:hAnsi="宋体"/>
          <w:sz w:val="24"/>
        </w:rPr>
        <w:t>ecure Sockets Layer</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、T</w:t>
      </w:r>
      <w:r w:rsidRPr="0009089D">
        <w:rPr>
          <w:rFonts w:ascii="宋体" w:hAnsi="宋体"/>
          <w:sz w:val="24"/>
        </w:rPr>
        <w:t xml:space="preserve">ransport Layer Securit               </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、RSA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513、目前</w:t>
      </w:r>
      <w:r w:rsidRPr="0009089D">
        <w:rPr>
          <w:rFonts w:ascii="宋体" w:hAnsi="宋体"/>
          <w:sz w:val="24"/>
        </w:rPr>
        <w:t>最安全的身份认证机制是（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一次口令机制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双因素法</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基于智能卡的用户身价认证</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身价认证的单因素法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514、当</w:t>
      </w:r>
      <w:r w:rsidRPr="0009089D">
        <w:rPr>
          <w:rFonts w:ascii="宋体" w:hAnsi="宋体"/>
          <w:sz w:val="24"/>
        </w:rPr>
        <w:t>数据库由于各种原因</w:t>
      </w:r>
      <w:r w:rsidRPr="0009089D">
        <w:rPr>
          <w:rFonts w:ascii="宋体" w:hAnsi="宋体" w:hint="eastAsia"/>
          <w:sz w:val="24"/>
        </w:rPr>
        <w:t>而</w:t>
      </w:r>
      <w:r w:rsidRPr="0009089D">
        <w:rPr>
          <w:rFonts w:ascii="宋体" w:hAnsi="宋体"/>
          <w:sz w:val="24"/>
        </w:rPr>
        <w:t>使其完整性遭到破坏时，必须采取以下哪项措施来恢复数据库？（</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重新安装数据库</w:t>
      </w:r>
      <w:r w:rsidRPr="0009089D">
        <w:rPr>
          <w:rFonts w:ascii="宋体" w:hAnsi="宋体" w:hint="eastAsia"/>
          <w:sz w:val="24"/>
        </w:rPr>
        <w:t xml:space="preserve">                 B、</w:t>
      </w:r>
      <w:r w:rsidRPr="0009089D">
        <w:rPr>
          <w:rFonts w:ascii="宋体" w:hAnsi="宋体"/>
          <w:sz w:val="24"/>
        </w:rPr>
        <w:t>换一种数据库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使用数据库备份</w:t>
      </w:r>
      <w:r w:rsidRPr="0009089D">
        <w:rPr>
          <w:rFonts w:ascii="宋体" w:hAnsi="宋体" w:hint="eastAsia"/>
          <w:sz w:val="24"/>
        </w:rPr>
        <w:t xml:space="preserve">                 D、</w:t>
      </w:r>
      <w:r w:rsidRPr="0009089D">
        <w:rPr>
          <w:rFonts w:ascii="宋体" w:hAnsi="宋体"/>
          <w:sz w:val="24"/>
        </w:rPr>
        <w:t>将数据库中的数据</w:t>
      </w:r>
      <w:r w:rsidRPr="0009089D">
        <w:rPr>
          <w:rFonts w:ascii="宋体" w:hAnsi="宋体" w:hint="eastAsia"/>
          <w:sz w:val="24"/>
        </w:rPr>
        <w:t>利用</w:t>
      </w:r>
      <w:r w:rsidRPr="0009089D">
        <w:rPr>
          <w:rFonts w:ascii="宋体" w:hAnsi="宋体"/>
          <w:sz w:val="24"/>
        </w:rPr>
        <w:t>工具导出，并保存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515、</w:t>
      </w:r>
      <w:r w:rsidRPr="0009089D">
        <w:rPr>
          <w:rFonts w:ascii="宋体" w:hAnsi="宋体"/>
          <w:sz w:val="24"/>
        </w:rPr>
        <w:t>PGP</w:t>
      </w:r>
      <w:r w:rsidRPr="0009089D">
        <w:rPr>
          <w:rFonts w:ascii="宋体" w:hAnsi="宋体" w:hint="eastAsia"/>
          <w:sz w:val="24"/>
        </w:rPr>
        <w:t>加密</w:t>
      </w:r>
      <w:r w:rsidRPr="0009089D">
        <w:rPr>
          <w:rFonts w:ascii="宋体" w:hAnsi="宋体"/>
          <w:sz w:val="24"/>
        </w:rPr>
        <w:t>算法是混合使用（</w:t>
      </w:r>
      <w:r w:rsidRPr="0009089D">
        <w:rPr>
          <w:rFonts w:ascii="宋体" w:hAnsi="宋体" w:hint="eastAsia"/>
          <w:sz w:val="24"/>
        </w:rPr>
        <w:t>B</w:t>
      </w:r>
      <w:r w:rsidRPr="0009089D">
        <w:rPr>
          <w:rFonts w:ascii="宋体" w:hAnsi="宋体"/>
          <w:sz w:val="24"/>
        </w:rPr>
        <w:t>）算法和</w:t>
      </w:r>
      <w:r w:rsidRPr="0009089D">
        <w:rPr>
          <w:rFonts w:ascii="宋体" w:hAnsi="宋体" w:hint="eastAsia"/>
          <w:sz w:val="24"/>
        </w:rPr>
        <w:t>IDEA算法</w:t>
      </w:r>
      <w:r w:rsidRPr="0009089D">
        <w:rPr>
          <w:rFonts w:ascii="宋体" w:hAnsi="宋体"/>
          <w:sz w:val="24"/>
        </w:rPr>
        <w:t>，它能够提供数据加密和数字签名服务，主要用于邮件加密软件。</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、DES      </w:t>
      </w:r>
      <w:r w:rsidRPr="0009089D">
        <w:rPr>
          <w:rFonts w:ascii="宋体" w:hAnsi="宋体"/>
          <w:sz w:val="24"/>
        </w:rPr>
        <w:t xml:space="preserve">        </w:t>
      </w:r>
      <w:r w:rsidRPr="0009089D">
        <w:rPr>
          <w:rFonts w:ascii="宋体" w:hAnsi="宋体" w:hint="eastAsia"/>
          <w:sz w:val="24"/>
        </w:rPr>
        <w:t>B、RSA              C、IDEA             D、AES</w:t>
      </w:r>
    </w:p>
    <w:p w:rsidR="004C0968" w:rsidRPr="0009089D" w:rsidRDefault="004C0968" w:rsidP="0009089D">
      <w:pPr>
        <w:spacing w:line="360" w:lineRule="auto"/>
        <w:jc w:val="left"/>
        <w:rPr>
          <w:rFonts w:ascii="宋体" w:hAnsi="宋体"/>
          <w:sz w:val="24"/>
        </w:rPr>
      </w:pPr>
      <w:r w:rsidRPr="0009089D">
        <w:rPr>
          <w:rFonts w:ascii="宋体" w:hAnsi="宋体"/>
          <w:sz w:val="24"/>
        </w:rPr>
        <w:t>516</w:t>
      </w:r>
      <w:r w:rsidRPr="0009089D">
        <w:rPr>
          <w:rFonts w:ascii="宋体" w:hAnsi="宋体" w:hint="eastAsia"/>
          <w:sz w:val="24"/>
        </w:rPr>
        <w:t>、以下</w:t>
      </w:r>
      <w:r w:rsidRPr="0009089D">
        <w:rPr>
          <w:rFonts w:ascii="宋体" w:hAnsi="宋体"/>
          <w:sz w:val="24"/>
        </w:rPr>
        <w:t>哪些软件是用于加密的软件？（</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A、PGP              B、SHA              C、EFS              D、DES</w:t>
      </w:r>
    </w:p>
    <w:p w:rsidR="004C0968" w:rsidRPr="0009089D" w:rsidRDefault="004C0968" w:rsidP="0009089D">
      <w:pPr>
        <w:spacing w:line="360" w:lineRule="auto"/>
        <w:jc w:val="left"/>
        <w:rPr>
          <w:rFonts w:ascii="宋体" w:hAnsi="宋体"/>
          <w:sz w:val="24"/>
        </w:rPr>
      </w:pPr>
      <w:r w:rsidRPr="0009089D">
        <w:rPr>
          <w:rFonts w:ascii="宋体" w:hAnsi="宋体"/>
          <w:sz w:val="24"/>
        </w:rPr>
        <w:t>517</w:t>
      </w:r>
      <w:r w:rsidRPr="0009089D">
        <w:rPr>
          <w:rFonts w:ascii="宋体" w:hAnsi="宋体" w:hint="eastAsia"/>
          <w:sz w:val="24"/>
        </w:rPr>
        <w:t>、如果</w:t>
      </w:r>
      <w:r w:rsidRPr="0009089D">
        <w:rPr>
          <w:rFonts w:ascii="宋体" w:hAnsi="宋体"/>
          <w:sz w:val="24"/>
        </w:rPr>
        <w:t>消息接受方要</w:t>
      </w:r>
      <w:r w:rsidRPr="0009089D">
        <w:rPr>
          <w:rFonts w:ascii="宋体" w:hAnsi="宋体" w:hint="eastAsia"/>
          <w:sz w:val="24"/>
        </w:rPr>
        <w:t>确定</w:t>
      </w:r>
      <w:r w:rsidRPr="0009089D">
        <w:rPr>
          <w:rFonts w:ascii="宋体" w:hAnsi="宋体"/>
          <w:sz w:val="24"/>
        </w:rPr>
        <w:t>发送方身价，则要使用（</w:t>
      </w:r>
      <w:r w:rsidRPr="0009089D">
        <w:rPr>
          <w:rFonts w:ascii="宋体" w:hAnsi="宋体" w:hint="eastAsia"/>
          <w:sz w:val="24"/>
        </w:rPr>
        <w:t>B</w:t>
      </w:r>
      <w:r w:rsidRPr="0009089D">
        <w:rPr>
          <w:rFonts w:ascii="宋体" w:hAnsi="宋体"/>
          <w:sz w:val="24"/>
        </w:rPr>
        <w:t>）原则。</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保密性</w:t>
      </w:r>
      <w:r w:rsidRPr="0009089D">
        <w:rPr>
          <w:rFonts w:ascii="宋体" w:hAnsi="宋体" w:hint="eastAsia"/>
          <w:sz w:val="24"/>
        </w:rPr>
        <w:t xml:space="preserve">            B、</w:t>
      </w:r>
      <w:r w:rsidRPr="0009089D">
        <w:rPr>
          <w:rFonts w:ascii="宋体" w:hAnsi="宋体"/>
          <w:sz w:val="24"/>
        </w:rPr>
        <w:t>鉴别</w:t>
      </w:r>
      <w:r w:rsidRPr="0009089D">
        <w:rPr>
          <w:rFonts w:ascii="宋体" w:hAnsi="宋体" w:hint="eastAsia"/>
          <w:sz w:val="24"/>
        </w:rPr>
        <w:t xml:space="preserve">             C、</w:t>
      </w:r>
      <w:r w:rsidRPr="0009089D">
        <w:rPr>
          <w:rFonts w:ascii="宋体" w:hAnsi="宋体"/>
          <w:sz w:val="24"/>
        </w:rPr>
        <w:t>完整性</w:t>
      </w:r>
      <w:r w:rsidRPr="0009089D">
        <w:rPr>
          <w:rFonts w:ascii="宋体" w:hAnsi="宋体" w:hint="eastAsia"/>
          <w:sz w:val="24"/>
        </w:rPr>
        <w:t xml:space="preserve">            D、</w:t>
      </w:r>
      <w:r w:rsidRPr="0009089D">
        <w:rPr>
          <w:rFonts w:ascii="宋体" w:hAnsi="宋体"/>
          <w:sz w:val="24"/>
        </w:rPr>
        <w:t>访问控制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518、对</w:t>
      </w:r>
      <w:r w:rsidRPr="0009089D">
        <w:rPr>
          <w:rFonts w:ascii="宋体" w:hAnsi="宋体"/>
          <w:sz w:val="24"/>
        </w:rPr>
        <w:t>于现代密码破解，（</w:t>
      </w:r>
      <w:r w:rsidRPr="0009089D">
        <w:rPr>
          <w:rFonts w:ascii="宋体" w:hAnsi="宋体" w:hint="eastAsia"/>
          <w:sz w:val="24"/>
        </w:rPr>
        <w:t>D</w:t>
      </w:r>
      <w:r w:rsidRPr="0009089D">
        <w:rPr>
          <w:rFonts w:ascii="宋体" w:hAnsi="宋体"/>
          <w:sz w:val="24"/>
        </w:rPr>
        <w:t>）是最常的方法。</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攻破算法</w:t>
      </w:r>
      <w:r w:rsidRPr="0009089D">
        <w:rPr>
          <w:rFonts w:ascii="宋体" w:hAnsi="宋体" w:hint="eastAsia"/>
          <w:sz w:val="24"/>
        </w:rPr>
        <w:t xml:space="preserve">          B、</w:t>
      </w:r>
      <w:r w:rsidRPr="0009089D">
        <w:rPr>
          <w:rFonts w:ascii="宋体" w:hAnsi="宋体"/>
          <w:sz w:val="24"/>
        </w:rPr>
        <w:t>监听截获</w:t>
      </w:r>
      <w:r w:rsidRPr="0009089D">
        <w:rPr>
          <w:rFonts w:ascii="宋体" w:hAnsi="宋体" w:hint="eastAsia"/>
          <w:sz w:val="24"/>
        </w:rPr>
        <w:t xml:space="preserve">           C、</w:t>
      </w:r>
      <w:r w:rsidRPr="0009089D">
        <w:rPr>
          <w:rFonts w:ascii="宋体" w:hAnsi="宋体"/>
          <w:sz w:val="24"/>
        </w:rPr>
        <w:t>信息猜测</w:t>
      </w:r>
      <w:r w:rsidRPr="0009089D">
        <w:rPr>
          <w:rFonts w:ascii="宋体" w:hAnsi="宋体" w:hint="eastAsia"/>
          <w:sz w:val="24"/>
        </w:rPr>
        <w:t xml:space="preserve">         D、</w:t>
      </w:r>
      <w:r w:rsidRPr="0009089D">
        <w:rPr>
          <w:rFonts w:ascii="宋体" w:hAnsi="宋体"/>
          <w:sz w:val="24"/>
        </w:rPr>
        <w:t>暴力破解</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519、非对称密码</w:t>
      </w:r>
      <w:r w:rsidRPr="0009089D">
        <w:rPr>
          <w:rFonts w:ascii="宋体" w:hAnsi="宋体"/>
          <w:sz w:val="24"/>
        </w:rPr>
        <w:t>技术的缺点有哪些？（</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密钥持有量减少</w:t>
      </w:r>
      <w:r w:rsidRPr="0009089D">
        <w:rPr>
          <w:rFonts w:ascii="宋体" w:hAnsi="宋体" w:hint="eastAsia"/>
          <w:sz w:val="24"/>
        </w:rPr>
        <w:t xml:space="preserve">    B、</w:t>
      </w:r>
      <w:r w:rsidRPr="0009089D">
        <w:rPr>
          <w:rFonts w:ascii="宋体" w:hAnsi="宋体"/>
          <w:sz w:val="24"/>
        </w:rPr>
        <w:t>加</w:t>
      </w:r>
      <w:r w:rsidRPr="0009089D">
        <w:rPr>
          <w:rFonts w:ascii="宋体" w:hAnsi="宋体" w:hint="eastAsia"/>
          <w:sz w:val="24"/>
        </w:rPr>
        <w:t>/解</w:t>
      </w:r>
      <w:r w:rsidRPr="0009089D">
        <w:rPr>
          <w:rFonts w:ascii="宋体" w:hAnsi="宋体"/>
          <w:sz w:val="24"/>
        </w:rPr>
        <w:t>密速度慢</w:t>
      </w:r>
      <w:r w:rsidRPr="0009089D">
        <w:rPr>
          <w:rFonts w:ascii="宋体" w:hAnsi="宋体" w:hint="eastAsia"/>
          <w:sz w:val="24"/>
        </w:rPr>
        <w:t xml:space="preserve">      C、</w:t>
      </w:r>
      <w:r w:rsidRPr="0009089D">
        <w:rPr>
          <w:rFonts w:ascii="宋体" w:hAnsi="宋体"/>
          <w:sz w:val="24"/>
        </w:rPr>
        <w:t>耗用资源较少</w:t>
      </w:r>
      <w:r w:rsidRPr="0009089D">
        <w:rPr>
          <w:rFonts w:ascii="宋体" w:hAnsi="宋体" w:hint="eastAsia"/>
          <w:sz w:val="24"/>
        </w:rPr>
        <w:t xml:space="preserve">     D、</w:t>
      </w:r>
      <w:r w:rsidRPr="0009089D">
        <w:rPr>
          <w:rFonts w:ascii="宋体" w:hAnsi="宋体"/>
          <w:sz w:val="24"/>
        </w:rPr>
        <w:t>以上都是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520、CA不能</w:t>
      </w:r>
      <w:r w:rsidRPr="0009089D">
        <w:rPr>
          <w:rFonts w:ascii="宋体" w:hAnsi="宋体"/>
          <w:sz w:val="24"/>
        </w:rPr>
        <w:t>提供下列哪种证书？（</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个人</w:t>
      </w:r>
      <w:r w:rsidRPr="0009089D">
        <w:rPr>
          <w:rFonts w:ascii="宋体" w:hAnsi="宋体" w:hint="eastAsia"/>
          <w:sz w:val="24"/>
        </w:rPr>
        <w:t>数字</w:t>
      </w:r>
      <w:r w:rsidRPr="0009089D">
        <w:rPr>
          <w:rFonts w:ascii="宋体" w:hAnsi="宋体"/>
          <w:sz w:val="24"/>
        </w:rPr>
        <w:t>证书</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B、SSL服务器</w:t>
      </w:r>
      <w:r w:rsidRPr="0009089D">
        <w:rPr>
          <w:rFonts w:ascii="宋体" w:hAnsi="宋体"/>
          <w:sz w:val="24"/>
        </w:rPr>
        <w:t>证书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安全电子邮件证书</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D、SET服务器</w:t>
      </w:r>
      <w:r w:rsidRPr="0009089D">
        <w:rPr>
          <w:rFonts w:ascii="宋体" w:hAnsi="宋体"/>
          <w:sz w:val="24"/>
        </w:rPr>
        <w:t>证书</w:t>
      </w:r>
    </w:p>
    <w:p w:rsidR="004C0968" w:rsidRPr="0009089D" w:rsidRDefault="004C0968" w:rsidP="0009089D">
      <w:pPr>
        <w:spacing w:line="360" w:lineRule="auto"/>
        <w:jc w:val="left"/>
        <w:rPr>
          <w:rFonts w:ascii="宋体" w:hAnsi="宋体"/>
          <w:sz w:val="24"/>
        </w:rPr>
      </w:pPr>
      <w:r w:rsidRPr="0009089D">
        <w:rPr>
          <w:rFonts w:ascii="宋体" w:hAnsi="宋体"/>
          <w:sz w:val="24"/>
        </w:rPr>
        <w:lastRenderedPageBreak/>
        <w:t>521</w:t>
      </w:r>
      <w:r w:rsidRPr="0009089D">
        <w:rPr>
          <w:rFonts w:ascii="宋体" w:hAnsi="宋体" w:hint="eastAsia"/>
          <w:sz w:val="24"/>
        </w:rPr>
        <w:t>、以下</w:t>
      </w:r>
      <w:r w:rsidRPr="0009089D">
        <w:rPr>
          <w:rFonts w:ascii="宋体" w:hAnsi="宋体"/>
          <w:sz w:val="24"/>
        </w:rPr>
        <w:t>关于混合加密方式说法正确的是（</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A、采用公开密钥体制进行通信过程中的加解密处理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B、采用公开密钥体制对对称密钥体制的密钥进行加密后的通信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C、采用对称密钥体制对对称密钥体制的密钥进行加密后的通信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D、采用混合加密方式，利用了对称密钥体制的密钥容易管理和非对称密钥体制的加解密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处理速度快的双重优点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522.、果</w:t>
      </w:r>
      <w:r w:rsidRPr="0009089D">
        <w:rPr>
          <w:rFonts w:ascii="宋体" w:hAnsi="宋体"/>
          <w:sz w:val="24"/>
        </w:rPr>
        <w:t>要保证（</w:t>
      </w:r>
      <w:r w:rsidRPr="0009089D">
        <w:rPr>
          <w:rFonts w:ascii="宋体" w:hAnsi="宋体" w:hint="eastAsia"/>
          <w:sz w:val="24"/>
        </w:rPr>
        <w:t>C</w:t>
      </w:r>
      <w:r w:rsidRPr="0009089D">
        <w:rPr>
          <w:rFonts w:ascii="宋体" w:hAnsi="宋体"/>
          <w:sz w:val="24"/>
        </w:rPr>
        <w:t>）原则，则不</w:t>
      </w:r>
      <w:r w:rsidRPr="0009089D">
        <w:rPr>
          <w:rFonts w:ascii="宋体" w:hAnsi="宋体" w:hint="eastAsia"/>
          <w:sz w:val="24"/>
        </w:rPr>
        <w:t>能</w:t>
      </w:r>
      <w:r w:rsidRPr="0009089D">
        <w:rPr>
          <w:rFonts w:ascii="宋体" w:hAnsi="宋体"/>
          <w:sz w:val="24"/>
        </w:rPr>
        <w:t>在中途</w:t>
      </w:r>
      <w:r w:rsidRPr="0009089D">
        <w:rPr>
          <w:rFonts w:ascii="宋体" w:hAnsi="宋体" w:hint="eastAsia"/>
          <w:sz w:val="24"/>
        </w:rPr>
        <w:t>修改消息</w:t>
      </w:r>
      <w:r w:rsidRPr="0009089D">
        <w:rPr>
          <w:rFonts w:ascii="宋体" w:hAnsi="宋体"/>
          <w:sz w:val="24"/>
        </w:rPr>
        <w:t>内容。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保密性</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B、</w:t>
      </w:r>
      <w:r w:rsidRPr="0009089D">
        <w:rPr>
          <w:rFonts w:ascii="宋体" w:hAnsi="宋体"/>
          <w:sz w:val="24"/>
        </w:rPr>
        <w:t>鉴别</w:t>
      </w:r>
      <w:r w:rsidRPr="0009089D">
        <w:rPr>
          <w:rFonts w:ascii="宋体" w:hAnsi="宋体" w:hint="eastAsia"/>
          <w:sz w:val="24"/>
        </w:rPr>
        <w:t xml:space="preserve">              C、</w:t>
      </w:r>
      <w:r w:rsidRPr="0009089D">
        <w:rPr>
          <w:rFonts w:ascii="宋体" w:hAnsi="宋体"/>
          <w:sz w:val="24"/>
        </w:rPr>
        <w:t>完整性</w:t>
      </w:r>
      <w:r w:rsidRPr="0009089D">
        <w:rPr>
          <w:rFonts w:ascii="宋体" w:hAnsi="宋体" w:hint="eastAsia"/>
          <w:sz w:val="24"/>
        </w:rPr>
        <w:t xml:space="preserve">           D、</w:t>
      </w:r>
      <w:r w:rsidRPr="0009089D">
        <w:rPr>
          <w:rFonts w:ascii="宋体" w:hAnsi="宋体"/>
          <w:sz w:val="24"/>
        </w:rPr>
        <w:t>访问</w:t>
      </w:r>
      <w:r w:rsidRPr="0009089D">
        <w:rPr>
          <w:rFonts w:ascii="宋体" w:hAnsi="宋体" w:hint="eastAsia"/>
          <w:sz w:val="24"/>
        </w:rPr>
        <w:t>控制</w:t>
      </w:r>
    </w:p>
    <w:p w:rsidR="004C0968" w:rsidRPr="0009089D" w:rsidRDefault="004C0968" w:rsidP="0009089D">
      <w:pPr>
        <w:spacing w:line="360" w:lineRule="auto"/>
        <w:jc w:val="left"/>
        <w:rPr>
          <w:rFonts w:ascii="宋体" w:hAnsi="宋体"/>
          <w:sz w:val="24"/>
        </w:rPr>
      </w:pPr>
      <w:r w:rsidRPr="0009089D">
        <w:rPr>
          <w:rFonts w:ascii="宋体" w:hAnsi="宋体"/>
          <w:sz w:val="24"/>
        </w:rPr>
        <w:t>523</w:t>
      </w:r>
      <w:r w:rsidRPr="0009089D">
        <w:rPr>
          <w:rFonts w:ascii="宋体" w:hAnsi="宋体" w:hint="eastAsia"/>
          <w:sz w:val="24"/>
        </w:rPr>
        <w:t>、口令</w:t>
      </w:r>
      <w:r w:rsidRPr="0009089D">
        <w:rPr>
          <w:rFonts w:ascii="宋体" w:hAnsi="宋体"/>
          <w:sz w:val="24"/>
        </w:rPr>
        <w:t>是验证用户身份的最常用手段，以下哪一种口令的潜在风险影响范围最大？（</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长期没有修改的口令</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B、过短</w:t>
      </w:r>
      <w:r w:rsidRPr="0009089D">
        <w:rPr>
          <w:rFonts w:ascii="宋体" w:hAnsi="宋体"/>
          <w:sz w:val="24"/>
        </w:rPr>
        <w:t>的口令</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两个人共用的口令</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设备供应商提供的默认的口令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524.非对称</w:t>
      </w:r>
      <w:r w:rsidRPr="0009089D">
        <w:rPr>
          <w:rFonts w:ascii="宋体" w:hAnsi="宋体"/>
          <w:sz w:val="24"/>
        </w:rPr>
        <w:t>密钥的密码技术具有很多优点，其中不包括</w:t>
      </w:r>
      <w:r w:rsidRPr="0009089D">
        <w:rPr>
          <w:rFonts w:ascii="宋体" w:hAnsi="宋体" w:hint="eastAsia"/>
          <w:sz w:val="24"/>
        </w:rPr>
        <w:t>：</w:t>
      </w:r>
      <w:r w:rsidRPr="0009089D">
        <w:rPr>
          <w:rFonts w:ascii="宋体" w:hAnsi="宋体"/>
          <w:sz w:val="24"/>
        </w:rPr>
        <w:t>（</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可提供数字签名、</w:t>
      </w:r>
      <w:r w:rsidRPr="0009089D">
        <w:rPr>
          <w:rFonts w:ascii="宋体" w:hAnsi="宋体" w:hint="eastAsia"/>
          <w:sz w:val="24"/>
        </w:rPr>
        <w:t>零知识</w:t>
      </w:r>
      <w:r w:rsidRPr="0009089D">
        <w:rPr>
          <w:rFonts w:ascii="宋体" w:hAnsi="宋体"/>
          <w:sz w:val="24"/>
        </w:rPr>
        <w:t>证明等额外服务</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加密</w:t>
      </w:r>
      <w:r w:rsidRPr="0009089D">
        <w:rPr>
          <w:rFonts w:ascii="宋体" w:hAnsi="宋体" w:hint="eastAsia"/>
          <w:sz w:val="24"/>
        </w:rPr>
        <w:t>/解密</w:t>
      </w:r>
      <w:r w:rsidRPr="0009089D">
        <w:rPr>
          <w:rFonts w:ascii="宋体" w:hAnsi="宋体"/>
          <w:sz w:val="24"/>
        </w:rPr>
        <w:t>速度快，不需占用较多资源</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通信双方事先不需要通过保密</w:t>
      </w:r>
      <w:r w:rsidRPr="0009089D">
        <w:rPr>
          <w:rFonts w:ascii="宋体" w:hAnsi="宋体" w:hint="eastAsia"/>
          <w:sz w:val="24"/>
        </w:rPr>
        <w:t>信道</w:t>
      </w:r>
      <w:r w:rsidRPr="0009089D">
        <w:rPr>
          <w:rFonts w:ascii="宋体" w:hAnsi="宋体"/>
          <w:sz w:val="24"/>
        </w:rPr>
        <w:t>交换密钥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w:t>
      </w:r>
      <w:r w:rsidRPr="0009089D">
        <w:rPr>
          <w:rFonts w:ascii="宋体" w:hAnsi="宋体"/>
          <w:sz w:val="24"/>
        </w:rPr>
        <w:t>密钥持有量大大减少</w:t>
      </w:r>
    </w:p>
    <w:p w:rsidR="004C0968" w:rsidRPr="0009089D" w:rsidRDefault="004C0968" w:rsidP="0009089D">
      <w:pPr>
        <w:spacing w:line="360" w:lineRule="auto"/>
        <w:jc w:val="left"/>
        <w:rPr>
          <w:rFonts w:ascii="宋体" w:hAnsi="宋体"/>
          <w:sz w:val="24"/>
        </w:rPr>
      </w:pPr>
      <w:r w:rsidRPr="0009089D">
        <w:rPr>
          <w:rFonts w:ascii="宋体" w:hAnsi="宋体"/>
          <w:sz w:val="24"/>
        </w:rPr>
        <w:t>525</w:t>
      </w:r>
      <w:r w:rsidRPr="0009089D">
        <w:rPr>
          <w:rFonts w:ascii="宋体" w:hAnsi="宋体" w:hint="eastAsia"/>
          <w:sz w:val="24"/>
        </w:rPr>
        <w:t>．D</w:t>
      </w:r>
      <w:r w:rsidRPr="0009089D">
        <w:rPr>
          <w:rFonts w:ascii="宋体" w:hAnsi="宋体"/>
          <w:sz w:val="24"/>
        </w:rPr>
        <w:t>ES</w:t>
      </w:r>
      <w:r w:rsidRPr="0009089D">
        <w:rPr>
          <w:rFonts w:ascii="宋体" w:hAnsi="宋体" w:hint="eastAsia"/>
          <w:sz w:val="24"/>
        </w:rPr>
        <w:t>是一种</w:t>
      </w:r>
      <w:r w:rsidRPr="0009089D">
        <w:rPr>
          <w:rFonts w:ascii="宋体" w:hAnsi="宋体"/>
          <w:sz w:val="24"/>
        </w:rPr>
        <w:t>block（</w:t>
      </w:r>
      <w:r w:rsidRPr="0009089D">
        <w:rPr>
          <w:rFonts w:ascii="宋体" w:hAnsi="宋体" w:hint="eastAsia"/>
          <w:sz w:val="24"/>
        </w:rPr>
        <w:t>块</w:t>
      </w:r>
      <w:r w:rsidRPr="0009089D">
        <w:rPr>
          <w:rFonts w:ascii="宋体" w:hAnsi="宋体"/>
          <w:sz w:val="24"/>
        </w:rPr>
        <w:t>）</w:t>
      </w:r>
      <w:r w:rsidRPr="0009089D">
        <w:rPr>
          <w:rFonts w:ascii="宋体" w:hAnsi="宋体" w:hint="eastAsia"/>
          <w:sz w:val="24"/>
        </w:rPr>
        <w:t>密文</w:t>
      </w:r>
      <w:r w:rsidRPr="0009089D">
        <w:rPr>
          <w:rFonts w:ascii="宋体" w:hAnsi="宋体"/>
          <w:sz w:val="24"/>
        </w:rPr>
        <w:t>的加密算法，是把数据加密成多大的块？（</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、32位          B、64位            C、128位            D、256位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526．CA数字</w:t>
      </w:r>
      <w:r w:rsidRPr="0009089D">
        <w:rPr>
          <w:rFonts w:ascii="宋体" w:hAnsi="宋体"/>
          <w:sz w:val="24"/>
        </w:rPr>
        <w:t>证书中不包含的信息有（</w:t>
      </w:r>
      <w:r w:rsidRPr="0009089D">
        <w:rPr>
          <w:rFonts w:ascii="宋体" w:hAnsi="宋体" w:hint="eastAsia"/>
          <w:sz w:val="24"/>
        </w:rPr>
        <w:t>C</w:t>
      </w:r>
      <w:r w:rsidRPr="0009089D">
        <w:rPr>
          <w:rFonts w:ascii="宋体" w:hAnsi="宋体"/>
          <w:sz w:val="24"/>
        </w:rPr>
        <w:t>）</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、CA的</w:t>
      </w:r>
      <w:r w:rsidRPr="0009089D">
        <w:rPr>
          <w:rFonts w:ascii="宋体" w:hAnsi="宋体"/>
          <w:sz w:val="24"/>
        </w:rPr>
        <w:t>数字签名</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证书申请者的个人信息</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证书申请者的私钥</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证书申请者的公钥信息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527．</w:t>
      </w:r>
      <w:r w:rsidRPr="0009089D">
        <w:rPr>
          <w:rFonts w:ascii="宋体" w:hAnsi="宋体"/>
          <w:sz w:val="24"/>
        </w:rPr>
        <w:t>以下关于对称密钥加密说法正确的是（</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加密方和解密可以使用不同</w:t>
      </w:r>
      <w:r w:rsidRPr="0009089D">
        <w:rPr>
          <w:rFonts w:ascii="宋体" w:hAnsi="宋体" w:hint="eastAsia"/>
          <w:sz w:val="24"/>
        </w:rPr>
        <w:t>的</w:t>
      </w:r>
      <w:r w:rsidRPr="0009089D">
        <w:rPr>
          <w:rFonts w:ascii="宋体" w:hAnsi="宋体"/>
          <w:sz w:val="24"/>
        </w:rPr>
        <w:t>算法</w:t>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加密密钥和解密密钥可以是不同的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加密</w:t>
      </w:r>
      <w:r w:rsidRPr="0009089D">
        <w:rPr>
          <w:rFonts w:ascii="宋体" w:hAnsi="宋体" w:hint="eastAsia"/>
          <w:sz w:val="24"/>
        </w:rPr>
        <w:t>密钥</w:t>
      </w:r>
      <w:r w:rsidRPr="0009089D">
        <w:rPr>
          <w:rFonts w:ascii="宋体" w:hAnsi="宋体"/>
          <w:sz w:val="24"/>
        </w:rPr>
        <w:t>和解密密钥必须是相同的</w:t>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密钥的管理非常简单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528、</w:t>
      </w:r>
      <w:r w:rsidRPr="0009089D">
        <w:rPr>
          <w:rFonts w:ascii="宋体" w:hAnsi="宋体"/>
          <w:sz w:val="24"/>
        </w:rPr>
        <w:t>在为计算机设置使用密码时，下面</w:t>
      </w:r>
      <w:r w:rsidRPr="0009089D">
        <w:rPr>
          <w:rFonts w:ascii="宋体" w:hAnsi="宋体" w:hint="eastAsia"/>
          <w:sz w:val="24"/>
        </w:rPr>
        <w:t>（D</w:t>
      </w:r>
      <w:r w:rsidRPr="0009089D">
        <w:rPr>
          <w:rFonts w:ascii="宋体" w:hAnsi="宋体"/>
          <w:sz w:val="24"/>
        </w:rPr>
        <w:t>）密码是最安全的。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、12345678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B、66666666</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 xml:space="preserve">、20061001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t>D、72</w:t>
      </w:r>
      <w:r w:rsidRPr="0009089D">
        <w:rPr>
          <w:rFonts w:ascii="宋体" w:hAnsi="宋体"/>
          <w:sz w:val="24"/>
        </w:rPr>
        <w:t>aB@#41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529、</w:t>
      </w:r>
      <w:r w:rsidRPr="0009089D">
        <w:rPr>
          <w:rFonts w:ascii="宋体" w:hAnsi="宋体"/>
          <w:sz w:val="24"/>
        </w:rPr>
        <w:t>（</w:t>
      </w:r>
      <w:r w:rsidRPr="0009089D">
        <w:rPr>
          <w:rFonts w:ascii="宋体" w:hAnsi="宋体" w:hint="eastAsia"/>
          <w:sz w:val="24"/>
        </w:rPr>
        <w:t>C）</w:t>
      </w:r>
      <w:r w:rsidRPr="0009089D">
        <w:rPr>
          <w:rFonts w:ascii="宋体" w:hAnsi="宋体"/>
          <w:sz w:val="24"/>
        </w:rPr>
        <w:t>的攻击者发生在</w:t>
      </w:r>
      <w:r w:rsidRPr="0009089D">
        <w:rPr>
          <w:rFonts w:ascii="宋体" w:hAnsi="宋体" w:hint="eastAsia"/>
          <w:sz w:val="24"/>
        </w:rPr>
        <w:t>W</w:t>
      </w:r>
      <w:r w:rsidRPr="0009089D">
        <w:rPr>
          <w:rFonts w:ascii="宋体" w:hAnsi="宋体"/>
          <w:sz w:val="24"/>
        </w:rPr>
        <w:t>eb应用层？</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、25</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、50</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、75</w:t>
      </w:r>
      <w:r w:rsidRPr="0009089D">
        <w:rPr>
          <w:rFonts w:ascii="宋体" w:hAnsi="宋体"/>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、90</w:t>
      </w:r>
      <w:r w:rsidRPr="0009089D">
        <w:rPr>
          <w:rFonts w:ascii="宋体" w:hAnsi="宋体"/>
          <w:sz w:val="24"/>
        </w:rPr>
        <w:t>%</w:t>
      </w:r>
    </w:p>
    <w:p w:rsidR="004C0968" w:rsidRPr="0009089D" w:rsidRDefault="004C0968" w:rsidP="0009089D">
      <w:pPr>
        <w:spacing w:line="360" w:lineRule="auto"/>
        <w:jc w:val="left"/>
        <w:rPr>
          <w:rFonts w:ascii="宋体" w:hAnsi="宋体"/>
          <w:sz w:val="24"/>
        </w:rPr>
      </w:pPr>
      <w:r w:rsidRPr="0009089D">
        <w:rPr>
          <w:rFonts w:ascii="宋体" w:hAnsi="宋体"/>
          <w:sz w:val="24"/>
        </w:rPr>
        <w:t>530</w:t>
      </w:r>
      <w:r w:rsidRPr="0009089D">
        <w:rPr>
          <w:rFonts w:ascii="宋体" w:hAnsi="宋体" w:hint="eastAsia"/>
          <w:sz w:val="24"/>
        </w:rPr>
        <w:t>、“U盘</w:t>
      </w:r>
      <w:r w:rsidRPr="0009089D">
        <w:rPr>
          <w:rFonts w:ascii="宋体" w:hAnsi="宋体"/>
          <w:sz w:val="24"/>
        </w:rPr>
        <w:t>破坏者”</w:t>
      </w:r>
      <w:r w:rsidRPr="0009089D">
        <w:rPr>
          <w:rFonts w:ascii="宋体" w:hAnsi="宋体" w:hint="eastAsia"/>
          <w:sz w:val="24"/>
        </w:rPr>
        <w:t>病毒</w:t>
      </w:r>
      <w:r w:rsidRPr="0009089D">
        <w:rPr>
          <w:rFonts w:ascii="宋体" w:hAnsi="宋体"/>
          <w:sz w:val="24"/>
        </w:rPr>
        <w:t>（</w:t>
      </w:r>
      <w:r w:rsidRPr="0009089D">
        <w:rPr>
          <w:rFonts w:ascii="宋体" w:hAnsi="宋体" w:hint="eastAsia"/>
          <w:sz w:val="24"/>
        </w:rPr>
        <w:t>W</w:t>
      </w:r>
      <w:r w:rsidRPr="0009089D">
        <w:rPr>
          <w:rFonts w:ascii="宋体" w:hAnsi="宋体"/>
          <w:sz w:val="24"/>
        </w:rPr>
        <w:t>orm</w:t>
      </w:r>
      <w:r w:rsidRPr="0009089D">
        <w:rPr>
          <w:rFonts w:ascii="宋体" w:hAnsi="宋体" w:hint="eastAsia"/>
          <w:sz w:val="24"/>
        </w:rPr>
        <w:t>.vhy</w:t>
      </w:r>
      <w:r w:rsidRPr="0009089D">
        <w:rPr>
          <w:rFonts w:ascii="宋体" w:hAnsi="宋体"/>
          <w:sz w:val="24"/>
        </w:rPr>
        <w:t>）</w:t>
      </w:r>
      <w:r w:rsidRPr="0009089D">
        <w:rPr>
          <w:rFonts w:ascii="宋体" w:hAnsi="宋体" w:hint="eastAsia"/>
          <w:sz w:val="24"/>
        </w:rPr>
        <w:t>采用</w:t>
      </w:r>
      <w:r w:rsidRPr="0009089D">
        <w:rPr>
          <w:rFonts w:ascii="宋体" w:hAnsi="宋体"/>
          <w:sz w:val="24"/>
        </w:rPr>
        <w:t>（</w:t>
      </w:r>
      <w:r w:rsidRPr="0009089D">
        <w:rPr>
          <w:rFonts w:ascii="宋体" w:hAnsi="宋体" w:hint="eastAsia"/>
          <w:sz w:val="24"/>
        </w:rPr>
        <w:t>B</w:t>
      </w:r>
      <w:r w:rsidRPr="0009089D">
        <w:rPr>
          <w:rFonts w:ascii="宋体" w:hAnsi="宋体"/>
          <w:sz w:val="24"/>
        </w:rPr>
        <w:t>）图标，很容易被用户误点击，点击后就会在后台破坏硬盘数据，致使中毒电脑重新启动的时候完全崩溃。</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网上邻居</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我的电脑</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我的文档</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收藏夹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531、</w:t>
      </w:r>
      <w:r w:rsidRPr="0009089D">
        <w:rPr>
          <w:rFonts w:ascii="宋体" w:hAnsi="宋体"/>
          <w:sz w:val="24"/>
        </w:rPr>
        <w:t>“</w:t>
      </w:r>
      <w:r w:rsidRPr="0009089D">
        <w:rPr>
          <w:rFonts w:ascii="宋体" w:hAnsi="宋体" w:hint="eastAsia"/>
          <w:sz w:val="24"/>
        </w:rPr>
        <w:t>冲击波</w:t>
      </w:r>
      <w:r w:rsidRPr="0009089D">
        <w:rPr>
          <w:rFonts w:ascii="宋体" w:hAnsi="宋体"/>
          <w:sz w:val="24"/>
        </w:rPr>
        <w:t>”</w:t>
      </w:r>
      <w:r w:rsidRPr="0009089D">
        <w:rPr>
          <w:rFonts w:ascii="宋体" w:hAnsi="宋体" w:hint="eastAsia"/>
          <w:sz w:val="24"/>
        </w:rPr>
        <w:t>病毒</w:t>
      </w:r>
      <w:r w:rsidRPr="0009089D">
        <w:rPr>
          <w:rFonts w:ascii="宋体" w:hAnsi="宋体"/>
          <w:sz w:val="24"/>
        </w:rPr>
        <w:t>运行时会将自身复制到</w:t>
      </w:r>
      <w:r w:rsidRPr="0009089D">
        <w:rPr>
          <w:rFonts w:ascii="宋体" w:hAnsi="宋体" w:hint="eastAsia"/>
          <w:sz w:val="24"/>
        </w:rPr>
        <w:t>W</w:t>
      </w:r>
      <w:r w:rsidRPr="0009089D">
        <w:rPr>
          <w:rFonts w:ascii="宋体" w:hAnsi="宋体"/>
          <w:sz w:val="24"/>
        </w:rPr>
        <w:t>indows目录下，并命名为（</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、G</w:t>
      </w:r>
      <w:r w:rsidRPr="0009089D">
        <w:rPr>
          <w:rFonts w:ascii="宋体" w:hAnsi="宋体"/>
          <w:sz w:val="24"/>
        </w:rPr>
        <w:t>srss</w:t>
      </w:r>
      <w:r w:rsidRPr="0009089D">
        <w:rPr>
          <w:rFonts w:ascii="宋体" w:hAnsi="宋体" w:hint="eastAsia"/>
          <w:sz w:val="24"/>
        </w:rPr>
        <w:t xml:space="preserve">.exe                         </w:t>
      </w:r>
      <w:r w:rsidRPr="0009089D">
        <w:rPr>
          <w:rFonts w:ascii="宋体" w:hAnsi="宋体" w:hint="eastAsia"/>
          <w:sz w:val="24"/>
        </w:rPr>
        <w:tab/>
        <w:t>B、</w:t>
      </w:r>
      <w:r w:rsidRPr="0009089D">
        <w:rPr>
          <w:rFonts w:ascii="宋体" w:hAnsi="宋体"/>
          <w:sz w:val="24"/>
        </w:rPr>
        <w:t>msbast.exe</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 xml:space="preserve">、msblast.exe                          </w:t>
      </w:r>
      <w:r w:rsidRPr="0009089D">
        <w:rPr>
          <w:rFonts w:ascii="宋体" w:hAnsi="宋体" w:hint="eastAsia"/>
          <w:sz w:val="24"/>
        </w:rPr>
        <w:tab/>
        <w:t>D、lsass.exe</w:t>
      </w:r>
    </w:p>
    <w:p w:rsidR="004C0968" w:rsidRPr="0009089D" w:rsidRDefault="004C0968" w:rsidP="0009089D">
      <w:pPr>
        <w:spacing w:line="360" w:lineRule="auto"/>
        <w:jc w:val="left"/>
        <w:rPr>
          <w:rFonts w:ascii="宋体" w:hAnsi="宋体"/>
          <w:sz w:val="24"/>
        </w:rPr>
      </w:pPr>
      <w:r w:rsidRPr="0009089D">
        <w:rPr>
          <w:rFonts w:ascii="宋体" w:hAnsi="宋体"/>
          <w:sz w:val="24"/>
        </w:rPr>
        <w:t>532</w:t>
      </w:r>
      <w:r w:rsidRPr="0009089D">
        <w:rPr>
          <w:rFonts w:ascii="宋体" w:hAnsi="宋体" w:hint="eastAsia"/>
          <w:sz w:val="24"/>
        </w:rPr>
        <w:t>、</w:t>
      </w:r>
      <w:r w:rsidRPr="0009089D">
        <w:rPr>
          <w:rFonts w:ascii="宋体" w:hAnsi="宋体"/>
          <w:sz w:val="24"/>
        </w:rPr>
        <w:t xml:space="preserve">Code Red </w:t>
      </w:r>
      <w:r w:rsidRPr="0009089D">
        <w:rPr>
          <w:rFonts w:ascii="宋体" w:hAnsi="宋体" w:hint="eastAsia"/>
          <w:sz w:val="24"/>
        </w:rPr>
        <w:t>爆发</w:t>
      </w:r>
      <w:r w:rsidRPr="0009089D">
        <w:rPr>
          <w:rFonts w:ascii="宋体" w:hAnsi="宋体"/>
          <w:sz w:val="24"/>
        </w:rPr>
        <w:t>于</w:t>
      </w:r>
      <w:r w:rsidRPr="0009089D">
        <w:rPr>
          <w:rFonts w:ascii="宋体" w:hAnsi="宋体" w:hint="eastAsia"/>
          <w:sz w:val="24"/>
        </w:rPr>
        <w:t>2001年7月</w:t>
      </w:r>
      <w:r w:rsidRPr="0009089D">
        <w:rPr>
          <w:rFonts w:ascii="宋体" w:hAnsi="宋体"/>
          <w:sz w:val="24"/>
        </w:rPr>
        <w:t>，利用微软的</w:t>
      </w:r>
      <w:r w:rsidRPr="0009089D">
        <w:rPr>
          <w:rFonts w:ascii="宋体" w:hAnsi="宋体" w:hint="eastAsia"/>
          <w:sz w:val="24"/>
        </w:rPr>
        <w:t>IIS漏洞</w:t>
      </w:r>
      <w:r w:rsidRPr="0009089D">
        <w:rPr>
          <w:rFonts w:ascii="宋体" w:hAnsi="宋体"/>
          <w:sz w:val="24"/>
        </w:rPr>
        <w:t>在</w:t>
      </w:r>
      <w:r w:rsidRPr="0009089D">
        <w:rPr>
          <w:rFonts w:ascii="宋体" w:hAnsi="宋体" w:hint="eastAsia"/>
          <w:sz w:val="24"/>
        </w:rPr>
        <w:t>W</w:t>
      </w:r>
      <w:r w:rsidRPr="0009089D">
        <w:rPr>
          <w:rFonts w:ascii="宋体" w:hAnsi="宋体"/>
          <w:sz w:val="24"/>
        </w:rPr>
        <w:t>eb服务器之间传播。针对这一</w:t>
      </w:r>
      <w:r w:rsidRPr="0009089D">
        <w:rPr>
          <w:rFonts w:ascii="宋体" w:hAnsi="宋体" w:hint="eastAsia"/>
          <w:sz w:val="24"/>
        </w:rPr>
        <w:t>漏洞</w:t>
      </w:r>
      <w:r w:rsidRPr="0009089D">
        <w:rPr>
          <w:rFonts w:ascii="宋体" w:hAnsi="宋体"/>
          <w:sz w:val="24"/>
        </w:rPr>
        <w:t>，微软早在</w:t>
      </w:r>
      <w:r w:rsidRPr="0009089D">
        <w:rPr>
          <w:rFonts w:ascii="宋体" w:hAnsi="宋体" w:hint="eastAsia"/>
          <w:sz w:val="24"/>
        </w:rPr>
        <w:t>2001年</w:t>
      </w:r>
      <w:r w:rsidRPr="0009089D">
        <w:rPr>
          <w:rFonts w:ascii="宋体" w:hAnsi="宋体"/>
          <w:sz w:val="24"/>
        </w:rPr>
        <w:t>三月就发布了相关的补丁。如果</w:t>
      </w:r>
      <w:r w:rsidRPr="0009089D">
        <w:rPr>
          <w:rFonts w:ascii="宋体" w:hAnsi="宋体" w:hint="eastAsia"/>
          <w:sz w:val="24"/>
        </w:rPr>
        <w:t>今天</w:t>
      </w:r>
      <w:r w:rsidRPr="0009089D">
        <w:rPr>
          <w:rFonts w:ascii="宋体" w:hAnsi="宋体"/>
          <w:sz w:val="24"/>
        </w:rPr>
        <w:t>服务器仍然感染</w:t>
      </w:r>
      <w:r w:rsidRPr="0009089D">
        <w:rPr>
          <w:rFonts w:ascii="宋体" w:hAnsi="宋体" w:hint="eastAsia"/>
          <w:sz w:val="24"/>
        </w:rPr>
        <w:t>C</w:t>
      </w:r>
      <w:r w:rsidRPr="0009089D">
        <w:rPr>
          <w:rFonts w:ascii="宋体" w:hAnsi="宋体"/>
          <w:sz w:val="24"/>
        </w:rPr>
        <w:t>ode Red，那么属于哪个阶段的问题？（</w:t>
      </w:r>
      <w:r w:rsidRPr="0009089D">
        <w:rPr>
          <w:rFonts w:ascii="宋体" w:hAnsi="宋体" w:hint="eastAsia"/>
          <w:sz w:val="24"/>
        </w:rPr>
        <w:t>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A、系统管理员维护阶段的失误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B、微软公司软件的设计阶段的失误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C、最终用户使用阶段的失误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D、微软公司软件的实现阶段的失误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533、病毒</w:t>
      </w:r>
      <w:r w:rsidRPr="0009089D">
        <w:rPr>
          <w:rFonts w:ascii="宋体" w:hAnsi="宋体"/>
          <w:sz w:val="24"/>
        </w:rPr>
        <w:t>的传播机制主要有哪些？（</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移动存储</w:t>
      </w:r>
      <w:r w:rsidRPr="0009089D">
        <w:rPr>
          <w:rFonts w:ascii="宋体" w:hAnsi="宋体" w:hint="eastAsia"/>
          <w:sz w:val="24"/>
        </w:rPr>
        <w:t xml:space="preserve">         B、</w:t>
      </w:r>
      <w:r w:rsidRPr="0009089D">
        <w:rPr>
          <w:rFonts w:ascii="宋体" w:hAnsi="宋体"/>
          <w:sz w:val="24"/>
        </w:rPr>
        <w:t>电子邮件</w:t>
      </w:r>
      <w:r w:rsidRPr="0009089D">
        <w:rPr>
          <w:rFonts w:ascii="宋体" w:hAnsi="宋体" w:hint="eastAsia"/>
          <w:sz w:val="24"/>
        </w:rPr>
        <w:t xml:space="preserve">          C、</w:t>
      </w:r>
      <w:r w:rsidRPr="0009089D">
        <w:rPr>
          <w:rFonts w:ascii="宋体" w:hAnsi="宋体"/>
          <w:sz w:val="24"/>
        </w:rPr>
        <w:t>网络共享</w:t>
      </w:r>
      <w:r w:rsidRPr="0009089D">
        <w:rPr>
          <w:rFonts w:ascii="宋体" w:hAnsi="宋体" w:hint="eastAsia"/>
          <w:sz w:val="24"/>
        </w:rPr>
        <w:t xml:space="preserve">           D、</w:t>
      </w:r>
      <w:r w:rsidRPr="0009089D">
        <w:rPr>
          <w:rFonts w:ascii="宋体" w:hAnsi="宋体"/>
          <w:sz w:val="24"/>
        </w:rPr>
        <w:t>以上</w:t>
      </w:r>
      <w:r w:rsidRPr="0009089D">
        <w:rPr>
          <w:rFonts w:ascii="宋体" w:hAnsi="宋体" w:hint="eastAsia"/>
          <w:sz w:val="24"/>
        </w:rPr>
        <w:t>均</w:t>
      </w:r>
      <w:r w:rsidRPr="0009089D">
        <w:rPr>
          <w:rFonts w:ascii="宋体" w:hAnsi="宋体"/>
          <w:sz w:val="24"/>
        </w:rPr>
        <w:t>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534、病毒</w:t>
      </w:r>
      <w:r w:rsidRPr="0009089D">
        <w:rPr>
          <w:rFonts w:ascii="宋体" w:hAnsi="宋体"/>
          <w:sz w:val="24"/>
        </w:rPr>
        <w:t>的反静态反汇编技术都有（</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数据压缩</w:t>
      </w:r>
      <w:r w:rsidRPr="0009089D">
        <w:rPr>
          <w:rFonts w:ascii="宋体" w:hAnsi="宋体" w:hint="eastAsia"/>
          <w:sz w:val="24"/>
        </w:rPr>
        <w:t xml:space="preserve">         B、</w:t>
      </w:r>
      <w:r w:rsidRPr="0009089D">
        <w:rPr>
          <w:rFonts w:ascii="宋体" w:hAnsi="宋体"/>
          <w:sz w:val="24"/>
        </w:rPr>
        <w:t>数据加密</w:t>
      </w:r>
      <w:r w:rsidRPr="0009089D">
        <w:rPr>
          <w:rFonts w:ascii="宋体" w:hAnsi="宋体" w:hint="eastAsia"/>
          <w:sz w:val="24"/>
        </w:rPr>
        <w:t xml:space="preserve">          C、</w:t>
      </w:r>
      <w:r w:rsidRPr="0009089D">
        <w:rPr>
          <w:rFonts w:ascii="宋体" w:hAnsi="宋体"/>
          <w:sz w:val="24"/>
        </w:rPr>
        <w:t>感染代码</w:t>
      </w:r>
      <w:r w:rsidRPr="0009089D">
        <w:rPr>
          <w:rFonts w:ascii="宋体" w:hAnsi="宋体" w:hint="eastAsia"/>
          <w:sz w:val="24"/>
        </w:rPr>
        <w:t xml:space="preserve">           D、</w:t>
      </w:r>
      <w:r w:rsidRPr="0009089D">
        <w:rPr>
          <w:rFonts w:ascii="宋体" w:hAnsi="宋体"/>
          <w:sz w:val="24"/>
        </w:rPr>
        <w:t>以上均是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535、病毒</w:t>
      </w:r>
      <w:r w:rsidRPr="0009089D">
        <w:rPr>
          <w:rFonts w:ascii="宋体" w:hAnsi="宋体"/>
          <w:sz w:val="24"/>
        </w:rPr>
        <w:t>在感染计算机系统时，一般（</w:t>
      </w:r>
      <w:r w:rsidRPr="0009089D">
        <w:rPr>
          <w:rFonts w:ascii="宋体" w:hAnsi="宋体" w:hint="eastAsia"/>
          <w:sz w:val="24"/>
        </w:rPr>
        <w:t>B</w:t>
      </w:r>
      <w:r w:rsidRPr="0009089D">
        <w:rPr>
          <w:rFonts w:ascii="宋体" w:hAnsi="宋体"/>
          <w:sz w:val="24"/>
        </w:rPr>
        <w:t>）感染系统的。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病毒程序都会在屏幕上提示，待操作者确认（</w:t>
      </w:r>
      <w:r w:rsidRPr="0009089D">
        <w:rPr>
          <w:rFonts w:ascii="宋体" w:hAnsi="宋体" w:hint="eastAsia"/>
          <w:sz w:val="24"/>
        </w:rPr>
        <w:t>允许</w:t>
      </w:r>
      <w:r w:rsidRPr="0009089D">
        <w:rPr>
          <w:rFonts w:ascii="宋体" w:hAnsi="宋体"/>
          <w:sz w:val="24"/>
        </w:rPr>
        <w:t>）后</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实在操作者不觉察的情况下</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病毒程序会要求操作者制定存储的磁盘</w:t>
      </w:r>
      <w:r w:rsidRPr="0009089D">
        <w:rPr>
          <w:rFonts w:ascii="宋体" w:hAnsi="宋体" w:hint="eastAsia"/>
          <w:sz w:val="24"/>
        </w:rPr>
        <w:t>和</w:t>
      </w:r>
      <w:r w:rsidRPr="0009089D">
        <w:rPr>
          <w:rFonts w:ascii="宋体" w:hAnsi="宋体"/>
          <w:sz w:val="24"/>
        </w:rPr>
        <w:t>文件夹后</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在操作者</w:t>
      </w:r>
      <w:r w:rsidRPr="0009089D">
        <w:rPr>
          <w:rFonts w:ascii="宋体" w:hAnsi="宋体" w:hint="eastAsia"/>
          <w:sz w:val="24"/>
        </w:rPr>
        <w:t>为</w:t>
      </w:r>
      <w:r w:rsidRPr="0009089D">
        <w:rPr>
          <w:rFonts w:ascii="宋体" w:hAnsi="宋体"/>
          <w:sz w:val="24"/>
        </w:rPr>
        <w:t>病毒制定存储的文件名以后</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536、</w:t>
      </w:r>
      <w:r w:rsidRPr="0009089D">
        <w:rPr>
          <w:rFonts w:ascii="宋体" w:hAnsi="宋体"/>
          <w:sz w:val="24"/>
        </w:rPr>
        <w:t>杀毒软件时</w:t>
      </w:r>
      <w:r w:rsidRPr="0009089D">
        <w:rPr>
          <w:rFonts w:ascii="宋体" w:hAnsi="宋体" w:hint="eastAsia"/>
          <w:sz w:val="24"/>
        </w:rPr>
        <w:t>提示</w:t>
      </w:r>
      <w:r w:rsidRPr="0009089D">
        <w:rPr>
          <w:rFonts w:ascii="宋体" w:hAnsi="宋体"/>
          <w:sz w:val="24"/>
        </w:rPr>
        <w:t>“重新启动计算机后删除文件”其主要原因是（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文件插入了系统关键进程</w:t>
      </w:r>
      <w:r w:rsidRPr="0009089D">
        <w:rPr>
          <w:rFonts w:ascii="宋体" w:hAnsi="宋体" w:hint="eastAsia"/>
          <w:sz w:val="24"/>
        </w:rPr>
        <w:t>，</w:t>
      </w:r>
      <w:r w:rsidRPr="0009089D">
        <w:rPr>
          <w:rFonts w:ascii="宋体" w:hAnsi="宋体"/>
          <w:sz w:val="24"/>
        </w:rPr>
        <w:t>杀毒时无法处理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文件是病毒</w:t>
      </w:r>
      <w:r w:rsidRPr="0009089D">
        <w:rPr>
          <w:rFonts w:ascii="宋体" w:hAnsi="宋体" w:hint="eastAsia"/>
          <w:sz w:val="24"/>
        </w:rPr>
        <w:t>文件</w:t>
      </w:r>
      <w:r w:rsidRPr="0009089D">
        <w:rPr>
          <w:rFonts w:ascii="宋体" w:hAnsi="宋体"/>
          <w:sz w:val="24"/>
        </w:rPr>
        <w:t>，无法处理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由于病毒的加壳形式不同，杀毒时无法正确处理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文件正在运行且无法安全的结束</w:t>
      </w:r>
      <w:r w:rsidRPr="0009089D">
        <w:rPr>
          <w:rFonts w:ascii="宋体" w:hAnsi="宋体" w:hint="eastAsia"/>
          <w:sz w:val="24"/>
        </w:rPr>
        <w:t>，</w:t>
      </w:r>
      <w:r w:rsidRPr="0009089D">
        <w:rPr>
          <w:rFonts w:ascii="宋体" w:hAnsi="宋体"/>
          <w:sz w:val="24"/>
        </w:rPr>
        <w:t>需要其他处理方法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537、</w:t>
      </w:r>
      <w:r w:rsidRPr="0009089D">
        <w:rPr>
          <w:rFonts w:ascii="宋体" w:hAnsi="宋体"/>
          <w:sz w:val="24"/>
        </w:rPr>
        <w:t>蠕虫的目标选择算法有（</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随机性扫描</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基于目标列表的扫描</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顺序扫描</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以上均是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538、</w:t>
      </w:r>
      <w:r w:rsidRPr="0009089D">
        <w:rPr>
          <w:rFonts w:ascii="宋体" w:hAnsi="宋体"/>
          <w:sz w:val="24"/>
        </w:rPr>
        <w:t>网络钓鱼是指（</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通过大量发送声</w:t>
      </w:r>
      <w:r w:rsidRPr="0009089D">
        <w:rPr>
          <w:rFonts w:ascii="宋体" w:hAnsi="宋体" w:hint="eastAsia"/>
          <w:sz w:val="24"/>
        </w:rPr>
        <w:t>来自</w:t>
      </w:r>
      <w:r w:rsidRPr="0009089D">
        <w:rPr>
          <w:rFonts w:ascii="宋体" w:hAnsi="宋体"/>
          <w:sz w:val="24"/>
        </w:rPr>
        <w:t>于银行</w:t>
      </w:r>
      <w:r w:rsidRPr="0009089D">
        <w:rPr>
          <w:rFonts w:ascii="宋体" w:hAnsi="宋体" w:hint="eastAsia"/>
          <w:sz w:val="24"/>
        </w:rPr>
        <w:t>或</w:t>
      </w:r>
      <w:r w:rsidRPr="0009089D">
        <w:rPr>
          <w:rFonts w:ascii="宋体" w:hAnsi="宋体"/>
          <w:sz w:val="24"/>
        </w:rPr>
        <w:t>其他知名机构的欺骗性垃圾邮件，意图引诱收信人给出敏感信息。</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、网上</w:t>
      </w:r>
      <w:r w:rsidRPr="0009089D">
        <w:rPr>
          <w:rFonts w:ascii="宋体" w:hAnsi="宋体"/>
          <w:sz w:val="24"/>
        </w:rPr>
        <w:t>进行钓鱼活动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C、通过</w:t>
      </w:r>
      <w:r w:rsidRPr="0009089D">
        <w:rPr>
          <w:rFonts w:ascii="宋体" w:hAnsi="宋体"/>
          <w:sz w:val="24"/>
        </w:rPr>
        <w:t>网络组织钓鱼活动，从而获得利益</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以上都不是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539、</w:t>
      </w:r>
      <w:r w:rsidRPr="0009089D">
        <w:rPr>
          <w:rFonts w:ascii="宋体" w:hAnsi="宋体"/>
          <w:sz w:val="24"/>
        </w:rPr>
        <w:t>不属于常见把入侵主机的信息发送给攻击者的方法是（</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、E-MAIL        </w:t>
      </w:r>
      <w:r w:rsidRPr="0009089D">
        <w:rPr>
          <w:rFonts w:ascii="宋体" w:hAnsi="宋体" w:hint="eastAsia"/>
          <w:sz w:val="24"/>
        </w:rPr>
        <w:tab/>
        <w:t xml:space="preserve"> B、UDP            C、ICMP           </w:t>
      </w:r>
      <w:r w:rsidRPr="0009089D">
        <w:rPr>
          <w:rFonts w:ascii="宋体" w:hAnsi="宋体"/>
          <w:sz w:val="24"/>
        </w:rPr>
        <w:t xml:space="preserve"> </w:t>
      </w:r>
      <w:r w:rsidRPr="0009089D">
        <w:rPr>
          <w:rFonts w:ascii="宋体" w:hAnsi="宋体" w:hint="eastAsia"/>
          <w:sz w:val="24"/>
        </w:rPr>
        <w:t>D、</w:t>
      </w:r>
      <w:r w:rsidRPr="0009089D">
        <w:rPr>
          <w:rFonts w:ascii="宋体" w:hAnsi="宋体"/>
          <w:sz w:val="24"/>
        </w:rPr>
        <w:t>连接入侵主机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540、</w:t>
      </w:r>
      <w:r w:rsidRPr="0009089D">
        <w:rPr>
          <w:rFonts w:ascii="宋体" w:hAnsi="宋体"/>
          <w:sz w:val="24"/>
        </w:rPr>
        <w:t>不属于黑客被动攻击的是（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缓冲区溢出</w:t>
      </w:r>
      <w:r w:rsidRPr="0009089D">
        <w:rPr>
          <w:rFonts w:ascii="宋体" w:hAnsi="宋体" w:hint="eastAsia"/>
          <w:sz w:val="24"/>
        </w:rPr>
        <w:t xml:space="preserve">      B、</w:t>
      </w:r>
      <w:r w:rsidRPr="0009089D">
        <w:rPr>
          <w:rFonts w:ascii="宋体" w:hAnsi="宋体"/>
          <w:sz w:val="24"/>
        </w:rPr>
        <w:t>运行恶意软件</w:t>
      </w:r>
      <w:r w:rsidRPr="0009089D">
        <w:rPr>
          <w:rFonts w:ascii="宋体" w:hAnsi="宋体" w:hint="eastAsia"/>
          <w:sz w:val="24"/>
        </w:rPr>
        <w:t xml:space="preserve">   C、</w:t>
      </w:r>
      <w:r w:rsidRPr="0009089D">
        <w:rPr>
          <w:rFonts w:ascii="宋体" w:hAnsi="宋体"/>
          <w:sz w:val="24"/>
        </w:rPr>
        <w:t>浏览恶意代码网页</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D、</w:t>
      </w:r>
      <w:r w:rsidRPr="0009089D">
        <w:rPr>
          <w:rFonts w:ascii="宋体" w:hAnsi="宋体"/>
          <w:sz w:val="24"/>
        </w:rPr>
        <w:t>打开病毒附件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541、</w:t>
      </w:r>
      <w:r w:rsidRPr="0009089D">
        <w:rPr>
          <w:rFonts w:ascii="宋体" w:hAnsi="宋体"/>
          <w:sz w:val="24"/>
        </w:rPr>
        <w:t>不属于黑客前期</w:t>
      </w:r>
      <w:r w:rsidRPr="0009089D">
        <w:rPr>
          <w:rFonts w:ascii="宋体" w:hAnsi="宋体" w:hint="eastAsia"/>
          <w:sz w:val="24"/>
        </w:rPr>
        <w:t>收集</w:t>
      </w:r>
      <w:r w:rsidRPr="0009089D">
        <w:rPr>
          <w:rFonts w:ascii="宋体" w:hAnsi="宋体"/>
          <w:sz w:val="24"/>
        </w:rPr>
        <w:t>信息的工具是（</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、N</w:t>
      </w:r>
      <w:r w:rsidRPr="0009089D">
        <w:rPr>
          <w:rFonts w:ascii="宋体" w:hAnsi="宋体"/>
          <w:sz w:val="24"/>
        </w:rPr>
        <w:t>map           B</w:t>
      </w:r>
      <w:r w:rsidRPr="0009089D">
        <w:rPr>
          <w:rFonts w:ascii="宋体" w:hAnsi="宋体" w:hint="eastAsia"/>
          <w:sz w:val="24"/>
        </w:rPr>
        <w:t>、X</w:t>
      </w:r>
      <w:r w:rsidRPr="0009089D">
        <w:rPr>
          <w:rFonts w:ascii="宋体" w:hAnsi="宋体"/>
          <w:sz w:val="24"/>
        </w:rPr>
        <w:t xml:space="preserve">scan           </w:t>
      </w:r>
      <w:r w:rsidRPr="0009089D">
        <w:rPr>
          <w:rFonts w:ascii="宋体" w:hAnsi="宋体" w:hint="eastAsia"/>
          <w:sz w:val="24"/>
        </w:rPr>
        <w:tab/>
      </w:r>
      <w:r w:rsidRPr="0009089D">
        <w:rPr>
          <w:rFonts w:ascii="宋体" w:hAnsi="宋体"/>
          <w:sz w:val="24"/>
        </w:rPr>
        <w:t>C</w:t>
      </w:r>
      <w:r w:rsidRPr="0009089D">
        <w:rPr>
          <w:rFonts w:ascii="宋体" w:hAnsi="宋体" w:hint="eastAsia"/>
          <w:sz w:val="24"/>
        </w:rPr>
        <w:t>、N</w:t>
      </w:r>
      <w:r w:rsidRPr="0009089D">
        <w:rPr>
          <w:rFonts w:ascii="宋体" w:hAnsi="宋体"/>
          <w:sz w:val="24"/>
        </w:rPr>
        <w:t>slookup         D</w:t>
      </w:r>
      <w:r w:rsidRPr="0009089D">
        <w:rPr>
          <w:rFonts w:ascii="宋体" w:hAnsi="宋体" w:hint="eastAsia"/>
          <w:sz w:val="24"/>
        </w:rPr>
        <w:t>、LC</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542、常见W</w:t>
      </w:r>
      <w:r w:rsidRPr="0009089D">
        <w:rPr>
          <w:rFonts w:ascii="宋体" w:hAnsi="宋体"/>
          <w:sz w:val="24"/>
        </w:rPr>
        <w:t>eb攻击方法，不包括？（</w:t>
      </w:r>
      <w:r w:rsidRPr="0009089D">
        <w:rPr>
          <w:rFonts w:ascii="宋体" w:hAnsi="宋体" w:hint="eastAsia"/>
          <w:sz w:val="24"/>
        </w:rPr>
        <w:t>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利用服务器配置漏洞</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恶意代码上传下载</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构造恶意输入（</w:t>
      </w:r>
      <w:r w:rsidRPr="0009089D">
        <w:rPr>
          <w:rFonts w:ascii="宋体" w:hAnsi="宋体" w:hint="eastAsia"/>
          <w:sz w:val="24"/>
        </w:rPr>
        <w:t>SQL注入</w:t>
      </w:r>
      <w:r w:rsidRPr="0009089D">
        <w:rPr>
          <w:rFonts w:ascii="宋体" w:hAnsi="宋体"/>
          <w:sz w:val="24"/>
        </w:rPr>
        <w:t>攻击、命令注入攻击、跨站脚本攻击）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w:t>
      </w:r>
      <w:r w:rsidRPr="0009089D">
        <w:rPr>
          <w:rFonts w:ascii="宋体" w:hAnsi="宋体"/>
          <w:sz w:val="24"/>
        </w:rPr>
        <w:t>业务测试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543、</w:t>
      </w:r>
      <w:r w:rsidRPr="0009089D">
        <w:rPr>
          <w:rFonts w:ascii="宋体" w:hAnsi="宋体"/>
          <w:sz w:val="24"/>
        </w:rPr>
        <w:t>常用的抓包软件有（</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、ethereal      </w:t>
      </w:r>
      <w:r w:rsidRPr="0009089D">
        <w:rPr>
          <w:rFonts w:ascii="宋体" w:hAnsi="宋体" w:hint="eastAsia"/>
          <w:sz w:val="24"/>
        </w:rPr>
        <w:tab/>
      </w:r>
      <w:r w:rsidRPr="0009089D">
        <w:rPr>
          <w:rFonts w:ascii="宋体" w:hAnsi="宋体" w:hint="eastAsia"/>
          <w:sz w:val="24"/>
        </w:rPr>
        <w:tab/>
        <w:t>B、MS office         C、fluxay          D、netscan</w:t>
      </w:r>
    </w:p>
    <w:p w:rsidR="004C0968" w:rsidRPr="0009089D" w:rsidRDefault="004C0968" w:rsidP="0009089D">
      <w:pPr>
        <w:spacing w:line="360" w:lineRule="auto"/>
        <w:jc w:val="left"/>
        <w:rPr>
          <w:rFonts w:ascii="宋体" w:hAnsi="宋体"/>
          <w:sz w:val="24"/>
        </w:rPr>
      </w:pPr>
      <w:r w:rsidRPr="0009089D">
        <w:rPr>
          <w:rFonts w:ascii="宋体" w:hAnsi="宋体"/>
          <w:sz w:val="24"/>
        </w:rPr>
        <w:t>544.</w:t>
      </w:r>
      <w:r w:rsidRPr="0009089D">
        <w:rPr>
          <w:rFonts w:ascii="宋体" w:hAnsi="宋体" w:hint="eastAsia"/>
          <w:sz w:val="24"/>
        </w:rPr>
        <w:t>网络</w:t>
      </w:r>
      <w:r w:rsidRPr="0009089D">
        <w:rPr>
          <w:rFonts w:ascii="宋体" w:hAnsi="宋体"/>
          <w:sz w:val="24"/>
        </w:rPr>
        <w:t>窃听（</w:t>
      </w:r>
      <w:r w:rsidRPr="0009089D">
        <w:rPr>
          <w:rFonts w:ascii="宋体" w:hAnsi="宋体" w:hint="eastAsia"/>
          <w:sz w:val="24"/>
        </w:rPr>
        <w:t>S</w:t>
      </w:r>
      <w:r w:rsidRPr="0009089D">
        <w:rPr>
          <w:rFonts w:ascii="宋体" w:hAnsi="宋体"/>
          <w:sz w:val="24"/>
        </w:rPr>
        <w:t>niffer）</w:t>
      </w:r>
      <w:r w:rsidRPr="0009089D">
        <w:rPr>
          <w:rFonts w:ascii="宋体" w:hAnsi="宋体" w:hint="eastAsia"/>
          <w:sz w:val="24"/>
        </w:rPr>
        <w:t>可以</w:t>
      </w:r>
      <w:r w:rsidRPr="0009089D">
        <w:rPr>
          <w:rFonts w:ascii="宋体" w:hAnsi="宋体"/>
          <w:sz w:val="24"/>
        </w:rPr>
        <w:t>捕获网络中流过的</w:t>
      </w:r>
      <w:r w:rsidRPr="0009089D">
        <w:rPr>
          <w:rFonts w:ascii="宋体" w:hAnsi="宋体" w:hint="eastAsia"/>
          <w:sz w:val="24"/>
        </w:rPr>
        <w:t>敏感</w:t>
      </w:r>
      <w:r w:rsidRPr="0009089D">
        <w:rPr>
          <w:rFonts w:ascii="宋体" w:hAnsi="宋体"/>
          <w:sz w:val="24"/>
        </w:rPr>
        <w:t>信息，下列说法错误的是（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密码加密后，不会被窃听</w:t>
      </w:r>
      <w:r w:rsidRPr="0009089D">
        <w:rPr>
          <w:rFonts w:ascii="宋体" w:hAnsi="宋体" w:hint="eastAsia"/>
          <w:sz w:val="24"/>
        </w:rPr>
        <w:t xml:space="preserve">   B、C</w:t>
      </w:r>
      <w:r w:rsidRPr="0009089D">
        <w:rPr>
          <w:rFonts w:ascii="宋体" w:hAnsi="宋体"/>
          <w:sz w:val="24"/>
        </w:rPr>
        <w:t>ookie字段可以被窃听</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、报文</w:t>
      </w:r>
      <w:r w:rsidRPr="0009089D">
        <w:rPr>
          <w:rFonts w:ascii="宋体" w:hAnsi="宋体"/>
          <w:sz w:val="24"/>
        </w:rPr>
        <w:t>和帧可以窃听</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高级窃听者还可以进行</w:t>
      </w:r>
      <w:r w:rsidRPr="0009089D">
        <w:rPr>
          <w:rFonts w:ascii="宋体" w:hAnsi="宋体" w:hint="eastAsia"/>
          <w:sz w:val="24"/>
        </w:rPr>
        <w:t>ARPS</w:t>
      </w:r>
      <w:r w:rsidRPr="0009089D">
        <w:rPr>
          <w:rFonts w:ascii="宋体" w:hAnsi="宋体"/>
          <w:sz w:val="24"/>
        </w:rPr>
        <w:t>poof</w:t>
      </w:r>
      <w:r w:rsidRPr="0009089D">
        <w:rPr>
          <w:rFonts w:ascii="宋体" w:hAnsi="宋体" w:hint="eastAsia"/>
          <w:sz w:val="24"/>
        </w:rPr>
        <w:t>，</w:t>
      </w:r>
      <w:r w:rsidRPr="0009089D">
        <w:rPr>
          <w:rFonts w:ascii="宋体" w:hAnsi="宋体"/>
          <w:sz w:val="24"/>
        </w:rPr>
        <w:t>中间人攻击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545、</w:t>
      </w:r>
      <w:r w:rsidRPr="0009089D">
        <w:rPr>
          <w:rFonts w:ascii="宋体" w:hAnsi="宋体"/>
          <w:sz w:val="24"/>
        </w:rPr>
        <w:t>除了在代码设计开发阶段预防</w:t>
      </w:r>
      <w:r w:rsidRPr="0009089D">
        <w:rPr>
          <w:rFonts w:ascii="宋体" w:hAnsi="宋体" w:hint="eastAsia"/>
          <w:sz w:val="24"/>
        </w:rPr>
        <w:t>SQL注入</w:t>
      </w:r>
      <w:r w:rsidRPr="0009089D">
        <w:rPr>
          <w:rFonts w:ascii="宋体" w:hAnsi="宋体"/>
          <w:sz w:val="24"/>
        </w:rPr>
        <w:t>外，对数据库进行加固也能够把攻击者所能造成的损失控制在一定</w:t>
      </w:r>
      <w:r w:rsidRPr="0009089D">
        <w:rPr>
          <w:rFonts w:ascii="宋体" w:hAnsi="宋体" w:hint="eastAsia"/>
          <w:sz w:val="24"/>
        </w:rPr>
        <w:t>范围</w:t>
      </w:r>
      <w:r w:rsidRPr="0009089D">
        <w:rPr>
          <w:rFonts w:ascii="宋体" w:hAnsi="宋体"/>
          <w:sz w:val="24"/>
        </w:rPr>
        <w:t>内，下列哪项不是数据库加固范围？（</w:t>
      </w:r>
      <w:r w:rsidRPr="0009089D">
        <w:rPr>
          <w:rFonts w:ascii="宋体" w:hAnsi="宋体" w:hint="eastAsia"/>
          <w:sz w:val="24"/>
        </w:rPr>
        <w:t>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禁止将任何高权限账号（</w:t>
      </w:r>
      <w:r w:rsidRPr="0009089D">
        <w:rPr>
          <w:rFonts w:ascii="宋体" w:hAnsi="宋体" w:hint="eastAsia"/>
          <w:sz w:val="24"/>
        </w:rPr>
        <w:t>例如sa,dba等等</w:t>
      </w:r>
      <w:r w:rsidRPr="0009089D">
        <w:rPr>
          <w:rFonts w:ascii="宋体" w:hAnsi="宋体"/>
          <w:sz w:val="24"/>
        </w:rPr>
        <w:t>）</w:t>
      </w:r>
      <w:r w:rsidRPr="0009089D">
        <w:rPr>
          <w:rFonts w:ascii="宋体" w:hAnsi="宋体" w:hint="eastAsia"/>
          <w:sz w:val="24"/>
        </w:rPr>
        <w:t>用于</w:t>
      </w:r>
      <w:r w:rsidRPr="0009089D">
        <w:rPr>
          <w:rFonts w:ascii="宋体" w:hAnsi="宋体"/>
          <w:sz w:val="24"/>
        </w:rPr>
        <w:t>应用程序数据库访问。更安全</w:t>
      </w:r>
      <w:r w:rsidRPr="0009089D">
        <w:rPr>
          <w:rFonts w:ascii="宋体" w:hAnsi="宋体" w:hint="eastAsia"/>
          <w:sz w:val="24"/>
        </w:rPr>
        <w:t>的</w:t>
      </w:r>
      <w:r w:rsidRPr="0009089D">
        <w:rPr>
          <w:rFonts w:ascii="宋体" w:hAnsi="宋体"/>
          <w:sz w:val="24"/>
        </w:rPr>
        <w:t>方法是单独为</w:t>
      </w:r>
      <w:r w:rsidRPr="0009089D">
        <w:rPr>
          <w:rFonts w:ascii="宋体" w:hAnsi="宋体" w:hint="eastAsia"/>
          <w:sz w:val="24"/>
        </w:rPr>
        <w:t>应用</w:t>
      </w:r>
      <w:r w:rsidRPr="0009089D">
        <w:rPr>
          <w:rFonts w:ascii="宋体" w:hAnsi="宋体"/>
          <w:sz w:val="24"/>
        </w:rPr>
        <w:t>创建有限访问账户</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B</w:t>
      </w:r>
      <w:r w:rsidRPr="0009089D">
        <w:rPr>
          <w:rFonts w:ascii="宋体" w:hAnsi="宋体" w:hint="eastAsia"/>
          <w:sz w:val="24"/>
        </w:rPr>
        <w:t>、</w:t>
      </w:r>
      <w:r w:rsidRPr="0009089D">
        <w:rPr>
          <w:rFonts w:ascii="宋体" w:hAnsi="宋体"/>
          <w:sz w:val="24"/>
        </w:rPr>
        <w:t>拒绝用户访问敏感的系统存储过程</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禁止用户访问的数据库表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限制用户所能够访问的数据库表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546、</w:t>
      </w:r>
      <w:r w:rsidRPr="0009089D">
        <w:rPr>
          <w:rFonts w:ascii="宋体" w:hAnsi="宋体"/>
          <w:sz w:val="24"/>
        </w:rPr>
        <w:t>防止用户被冒名所欺骗的方法是（</w:t>
      </w:r>
      <w:r w:rsidRPr="0009089D">
        <w:rPr>
          <w:rFonts w:ascii="宋体" w:hAnsi="宋体" w:hint="eastAsia"/>
          <w:sz w:val="24"/>
        </w:rPr>
        <w:t>A</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对信息源</w:t>
      </w:r>
      <w:r w:rsidRPr="0009089D">
        <w:rPr>
          <w:rFonts w:ascii="宋体" w:hAnsi="宋体" w:hint="eastAsia"/>
          <w:sz w:val="24"/>
        </w:rPr>
        <w:t>发</w:t>
      </w:r>
      <w:r w:rsidRPr="0009089D">
        <w:rPr>
          <w:rFonts w:ascii="宋体" w:hAnsi="宋体"/>
          <w:sz w:val="24"/>
        </w:rPr>
        <w:t>放进行身份验证</w:t>
      </w:r>
      <w:r w:rsidRPr="0009089D">
        <w:rPr>
          <w:rFonts w:ascii="宋体" w:hAnsi="宋体" w:hint="eastAsia"/>
          <w:sz w:val="24"/>
        </w:rPr>
        <w:t xml:space="preserve">              </w:t>
      </w:r>
      <w:r w:rsidRPr="0009089D">
        <w:rPr>
          <w:rFonts w:ascii="宋体" w:hAnsi="宋体" w:hint="eastAsia"/>
          <w:sz w:val="24"/>
        </w:rPr>
        <w:tab/>
        <w:t>B、</w:t>
      </w:r>
      <w:r w:rsidRPr="0009089D">
        <w:rPr>
          <w:rFonts w:ascii="宋体" w:hAnsi="宋体"/>
          <w:sz w:val="24"/>
        </w:rPr>
        <w:t>进行数据加密</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对访问网络的流量</w:t>
      </w:r>
      <w:r w:rsidRPr="0009089D">
        <w:rPr>
          <w:rFonts w:ascii="宋体" w:hAnsi="宋体" w:hint="eastAsia"/>
          <w:sz w:val="24"/>
        </w:rPr>
        <w:t>进行</w:t>
      </w:r>
      <w:r w:rsidRPr="0009089D">
        <w:rPr>
          <w:rFonts w:ascii="宋体" w:hAnsi="宋体"/>
          <w:sz w:val="24"/>
        </w:rPr>
        <w:t>过滤和保护</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采用防火墙</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547、</w:t>
      </w:r>
      <w:r w:rsidRPr="0009089D">
        <w:rPr>
          <w:rFonts w:ascii="宋体" w:hAnsi="宋体"/>
          <w:sz w:val="24"/>
        </w:rPr>
        <w:t>给电脑设置多道口令，其中进入电脑的第一道口令是（</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系统口令</w:t>
      </w:r>
      <w:r w:rsidRPr="0009089D">
        <w:rPr>
          <w:rFonts w:ascii="宋体" w:hAnsi="宋体" w:hint="eastAsia"/>
          <w:sz w:val="24"/>
        </w:rPr>
        <w:t xml:space="preserve">       </w:t>
      </w:r>
      <w:r w:rsidRPr="0009089D">
        <w:rPr>
          <w:rFonts w:ascii="宋体" w:hAnsi="宋体"/>
          <w:sz w:val="24"/>
        </w:rPr>
        <w:t xml:space="preserve">                      </w:t>
      </w:r>
      <w:r w:rsidRPr="0009089D">
        <w:rPr>
          <w:rFonts w:ascii="宋体" w:hAnsi="宋体" w:hint="eastAsia"/>
          <w:sz w:val="24"/>
        </w:rPr>
        <w:tab/>
        <w:t>B、CMO</w:t>
      </w:r>
      <w:r w:rsidRPr="0009089D">
        <w:rPr>
          <w:rFonts w:ascii="宋体" w:hAnsi="宋体"/>
          <w:sz w:val="24"/>
        </w:rPr>
        <w:t>S</w:t>
      </w:r>
      <w:r w:rsidRPr="0009089D">
        <w:rPr>
          <w:rFonts w:ascii="宋体" w:hAnsi="宋体" w:hint="eastAsia"/>
          <w:sz w:val="24"/>
        </w:rPr>
        <w:t>口令</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文件</w:t>
      </w:r>
      <w:r w:rsidRPr="0009089D">
        <w:rPr>
          <w:rFonts w:ascii="宋体" w:hAnsi="宋体" w:hint="eastAsia"/>
          <w:sz w:val="24"/>
        </w:rPr>
        <w:t>夹</w:t>
      </w:r>
      <w:r w:rsidRPr="0009089D">
        <w:rPr>
          <w:rFonts w:ascii="宋体" w:hAnsi="宋体"/>
          <w:sz w:val="24"/>
        </w:rPr>
        <w:t>口令</w:t>
      </w:r>
      <w:r w:rsidRPr="0009089D">
        <w:rPr>
          <w:rFonts w:ascii="宋体" w:hAnsi="宋体" w:hint="eastAsia"/>
          <w:sz w:val="24"/>
        </w:rPr>
        <w:t xml:space="preserve">                           </w:t>
      </w:r>
      <w:r w:rsidRPr="0009089D">
        <w:rPr>
          <w:rFonts w:ascii="宋体" w:hAnsi="宋体" w:hint="eastAsia"/>
          <w:sz w:val="24"/>
        </w:rPr>
        <w:tab/>
        <w:t>D、</w:t>
      </w:r>
      <w:r w:rsidRPr="0009089D">
        <w:rPr>
          <w:rFonts w:ascii="宋体" w:hAnsi="宋体"/>
          <w:sz w:val="24"/>
        </w:rPr>
        <w:t>文档密码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548、</w:t>
      </w:r>
      <w:r w:rsidRPr="0009089D">
        <w:rPr>
          <w:rFonts w:ascii="宋体" w:hAnsi="宋体"/>
          <w:sz w:val="24"/>
        </w:rPr>
        <w:t>攻击者截获并记录了从</w:t>
      </w:r>
      <w:r w:rsidRPr="0009089D">
        <w:rPr>
          <w:rFonts w:ascii="宋体" w:hAnsi="宋体" w:hint="eastAsia"/>
          <w:sz w:val="24"/>
        </w:rPr>
        <w:t>A到B的</w:t>
      </w:r>
      <w:r w:rsidRPr="0009089D">
        <w:rPr>
          <w:rFonts w:ascii="宋体" w:hAnsi="宋体"/>
          <w:sz w:val="24"/>
        </w:rPr>
        <w:t>数据，然后又从早些时候所截获的数据中提取出信息重新发往</w:t>
      </w:r>
      <w:r w:rsidRPr="0009089D">
        <w:rPr>
          <w:rFonts w:ascii="宋体" w:hAnsi="宋体" w:hint="eastAsia"/>
          <w:sz w:val="24"/>
        </w:rPr>
        <w:t>B称为</w:t>
      </w:r>
      <w:r w:rsidRPr="0009089D">
        <w:rPr>
          <w:rFonts w:ascii="宋体" w:hAnsi="宋体"/>
          <w:sz w:val="24"/>
        </w:rPr>
        <w:t>（</w:t>
      </w:r>
      <w:r w:rsidRPr="0009089D">
        <w:rPr>
          <w:rFonts w:ascii="宋体" w:hAnsi="宋体" w:hint="eastAsia"/>
          <w:sz w:val="24"/>
        </w:rPr>
        <w:t>D</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中间</w:t>
      </w:r>
      <w:r w:rsidRPr="0009089D">
        <w:rPr>
          <w:rFonts w:ascii="宋体" w:hAnsi="宋体" w:hint="eastAsia"/>
          <w:sz w:val="24"/>
        </w:rPr>
        <w:t>人</w:t>
      </w:r>
      <w:r w:rsidRPr="0009089D">
        <w:rPr>
          <w:rFonts w:ascii="宋体" w:hAnsi="宋体"/>
          <w:sz w:val="24"/>
        </w:rPr>
        <w:t>攻击</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口令猜测器和字典</w:t>
      </w:r>
      <w:r w:rsidRPr="0009089D">
        <w:rPr>
          <w:rFonts w:ascii="宋体" w:hAnsi="宋体" w:hint="eastAsia"/>
          <w:sz w:val="24"/>
        </w:rPr>
        <w:t>攻击</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强力攻击</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回放攻击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549、</w:t>
      </w:r>
      <w:r w:rsidRPr="0009089D">
        <w:rPr>
          <w:rFonts w:ascii="宋体" w:hAnsi="宋体"/>
          <w:sz w:val="24"/>
        </w:rPr>
        <w:t>故意制作、传播计算机病毒，造成计算机信息系统不能正常运行，但如果后果不严重就</w:t>
      </w:r>
      <w:r w:rsidRPr="0009089D">
        <w:rPr>
          <w:rFonts w:ascii="宋体" w:hAnsi="宋体" w:hint="eastAsia"/>
          <w:sz w:val="24"/>
        </w:rPr>
        <w:t>无罪</w:t>
      </w:r>
      <w:r w:rsidRPr="0009089D">
        <w:rPr>
          <w:rFonts w:ascii="宋体" w:hAnsi="宋体"/>
          <w:sz w:val="24"/>
        </w:rPr>
        <w:t>，可以原谅，这种说法（</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
      </w:r>
      <w:r w:rsidRPr="0009089D">
        <w:rPr>
          <w:rFonts w:ascii="宋体" w:hAnsi="宋体"/>
          <w:sz w:val="24"/>
        </w:rPr>
        <w:t>不对，对这种蓄意破坏行为不能原谅</w:t>
      </w:r>
      <w:r w:rsidRPr="0009089D">
        <w:rPr>
          <w:rFonts w:ascii="宋体" w:hAnsi="宋体" w:hint="eastAsia"/>
          <w:sz w:val="24"/>
        </w:rPr>
        <w:tab/>
      </w:r>
      <w:r w:rsidRPr="0009089D">
        <w:rPr>
          <w:rFonts w:ascii="宋体" w:hAnsi="宋体" w:hint="eastAsia"/>
          <w:sz w:val="24"/>
        </w:rPr>
        <w:tab/>
        <w:t>B、即使</w:t>
      </w:r>
      <w:r w:rsidRPr="0009089D">
        <w:rPr>
          <w:rFonts w:ascii="宋体" w:hAnsi="宋体"/>
          <w:sz w:val="24"/>
        </w:rPr>
        <w:t>不是故意的，后果也不很严重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C、对。我国实行成文法，根据《中华人民共和国刑法》第286条的规定，只有造成严重后果者才有罪</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D、无法断定</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550、关于80年代M</w:t>
      </w:r>
      <w:r w:rsidRPr="0009089D">
        <w:rPr>
          <w:rFonts w:ascii="宋体" w:hAnsi="宋体"/>
          <w:sz w:val="24"/>
        </w:rPr>
        <w:t>irros蠕虫危害的描述，哪句话是错误的？（</w:t>
      </w:r>
      <w:r w:rsidRPr="0009089D">
        <w:rPr>
          <w:rFonts w:ascii="宋体" w:hAnsi="宋体" w:hint="eastAsia"/>
          <w:sz w:val="24"/>
        </w:rPr>
        <w:t>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A、占用了大量的计算机处理器的时间，导致拒绝股务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B、窃取用户的机密信息，破坏计算机数据文件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C、该蠕虫利用Unix系统上的漏洞传播</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D、大量的流量堵塞了网络，导致网络瘫痪</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551、关于黑客注入攻击说法错误的是： (</w:t>
      </w:r>
      <w:r w:rsidRPr="0009089D">
        <w:rPr>
          <w:rFonts w:ascii="宋体" w:hAnsi="宋体"/>
          <w:sz w:val="24"/>
        </w:rPr>
        <w:t>D</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A、它的主要原因是程序对用户的输入缺乏过滤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B、一般情况下防火墙对它无法防范</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C、对它进行防范时要关注操作系统的版本和安全补丁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D、注入成功后可以获取部分权限</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552、基于</w:t>
      </w:r>
      <w:r w:rsidRPr="0009089D">
        <w:rPr>
          <w:rFonts w:ascii="宋体" w:hAnsi="宋体"/>
          <w:sz w:val="24"/>
        </w:rPr>
        <w:t>主机评估报告对主机进行加固时，第一步是（</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账号、口令策略修改</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补丁安装</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文件系统加固</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、日志</w:t>
      </w:r>
      <w:r w:rsidRPr="0009089D">
        <w:rPr>
          <w:rFonts w:ascii="宋体" w:hAnsi="宋体"/>
          <w:sz w:val="24"/>
        </w:rPr>
        <w:t>审核增强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553、计算机</w:t>
      </w:r>
      <w:r w:rsidRPr="0009089D">
        <w:rPr>
          <w:rFonts w:ascii="宋体" w:hAnsi="宋体"/>
          <w:sz w:val="24"/>
        </w:rPr>
        <w:t>病毒会对下列计算机服务造成威胁，除了（</w:t>
      </w:r>
      <w:r w:rsidRPr="0009089D">
        <w:rPr>
          <w:rFonts w:ascii="宋体" w:hAnsi="宋体" w:hint="eastAsia"/>
          <w:sz w:val="24"/>
        </w:rPr>
        <w:t>C</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完整性</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有效性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w:t>
      </w:r>
      <w:r w:rsidRPr="0009089D">
        <w:rPr>
          <w:rFonts w:ascii="宋体" w:hAnsi="宋体"/>
          <w:sz w:val="24"/>
        </w:rPr>
        <w:t>保密性</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可用性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554、计算机</w:t>
      </w:r>
      <w:r w:rsidRPr="0009089D">
        <w:rPr>
          <w:rFonts w:ascii="宋体" w:hAnsi="宋体"/>
          <w:sz w:val="24"/>
        </w:rPr>
        <w:t>病毒是一段可运行的程序，它一般（</w:t>
      </w:r>
      <w:r w:rsidRPr="0009089D">
        <w:rPr>
          <w:rFonts w:ascii="宋体" w:hAnsi="宋体" w:hint="eastAsia"/>
          <w:sz w:val="24"/>
        </w:rPr>
        <w:t>C</w:t>
      </w:r>
      <w:r w:rsidRPr="0009089D">
        <w:rPr>
          <w:rFonts w:ascii="宋体" w:hAnsi="宋体"/>
          <w:sz w:val="24"/>
        </w:rPr>
        <w:t>）保存在磁盘中。</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lastRenderedPageBreak/>
        <w:t>A</w:t>
      </w:r>
      <w:r w:rsidRPr="0009089D">
        <w:rPr>
          <w:rFonts w:ascii="宋体" w:hAnsi="宋体" w:hint="eastAsia"/>
          <w:sz w:val="24"/>
        </w:rPr>
        <w:t>、</w:t>
      </w:r>
      <w:r w:rsidRPr="0009089D">
        <w:rPr>
          <w:rFonts w:ascii="宋体" w:hAnsi="宋体"/>
          <w:sz w:val="24"/>
        </w:rPr>
        <w:t>作为一个文件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作为一段数据</w:t>
      </w:r>
    </w:p>
    <w:p w:rsidR="004C0968" w:rsidRPr="0009089D" w:rsidRDefault="004C0968" w:rsidP="0009089D">
      <w:pPr>
        <w:spacing w:line="360" w:lineRule="auto"/>
        <w:jc w:val="left"/>
        <w:rPr>
          <w:rFonts w:ascii="宋体" w:hAnsi="宋体"/>
          <w:sz w:val="24"/>
        </w:rPr>
      </w:pPr>
      <w:r w:rsidRPr="0009089D">
        <w:rPr>
          <w:rFonts w:ascii="宋体" w:hAnsi="宋体"/>
          <w:sz w:val="24"/>
        </w:rPr>
        <w:t>C</w:t>
      </w:r>
      <w:r w:rsidRPr="0009089D">
        <w:rPr>
          <w:rFonts w:ascii="宋体" w:hAnsi="宋体" w:hint="eastAsia"/>
          <w:sz w:val="24"/>
        </w:rPr>
        <w:t>、不作为单独</w:t>
      </w:r>
      <w:r w:rsidRPr="0009089D">
        <w:rPr>
          <w:rFonts w:ascii="宋体" w:hAnsi="宋体"/>
          <w:sz w:val="24"/>
        </w:rPr>
        <w:t>文件</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作为一段资料</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555、什么方式能够从远程绕过防火墙去入侵一个网络？(</w:t>
      </w:r>
      <w:r w:rsidRPr="0009089D">
        <w:rPr>
          <w:rFonts w:ascii="宋体" w:hAnsi="宋体"/>
          <w:sz w:val="24"/>
        </w:rPr>
        <w:t>D</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IP services_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Active  ports</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Identified network topology</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Modem banks</w:t>
      </w:r>
    </w:p>
    <w:p w:rsidR="004C0968" w:rsidRPr="0009089D" w:rsidRDefault="004C0968" w:rsidP="0009089D">
      <w:pPr>
        <w:spacing w:line="360" w:lineRule="auto"/>
        <w:jc w:val="left"/>
        <w:rPr>
          <w:rFonts w:ascii="宋体" w:hAnsi="宋体"/>
          <w:sz w:val="24"/>
        </w:rPr>
      </w:pPr>
      <w:r w:rsidRPr="0009089D">
        <w:rPr>
          <w:rFonts w:ascii="宋体" w:hAnsi="宋体"/>
          <w:sz w:val="24"/>
        </w:rPr>
        <w:t>556</w:t>
      </w:r>
      <w:r w:rsidRPr="0009089D">
        <w:rPr>
          <w:rFonts w:ascii="宋体" w:hAnsi="宋体" w:hint="eastAsia"/>
          <w:sz w:val="24"/>
        </w:rPr>
        <w:t>、输入法</w:t>
      </w:r>
      <w:r w:rsidRPr="0009089D">
        <w:rPr>
          <w:rFonts w:ascii="宋体" w:hAnsi="宋体"/>
          <w:sz w:val="24"/>
        </w:rPr>
        <w:t>漏洞通过（</w:t>
      </w:r>
      <w:r w:rsidRPr="0009089D">
        <w:rPr>
          <w:rFonts w:ascii="宋体" w:hAnsi="宋体" w:hint="eastAsia"/>
          <w:sz w:val="24"/>
        </w:rPr>
        <w:t>D</w:t>
      </w:r>
      <w:r w:rsidRPr="0009089D">
        <w:rPr>
          <w:rFonts w:ascii="宋体" w:hAnsi="宋体"/>
          <w:sz w:val="24"/>
        </w:rPr>
        <w:t>）端口实现的。</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 xml:space="preserve">、21         </w:t>
      </w:r>
      <w:r w:rsidRPr="0009089D">
        <w:rPr>
          <w:rFonts w:ascii="宋体" w:hAnsi="宋体"/>
          <w:sz w:val="24"/>
        </w:rPr>
        <w:t xml:space="preserve">    </w:t>
      </w:r>
      <w:r w:rsidRPr="0009089D">
        <w:rPr>
          <w:rFonts w:ascii="宋体" w:hAnsi="宋体" w:hint="eastAsia"/>
          <w:sz w:val="24"/>
        </w:rPr>
        <w:t xml:space="preserve"> B、23                  C、445             D、3389</w:t>
      </w:r>
    </w:p>
    <w:p w:rsidR="004C0968" w:rsidRPr="0009089D" w:rsidRDefault="004C0968" w:rsidP="0009089D">
      <w:pPr>
        <w:spacing w:line="360" w:lineRule="auto"/>
        <w:jc w:val="left"/>
        <w:rPr>
          <w:rFonts w:ascii="宋体" w:hAnsi="宋体"/>
          <w:sz w:val="24"/>
        </w:rPr>
      </w:pPr>
      <w:r w:rsidRPr="0009089D">
        <w:rPr>
          <w:rFonts w:ascii="宋体" w:hAnsi="宋体"/>
          <w:sz w:val="24"/>
        </w:rPr>
        <w:t>557</w:t>
      </w:r>
      <w:r w:rsidRPr="0009089D">
        <w:rPr>
          <w:rFonts w:ascii="宋体" w:hAnsi="宋体" w:hint="eastAsia"/>
          <w:sz w:val="24"/>
        </w:rPr>
        <w:t>、特洛伊</w:t>
      </w:r>
      <w:r w:rsidRPr="0009089D">
        <w:rPr>
          <w:rFonts w:ascii="宋体" w:hAnsi="宋体"/>
          <w:sz w:val="24"/>
        </w:rPr>
        <w:t>木马攻击的</w:t>
      </w:r>
      <w:r w:rsidRPr="0009089D">
        <w:rPr>
          <w:rFonts w:ascii="宋体" w:hAnsi="宋体" w:hint="eastAsia"/>
          <w:sz w:val="24"/>
        </w:rPr>
        <w:t>威胁</w:t>
      </w:r>
      <w:r w:rsidRPr="0009089D">
        <w:rPr>
          <w:rFonts w:ascii="宋体" w:hAnsi="宋体"/>
          <w:sz w:val="24"/>
        </w:rPr>
        <w:t>类型属于（</w:t>
      </w:r>
      <w:r w:rsidRPr="0009089D">
        <w:rPr>
          <w:rFonts w:ascii="宋体" w:hAnsi="宋体" w:hint="eastAsia"/>
          <w:sz w:val="24"/>
        </w:rPr>
        <w:t>B</w:t>
      </w:r>
      <w:r w:rsidRPr="0009089D">
        <w:rPr>
          <w:rFonts w:ascii="宋体" w:hAnsi="宋体"/>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授权侵犯</w:t>
      </w:r>
      <w:r w:rsidRPr="0009089D">
        <w:rPr>
          <w:rFonts w:ascii="宋体" w:hAnsi="宋体" w:hint="eastAsia"/>
          <w:sz w:val="24"/>
        </w:rPr>
        <w:t xml:space="preserve">威胁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t>
      </w:r>
      <w:r w:rsidRPr="0009089D">
        <w:rPr>
          <w:rFonts w:ascii="宋体" w:hAnsi="宋体"/>
          <w:sz w:val="24"/>
        </w:rPr>
        <w:t>植入威胁</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C</w:t>
      </w:r>
      <w:r w:rsidRPr="0009089D">
        <w:rPr>
          <w:rFonts w:ascii="宋体" w:hAnsi="宋体" w:hint="eastAsia"/>
          <w:sz w:val="24"/>
        </w:rPr>
        <w:t>、</w:t>
      </w:r>
      <w:r w:rsidRPr="0009089D">
        <w:rPr>
          <w:rFonts w:ascii="宋体" w:hAnsi="宋体"/>
          <w:sz w:val="24"/>
        </w:rPr>
        <w:t>渗入威胁</w:t>
      </w:r>
      <w:r w:rsidRPr="0009089D">
        <w:rPr>
          <w:rFonts w:ascii="宋体" w:hAnsi="宋体" w:hint="eastAsia"/>
          <w:sz w:val="24"/>
        </w:rPr>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t>
      </w:r>
      <w:r w:rsidRPr="0009089D">
        <w:rPr>
          <w:rFonts w:ascii="宋体" w:hAnsi="宋体"/>
          <w:sz w:val="24"/>
        </w:rPr>
        <w:t>旁路控制威胁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558、通常黑客扫描目标机的445端口是为了(</w:t>
      </w:r>
      <w:r w:rsidRPr="0009089D">
        <w:rPr>
          <w:rFonts w:ascii="宋体" w:hAnsi="宋体"/>
          <w:sz w:val="24"/>
        </w:rPr>
        <w:t>B</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A、利用NETBIOS SMB服务发起DOS攻击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B、发现并获得目标机上的文件及打印机共享</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C、利用SMB服务确认Windows系统版本</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D、利用NETBIOS服务确认Windows系统版本</w:t>
      </w:r>
    </w:p>
    <w:p w:rsidR="004C0968" w:rsidRPr="0009089D" w:rsidRDefault="004C0968" w:rsidP="0009089D">
      <w:pPr>
        <w:spacing w:line="360" w:lineRule="auto"/>
        <w:jc w:val="left"/>
        <w:rPr>
          <w:rFonts w:ascii="宋体" w:hAnsi="宋体"/>
          <w:sz w:val="24"/>
        </w:rPr>
      </w:pPr>
      <w:r w:rsidRPr="0009089D">
        <w:rPr>
          <w:rFonts w:ascii="宋体" w:hAnsi="宋体"/>
          <w:sz w:val="24"/>
        </w:rPr>
        <w:t>559</w:t>
      </w:r>
      <w:r w:rsidRPr="0009089D">
        <w:rPr>
          <w:rFonts w:ascii="宋体" w:hAnsi="宋体" w:hint="eastAsia"/>
          <w:sz w:val="24"/>
        </w:rPr>
        <w:t>、网络病毒防范的三个阶段主要是预防范阶段、病毒爆发阶段和哪个阶段？(A)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A、残余风险评估阶段</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B、检查阶段</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C、入侵检测系统监控阶段</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D、网络异常流量临控阶段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560、网络病毒预防范阶段的主要措施是什么？(A)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A、强制补丁、网络异常流量的发现</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B、强制补丁、入侵检测系统监控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C、网络异常流量的发现、入侵检测系统的监控阶段   </w:t>
      </w:r>
      <w:r w:rsidRPr="0009089D">
        <w:rPr>
          <w:rFonts w:ascii="宋体" w:hAnsi="宋体" w:hint="eastAsia"/>
          <w:sz w:val="24"/>
          <w:highlight w:val="yellow"/>
        </w:rPr>
        <w:t>D</w:t>
      </w:r>
      <w:r w:rsidRPr="0009089D">
        <w:rPr>
          <w:rFonts w:ascii="宋体" w:hAnsi="宋体" w:hint="eastAsia"/>
          <w:sz w:val="24"/>
        </w:rPr>
        <w:t>、缺少D选项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561、下列除了(B)以外，都是防范计算机病毒侵害的有效方法。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A、使用防病毒软件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B、机房保持卫生，经常进行消毒</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C、避免外来的磁盘接触系统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D、网络使用防病毒网关设备</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562、下列除了(A)以外，都是计算机病毒传</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A、通过操作员接触传播</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B、通过U盘接触传播</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C、通过网络传播</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D、通过电子播的途径邮件传播</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563、下列措施中，(C)不是减少病毒的传染</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和造成的损失的好办法。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A、重要的文件要及时、定期备份，使备份能反映出系统的最新状态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B、外来的文件要经过病毒检测才能使用，不要使用盗版软件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C、不与外界进行任何交流，所有软件都自行开发</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D、定期用抗病毒软件对系统进行查毒、杀毒</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564、下列哪项是跨站脚本Cross Site Scripting攻击具体事例？（B）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A、搜索用户</w:t>
      </w:r>
      <w:r w:rsidRPr="0009089D">
        <w:rPr>
          <w:rFonts w:ascii="宋体" w:hAnsi="宋体" w:hint="eastAsia"/>
          <w:sz w:val="24"/>
        </w:rPr>
        <w:tab/>
      </w:r>
      <w:r w:rsidRPr="0009089D">
        <w:rPr>
          <w:rFonts w:ascii="宋体" w:hAnsi="宋体" w:hint="eastAsia"/>
          <w:sz w:val="24"/>
        </w:rPr>
        <w:tab/>
        <w:t>B、发帖子，发消息</w:t>
      </w:r>
      <w:r w:rsidRPr="0009089D">
        <w:rPr>
          <w:rFonts w:ascii="宋体" w:hAnsi="宋体" w:hint="eastAsia"/>
          <w:sz w:val="24"/>
        </w:rPr>
        <w:tab/>
      </w:r>
      <w:r w:rsidRPr="0009089D">
        <w:rPr>
          <w:rFonts w:ascii="宋体" w:hAnsi="宋体" w:hint="eastAsia"/>
          <w:sz w:val="24"/>
        </w:rPr>
        <w:tab/>
        <w:t>C、上传附件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D、下载文件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565、下列哪项为信息泄露与错误处理不当Information Leakage and Improper</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Error Handlina攻击具体实例？(D)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A、不明邮件中隐藏的html链接</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B、发帖子，发消息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C、上传附件</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D、错误信息揭示路径</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566、下面哪一项是黑客用来实施DDoS攻击的工具？(D)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A、LC5       </w:t>
      </w:r>
      <w:r w:rsidRPr="0009089D">
        <w:rPr>
          <w:rFonts w:ascii="宋体" w:hAnsi="宋体" w:hint="eastAsia"/>
          <w:sz w:val="24"/>
        </w:rPr>
        <w:tab/>
      </w:r>
      <w:r w:rsidRPr="0009089D">
        <w:rPr>
          <w:rFonts w:ascii="宋体" w:hAnsi="宋体" w:hint="eastAsia"/>
          <w:sz w:val="24"/>
        </w:rPr>
        <w:tab/>
        <w:t xml:space="preserve">B、Rootkit      </w:t>
      </w:r>
      <w:r w:rsidRPr="0009089D">
        <w:rPr>
          <w:rFonts w:ascii="宋体" w:hAnsi="宋体" w:hint="eastAsia"/>
          <w:sz w:val="24"/>
        </w:rPr>
        <w:tab/>
      </w:r>
      <w:r w:rsidRPr="0009089D">
        <w:rPr>
          <w:rFonts w:ascii="宋体" w:hAnsi="宋体" w:hint="eastAsia"/>
          <w:sz w:val="24"/>
        </w:rPr>
        <w:tab/>
        <w:t xml:space="preserve">C、Icesword        </w:t>
      </w:r>
      <w:r w:rsidRPr="0009089D">
        <w:rPr>
          <w:rFonts w:ascii="宋体" w:hAnsi="宋体" w:hint="eastAsia"/>
          <w:sz w:val="24"/>
        </w:rPr>
        <w:tab/>
      </w:r>
      <w:r w:rsidRPr="0009089D">
        <w:rPr>
          <w:rFonts w:ascii="宋体" w:hAnsi="宋体" w:hint="eastAsia"/>
          <w:sz w:val="24"/>
        </w:rPr>
        <w:tab/>
        <w:t>D、Trinoo</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567、以下哪个工具可以抹去所有NT/2K配置，并将其还原到初始状态？(A)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A、Rollback. exe      B、Recover. exe      C、Zap. exe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D、Reset. exe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568、以下哪个工具通常是系统自带任务管理器的替代？(D)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A、Regmon           B、Filemon          C、Autoruns     D、Process explorer</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569、以下哪个针对访问控制的安全措施是最容易使用和管理的？(C)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A、密码            </w:t>
      </w:r>
      <w:r w:rsidRPr="0009089D">
        <w:rPr>
          <w:rFonts w:ascii="宋体" w:hAnsi="宋体" w:hint="eastAsia"/>
          <w:sz w:val="24"/>
        </w:rPr>
        <w:tab/>
        <w:t xml:space="preserve">B、加密标志     </w:t>
      </w:r>
      <w:r w:rsidRPr="0009089D">
        <w:rPr>
          <w:rFonts w:ascii="宋体" w:hAnsi="宋体" w:hint="eastAsia"/>
          <w:sz w:val="24"/>
        </w:rPr>
        <w:tab/>
        <w:t xml:space="preserve"> C、硬件加密   </w:t>
      </w:r>
      <w:r w:rsidRPr="0009089D">
        <w:rPr>
          <w:rFonts w:ascii="宋体" w:hAnsi="宋体" w:hint="eastAsia"/>
          <w:sz w:val="24"/>
        </w:rPr>
        <w:tab/>
        <w:t xml:space="preserve"> </w:t>
      </w:r>
      <w:r w:rsidRPr="0009089D">
        <w:rPr>
          <w:rFonts w:ascii="宋体" w:hAnsi="宋体" w:hint="eastAsia"/>
          <w:sz w:val="24"/>
        </w:rPr>
        <w:tab/>
        <w:t>D、加密数据文件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570、以下哪项不是分布式拒绝服务攻击常用的工具？(D)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A、Trinoo        </w:t>
      </w:r>
      <w:r w:rsidRPr="0009089D">
        <w:rPr>
          <w:rFonts w:ascii="宋体" w:hAnsi="宋体" w:hint="eastAsia"/>
          <w:sz w:val="24"/>
        </w:rPr>
        <w:tab/>
        <w:t xml:space="preserve">B、Trinoo        </w:t>
      </w:r>
      <w:r w:rsidRPr="0009089D">
        <w:rPr>
          <w:rFonts w:ascii="宋体" w:hAnsi="宋体" w:hint="eastAsia"/>
          <w:sz w:val="24"/>
        </w:rPr>
        <w:tab/>
        <w:t xml:space="preserve">C、TFN      </w:t>
      </w:r>
      <w:r w:rsidRPr="0009089D">
        <w:rPr>
          <w:rFonts w:ascii="宋体" w:hAnsi="宋体" w:hint="eastAsia"/>
          <w:sz w:val="24"/>
        </w:rPr>
        <w:tab/>
      </w:r>
      <w:r w:rsidRPr="0009089D">
        <w:rPr>
          <w:rFonts w:ascii="宋体" w:hAnsi="宋体" w:hint="eastAsia"/>
          <w:sz w:val="24"/>
        </w:rPr>
        <w:tab/>
        <w:t>D、synkill</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571、以下哪项不属于针对数据库的攻击？(D)</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 xml:space="preserve">A、特权提升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B、强力破解弱口令或默认的用户名及口令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C、SQL注入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D、利用xss漏洞攻击</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572、以下哪项工具不适合用来做网络监听？(B)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A、sniffer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B、Webscan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 Windump     </w:t>
      </w:r>
      <w:r w:rsidRPr="0009089D">
        <w:rPr>
          <w:rFonts w:ascii="宋体" w:hAnsi="宋体" w:hint="eastAsia"/>
          <w:sz w:val="24"/>
        </w:rPr>
        <w:tab/>
        <w:t xml:space="preserve"> D、 D-Iris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573、以下哪项是SYN变种攻击经常用到的工具？(B)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A、sessionIE     </w:t>
      </w:r>
      <w:r w:rsidRPr="0009089D">
        <w:rPr>
          <w:rFonts w:ascii="宋体" w:hAnsi="宋体" w:hint="eastAsia"/>
          <w:sz w:val="24"/>
        </w:rPr>
        <w:tab/>
        <w:t>B、synkill</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C、TFN        </w:t>
      </w:r>
      <w:r w:rsidRPr="0009089D">
        <w:rPr>
          <w:rFonts w:ascii="宋体" w:hAnsi="宋体" w:hint="eastAsia"/>
          <w:sz w:val="24"/>
        </w:rPr>
        <w:tab/>
        <w:t xml:space="preserve"> </w:t>
      </w:r>
      <w:r w:rsidRPr="0009089D">
        <w:rPr>
          <w:rFonts w:ascii="宋体" w:hAnsi="宋体" w:hint="eastAsia"/>
          <w:sz w:val="24"/>
        </w:rPr>
        <w:tab/>
        <w:t>D、Webscan</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574、以下哪一项不是流氓软件的特征？(D)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A、通常通过诱骗或和其他软件捆绑在用户不知情的情况下安装</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B、通常添加驱动保护使用户难以卸载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C、通常会启动无用的程序浪费计算机的资源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D、通常会显示下流的言论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575、一个数据仓库中发生了安全性破坏。以下哪一项有助于安全调查的进行？(B)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A、访问路径    </w:t>
      </w:r>
      <w:r w:rsidRPr="0009089D">
        <w:rPr>
          <w:rFonts w:ascii="宋体" w:hAnsi="宋体" w:hint="eastAsia"/>
          <w:sz w:val="24"/>
        </w:rPr>
        <w:tab/>
      </w:r>
      <w:r w:rsidRPr="0009089D">
        <w:rPr>
          <w:rFonts w:ascii="宋体" w:hAnsi="宋体" w:hint="eastAsia"/>
          <w:sz w:val="24"/>
        </w:rPr>
        <w:tab/>
        <w:t xml:space="preserve">B、时戳     </w:t>
      </w:r>
      <w:r w:rsidRPr="0009089D">
        <w:rPr>
          <w:rFonts w:ascii="宋体" w:hAnsi="宋体" w:hint="eastAsia"/>
          <w:sz w:val="24"/>
        </w:rPr>
        <w:tab/>
      </w:r>
      <w:r w:rsidRPr="0009089D">
        <w:rPr>
          <w:rFonts w:ascii="宋体" w:hAnsi="宋体" w:hint="eastAsia"/>
          <w:sz w:val="24"/>
        </w:rPr>
        <w:tab/>
        <w:t xml:space="preserve">C、数据定义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D、数据分类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576、以下哪一项不属于恶意代码？(C)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A、病毒      </w:t>
      </w:r>
      <w:r w:rsidRPr="0009089D">
        <w:rPr>
          <w:rFonts w:ascii="宋体" w:hAnsi="宋体" w:hint="eastAsia"/>
          <w:sz w:val="24"/>
        </w:rPr>
        <w:tab/>
      </w:r>
      <w:r w:rsidRPr="0009089D">
        <w:rPr>
          <w:rFonts w:ascii="宋体" w:hAnsi="宋体" w:hint="eastAsia"/>
          <w:sz w:val="24"/>
        </w:rPr>
        <w:tab/>
        <w:t xml:space="preserve">B、蠕虫      </w:t>
      </w:r>
      <w:r w:rsidRPr="0009089D">
        <w:rPr>
          <w:rFonts w:ascii="宋体" w:hAnsi="宋体" w:hint="eastAsia"/>
          <w:sz w:val="24"/>
        </w:rPr>
        <w:tab/>
      </w:r>
      <w:r w:rsidRPr="0009089D">
        <w:rPr>
          <w:rFonts w:ascii="宋体" w:hAnsi="宋体" w:hint="eastAsia"/>
          <w:sz w:val="24"/>
        </w:rPr>
        <w:tab/>
        <w:t xml:space="preserve">C、宏       </w:t>
      </w:r>
      <w:r w:rsidRPr="0009089D">
        <w:rPr>
          <w:rFonts w:ascii="宋体" w:hAnsi="宋体" w:hint="eastAsia"/>
          <w:sz w:val="24"/>
        </w:rPr>
        <w:tab/>
      </w:r>
      <w:r w:rsidRPr="0009089D">
        <w:rPr>
          <w:rFonts w:ascii="宋体" w:hAnsi="宋体" w:hint="eastAsia"/>
          <w:sz w:val="24"/>
        </w:rPr>
        <w:tab/>
        <w:t>D、特洛伊木马</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577、以下哪一项不属于计算机病毒的防治策略？(D)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A、防毒能力     </w:t>
      </w:r>
      <w:r w:rsidRPr="0009089D">
        <w:rPr>
          <w:rFonts w:ascii="宋体" w:hAnsi="宋体" w:hint="eastAsia"/>
          <w:sz w:val="24"/>
        </w:rPr>
        <w:tab/>
        <w:t xml:space="preserve">B、查毒能力         </w:t>
      </w:r>
      <w:r w:rsidRPr="0009089D">
        <w:rPr>
          <w:rFonts w:ascii="宋体" w:hAnsi="宋体" w:hint="eastAsia"/>
          <w:sz w:val="24"/>
        </w:rPr>
        <w:tab/>
        <w:t>C、杀毒能力       D、禁毒能力</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578、以下哪一项是常见Web站点脆弱性扫描工具？(A)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A、Appscan  </w:t>
      </w:r>
      <w:r w:rsidRPr="0009089D">
        <w:rPr>
          <w:rFonts w:ascii="宋体" w:hAnsi="宋体" w:hint="eastAsia"/>
          <w:sz w:val="24"/>
        </w:rPr>
        <w:tab/>
      </w:r>
      <w:r w:rsidRPr="0009089D">
        <w:rPr>
          <w:rFonts w:ascii="宋体" w:hAnsi="宋体" w:hint="eastAsia"/>
          <w:sz w:val="24"/>
        </w:rPr>
        <w:tab/>
        <w:t xml:space="preserve">B、Nmap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C、Sniffer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D、LC</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579、以下哪种方法是防止便携式计算机机密信息泄露的最有效的方法？(A)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A、用所有者的公钥对硬盘进行加密处理  </w:t>
      </w:r>
      <w:r w:rsidRPr="0009089D">
        <w:rPr>
          <w:rFonts w:ascii="宋体" w:hAnsi="宋体" w:hint="eastAsia"/>
          <w:sz w:val="24"/>
        </w:rPr>
        <w:tab/>
      </w:r>
      <w:r w:rsidRPr="0009089D">
        <w:rPr>
          <w:rFonts w:ascii="宋体" w:hAnsi="宋体" w:hint="eastAsia"/>
          <w:sz w:val="24"/>
        </w:rPr>
        <w:tab/>
        <w:t>B、激活引导口令（硬件设置口令）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C、利用生物识别设备</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D、利用双因子识别技术将臀陆信息写入记事本</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580、以下哪种符号在SQL注入攻击中经常用到？(D)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A、$_         </w:t>
      </w:r>
      <w:r w:rsidRPr="0009089D">
        <w:rPr>
          <w:rFonts w:ascii="宋体" w:hAnsi="宋体" w:hint="eastAsia"/>
          <w:sz w:val="24"/>
        </w:rPr>
        <w:tab/>
      </w:r>
      <w:r w:rsidRPr="0009089D">
        <w:rPr>
          <w:rFonts w:ascii="宋体" w:hAnsi="宋体" w:hint="eastAsia"/>
          <w:sz w:val="24"/>
        </w:rPr>
        <w:tab/>
        <w:t xml:space="preserve">B、1            </w:t>
      </w:r>
      <w:r w:rsidRPr="0009089D">
        <w:rPr>
          <w:rFonts w:ascii="宋体" w:hAnsi="宋体" w:hint="eastAsia"/>
          <w:sz w:val="24"/>
        </w:rPr>
        <w:tab/>
        <w:t xml:space="preserve">C、@          </w:t>
      </w:r>
      <w:r w:rsidRPr="0009089D">
        <w:rPr>
          <w:rFonts w:ascii="宋体" w:hAnsi="宋体" w:hint="eastAsia"/>
          <w:sz w:val="24"/>
        </w:rPr>
        <w:tab/>
      </w:r>
      <w:r w:rsidRPr="0009089D">
        <w:rPr>
          <w:rFonts w:ascii="宋体" w:hAnsi="宋体" w:hint="eastAsia"/>
          <w:sz w:val="24"/>
        </w:rPr>
        <w:tab/>
        <w:t>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581、以下哪种工具能从网络上检测出网络监听软件(A)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A、sniffdet, , </w:t>
      </w:r>
      <w:r w:rsidRPr="0009089D">
        <w:rPr>
          <w:rFonts w:ascii="宋体" w:hAnsi="宋体" w:hint="eastAsia"/>
          <w:sz w:val="24"/>
        </w:rPr>
        <w:tab/>
        <w:t>B、purify,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C、Dsniff     </w:t>
      </w:r>
      <w:r w:rsidRPr="0009089D">
        <w:rPr>
          <w:rFonts w:ascii="宋体" w:hAnsi="宋体" w:hint="eastAsia"/>
          <w:sz w:val="24"/>
        </w:rPr>
        <w:tab/>
      </w:r>
      <w:r w:rsidRPr="0009089D">
        <w:rPr>
          <w:rFonts w:ascii="宋体" w:hAnsi="宋体" w:hint="eastAsia"/>
          <w:sz w:val="24"/>
        </w:rPr>
        <w:tab/>
        <w:t>D、WireShark</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582、以下哪种攻击可能导致某些系统在重组IP分片的过程中宕机或者重新启动？(B)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A、分布式拒绝服务攻击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B、Ping of Death</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C、NFS攻击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D、DNS缓存毒化攻击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583、下面哪部分不属于入侵的过程？(B)</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A、数据采集           B、数据存储           C、数据检测        D、数据分析</w:t>
      </w: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584、以下对木马阐述不正确的是(A)。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A、木马可以自我复制和传播</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B、有些木马可以查看目标主机的屏幕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C、有些木马可以对目标主机上的文件进行任意揉作</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D、木马是一种恶意程序，它们在宿主机器上运行，在用户毫无察觉的情况下，让攻</w:t>
      </w:r>
      <w:r w:rsidRPr="0009089D">
        <w:rPr>
          <w:rFonts w:ascii="宋体" w:hAnsi="宋体" w:hint="eastAsia"/>
          <w:sz w:val="24"/>
        </w:rPr>
        <w:lastRenderedPageBreak/>
        <w:t>击者获得了远程访问和控制系统的权限。</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585、由于攻击者可以借助某种手段，避开DBMS以及应用程序而直接进入系统访问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数据，我们通常采取以下哪种方式来防范？(A)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A、数据库加密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B、修改数据库用户的密码，将之改得更为复杂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C、使用修改查询法，使用户在查询数据库时需要满足更多的条件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D、使用集合法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586、在大多数情况下，病毒侵入计算机系统以后，(D)。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A、病毒程序将立即破坏整个计算机软件系统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B、计算机系统将立即不能执行我们的各项任务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C、病毒程序将迅速损坏计算机的键盘、鼠标等操作部件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D、一般并不立即发作，等到满足某种条件的 时候，才会出来活动捣乱、破坏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587、在确定威胁的可能性时，可以不考虑以下哪项？(D)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A、威胁源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B、潜在弱点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C、现有控制措施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D、攻击所产生的负面影响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588、在以下人为的恶意攻击行为中，属于主动攻击的是(A)。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A、身份假冒           B、数据GG      </w:t>
      </w:r>
      <w:r w:rsidRPr="0009089D">
        <w:rPr>
          <w:rFonts w:ascii="宋体" w:hAnsi="宋体" w:hint="eastAsia"/>
          <w:sz w:val="24"/>
        </w:rPr>
        <w:tab/>
        <w:t>C、数据流分析          D、非法访问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589、下面哪一种攻击方式最常用于破解口 令？(B)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A、哄骗( spoofing)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B、字典攻击(dictionary attack)</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C、拒绝服务(DoS)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D、WinNuk</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590、针对DNS服务器发起的查询DoS攻击，属于下列哪种攻击类型？(C)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A、syn flood      B、ack flood        C、 udpflood        D、Connection flood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591、下列哪项不是安全编码中输入验证的控制项？(D)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A、数字型的输入必须是合法的数字</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B、字符型的输入中对’进行特殊处理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C、验证所有的输入点，包括Get，Post，Cookie以及其他HTTP头</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D、正确使用静态查询语句，如PreDaredStatement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592、以下关于垃圾邮件泛滥原因的描述中，哪些是错误的？(C)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A、早期的SMTP协议没有发件人认证的功能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B、网络上存在大量开放式的邮件中转服务器，导致垃圾邮件的来源难于追查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C、SMTP没有对邮件加密的功能是导致垃圾邮件泛滥的主要原因</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D、Internet分布式管理的性质，导致很难控制和管理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593、以下哪种方法是防止便携式计算机机密信息泄露的最有效方法？（A）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A、用所有者的公钥对硬盘进行加密处理    B、激活引导口令（硬件设置口令）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C、利用生物识别设备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D、利用双因子识别技术将登录信息写入记事本</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594、以下哪种攻击属于DDoS类攻击？（A）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A、SYN变种攻击    </w:t>
      </w:r>
      <w:r w:rsidRPr="0009089D">
        <w:rPr>
          <w:rFonts w:ascii="宋体" w:hAnsi="宋体" w:hint="eastAsia"/>
          <w:sz w:val="24"/>
        </w:rPr>
        <w:tab/>
      </w:r>
      <w:r w:rsidRPr="0009089D">
        <w:rPr>
          <w:rFonts w:ascii="宋体" w:hAnsi="宋体" w:hint="eastAsia"/>
          <w:sz w:val="24"/>
        </w:rPr>
        <w:tab/>
        <w:t xml:space="preserve">B、smurf攻击   </w:t>
      </w:r>
      <w:r w:rsidRPr="0009089D">
        <w:rPr>
          <w:rFonts w:ascii="宋体" w:hAnsi="宋体" w:hint="eastAsia"/>
          <w:sz w:val="24"/>
        </w:rPr>
        <w:tab/>
        <w:t xml:space="preserve"> </w:t>
      </w:r>
      <w:r w:rsidRPr="0009089D">
        <w:rPr>
          <w:rFonts w:ascii="宋体" w:hAnsi="宋体" w:hint="eastAsia"/>
          <w:sz w:val="24"/>
        </w:rPr>
        <w:tab/>
        <w:t xml:space="preserve">C、arp攻击    </w:t>
      </w:r>
      <w:r w:rsidRPr="0009089D">
        <w:rPr>
          <w:rFonts w:ascii="宋体" w:hAnsi="宋体" w:hint="eastAsia"/>
          <w:sz w:val="24"/>
        </w:rPr>
        <w:tab/>
        <w:t>D、Fraggle攻击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595、URL访问控制不当不包括（D）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A、Web应用对页面权限控制不严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B、缺乏统一规范的权限控制框架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C、部分页面可以直接从URL中访问    </w:t>
      </w:r>
      <w:r w:rsidRPr="0009089D">
        <w:rPr>
          <w:rFonts w:ascii="宋体" w:hAnsi="宋体" w:hint="eastAsia"/>
          <w:sz w:val="24"/>
        </w:rPr>
        <w:tab/>
      </w:r>
      <w:r w:rsidRPr="0009089D">
        <w:rPr>
          <w:rFonts w:ascii="宋体" w:hAnsi="宋体" w:hint="eastAsia"/>
          <w:sz w:val="24"/>
        </w:rPr>
        <w:tab/>
        <w:t>D、使用分散登录认证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596、Web应用的认证与会话处理不当，可能被攻击者利用来伪装其他用户身份。强认证手段不包括如下哪种？（A）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A、静态密码    </w:t>
      </w:r>
      <w:r w:rsidRPr="0009089D">
        <w:rPr>
          <w:rFonts w:ascii="宋体" w:hAnsi="宋体" w:hint="eastAsia"/>
          <w:sz w:val="24"/>
        </w:rPr>
        <w:tab/>
      </w:r>
      <w:r w:rsidRPr="0009089D">
        <w:rPr>
          <w:rFonts w:ascii="宋体" w:hAnsi="宋体" w:hint="eastAsia"/>
          <w:sz w:val="24"/>
        </w:rPr>
        <w:tab/>
        <w:t xml:space="preserve">B、短信挑战    </w:t>
      </w:r>
      <w:r w:rsidRPr="0009089D">
        <w:rPr>
          <w:rFonts w:ascii="宋体" w:hAnsi="宋体" w:hint="eastAsia"/>
          <w:sz w:val="24"/>
        </w:rPr>
        <w:tab/>
      </w:r>
      <w:r w:rsidRPr="0009089D">
        <w:rPr>
          <w:rFonts w:ascii="宋体" w:hAnsi="宋体" w:hint="eastAsia"/>
          <w:sz w:val="24"/>
        </w:rPr>
        <w:tab/>
        <w:t xml:space="preserve">C、指纹认证    </w:t>
      </w:r>
      <w:r w:rsidRPr="0009089D">
        <w:rPr>
          <w:rFonts w:ascii="宋体" w:hAnsi="宋体" w:hint="eastAsia"/>
          <w:sz w:val="24"/>
        </w:rPr>
        <w:tab/>
      </w:r>
      <w:r w:rsidRPr="0009089D">
        <w:rPr>
          <w:rFonts w:ascii="宋体" w:hAnsi="宋体" w:hint="eastAsia"/>
          <w:sz w:val="24"/>
        </w:rPr>
        <w:tab/>
        <w:t>D、图片认证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597、Web应用漏洞按类别进行排名，由多到少正确的顺序为？（A）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A、跨站脚本、注入、恶意代码、引用不当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B、注入、跨站脚本、恶意代码、引用不当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C、恶意代码、跨站脚本、注入、引用不当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D、引用不当、跨站脚本、注入、恶意代码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598、从技术角度，以下不是漏洞来源的是（D）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A、软件或协议设计时候的瑕疵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B、软件或协议实现中的弱点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C、软件本身的瑕疵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D、显示卡内存容量过低</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599、（C）即攻击者利用网络窃取工具经由网络传输的数据包，通过分析获得重要的信息。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A、身份假冒    </w:t>
      </w:r>
      <w:r w:rsidRPr="0009089D">
        <w:rPr>
          <w:rFonts w:ascii="宋体" w:hAnsi="宋体" w:hint="eastAsia"/>
          <w:sz w:val="24"/>
        </w:rPr>
        <w:tab/>
      </w:r>
      <w:r w:rsidRPr="0009089D">
        <w:rPr>
          <w:rFonts w:ascii="宋体" w:hAnsi="宋体" w:hint="eastAsia"/>
          <w:sz w:val="24"/>
        </w:rPr>
        <w:tab/>
        <w:t xml:space="preserve">B、数据篡改    </w:t>
      </w:r>
      <w:r w:rsidRPr="0009089D">
        <w:rPr>
          <w:rFonts w:ascii="宋体" w:hAnsi="宋体" w:hint="eastAsia"/>
          <w:sz w:val="24"/>
        </w:rPr>
        <w:tab/>
      </w:r>
      <w:r w:rsidRPr="0009089D">
        <w:rPr>
          <w:rFonts w:ascii="宋体" w:hAnsi="宋体" w:hint="eastAsia"/>
          <w:sz w:val="24"/>
        </w:rPr>
        <w:tab/>
        <w:t xml:space="preserve">C、信息窃取    </w:t>
      </w:r>
      <w:r w:rsidRPr="0009089D">
        <w:rPr>
          <w:rFonts w:ascii="宋体" w:hAnsi="宋体" w:hint="eastAsia"/>
          <w:sz w:val="24"/>
        </w:rPr>
        <w:tab/>
      </w:r>
      <w:r w:rsidRPr="0009089D">
        <w:rPr>
          <w:rFonts w:ascii="宋体" w:hAnsi="宋体" w:hint="eastAsia"/>
          <w:sz w:val="24"/>
        </w:rPr>
        <w:tab/>
        <w:t>D、越权访问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600、有关密码学分支的定义，下列说法中错误的是（D）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A、密码学是研究信息系统安全保密的科学，由两个相互对立、相互斗争、而且又相辅相成、相互渗透的分支科学所组成的、分别称为密码编码学和密码分析学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B、密码编码学是对密码体制、密码体制的输入输出关系进行分析、以便推出机密变量、包括明文在内的敏感数据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C、密码分析学主要研究加密信息的破译或信息的伪造</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D、密码编码学主要研究对信息进行编码，实现信息的隐藏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601、与RSA（Rivest,Shamir,Adleman）算法相比，DDS（Digital Signature Standard）不包括（C）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A、数字签名    </w:t>
      </w:r>
      <w:r w:rsidRPr="0009089D">
        <w:rPr>
          <w:rFonts w:ascii="宋体" w:hAnsi="宋体" w:hint="eastAsia"/>
          <w:sz w:val="24"/>
        </w:rPr>
        <w:tab/>
      </w:r>
      <w:r w:rsidRPr="0009089D">
        <w:rPr>
          <w:rFonts w:ascii="宋体" w:hAnsi="宋体" w:hint="eastAsia"/>
          <w:sz w:val="24"/>
        </w:rPr>
        <w:tab/>
        <w:t xml:space="preserve">B、鉴别机制    </w:t>
      </w:r>
      <w:r w:rsidRPr="0009089D">
        <w:rPr>
          <w:rFonts w:ascii="宋体" w:hAnsi="宋体" w:hint="eastAsia"/>
          <w:sz w:val="24"/>
        </w:rPr>
        <w:tab/>
      </w:r>
      <w:r w:rsidRPr="0009089D">
        <w:rPr>
          <w:rFonts w:ascii="宋体" w:hAnsi="宋体" w:hint="eastAsia"/>
          <w:sz w:val="24"/>
        </w:rPr>
        <w:tab/>
        <w:t xml:space="preserve">C、加密机制    </w:t>
      </w:r>
      <w:r w:rsidRPr="0009089D">
        <w:rPr>
          <w:rFonts w:ascii="宋体" w:hAnsi="宋体" w:hint="eastAsia"/>
          <w:sz w:val="24"/>
        </w:rPr>
        <w:tab/>
      </w:r>
      <w:r w:rsidRPr="0009089D">
        <w:rPr>
          <w:rFonts w:ascii="宋体" w:hAnsi="宋体" w:hint="eastAsia"/>
          <w:sz w:val="24"/>
        </w:rPr>
        <w:tab/>
        <w:t>D、数据完整性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602、以下哪项是数据库加密方法中的库外加密的缺点？（A）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A、即使访问一条数据也要对整个数据库解密    </w:t>
      </w:r>
      <w:r w:rsidRPr="0009089D">
        <w:rPr>
          <w:rFonts w:ascii="宋体" w:hAnsi="宋体" w:hint="eastAsia"/>
          <w:sz w:val="24"/>
        </w:rPr>
        <w:tab/>
      </w:r>
      <w:r w:rsidRPr="0009089D">
        <w:rPr>
          <w:rFonts w:ascii="宋体" w:hAnsi="宋体" w:hint="eastAsia"/>
          <w:sz w:val="24"/>
        </w:rPr>
        <w:tab/>
        <w:t>B、密钥管理比较复杂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C、加密之后不能完整的查询数据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D、密钥过于简单，容易被破解</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603、以下哪项数据中涉及安全保密的最主要问题？（A）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A、访问控制问题    </w:t>
      </w:r>
      <w:r w:rsidRPr="0009089D">
        <w:rPr>
          <w:rFonts w:ascii="宋体" w:hAnsi="宋体" w:hint="eastAsia"/>
          <w:sz w:val="24"/>
        </w:rPr>
        <w:tab/>
      </w:r>
      <w:r w:rsidRPr="0009089D">
        <w:rPr>
          <w:rFonts w:ascii="宋体" w:hAnsi="宋体" w:hint="eastAsia"/>
          <w:sz w:val="24"/>
        </w:rPr>
        <w:tab/>
        <w:t xml:space="preserve">B、数据完整性   </w:t>
      </w:r>
      <w:r w:rsidRPr="0009089D">
        <w:rPr>
          <w:rFonts w:ascii="宋体" w:hAnsi="宋体" w:hint="eastAsia"/>
          <w:sz w:val="24"/>
        </w:rPr>
        <w:tab/>
        <w:t xml:space="preserve"> C、数据正确性    D、数据安全性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604、以下哪一个最好的描述了数字证书？（A）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A、等同于在网络上证明个人和公司身份的身份证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B、浏览器的一个标准特性，它使得黑客不能得知用户的身份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C、网站要求用户使用用户名和密码登陆的安全机制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D、伴随在线交易证明购买的收据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605、TCP SYN Flood网络攻击时利用了TCP建立连接过程需要（C）次握手的特点而完成对目标进行攻击的。</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A、1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C、3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D、6</w:t>
      </w:r>
    </w:p>
    <w:p w:rsidR="004C0968" w:rsidRPr="0009089D" w:rsidRDefault="004C0968" w:rsidP="0009089D">
      <w:pPr>
        <w:spacing w:line="360" w:lineRule="auto"/>
        <w:jc w:val="left"/>
        <w:outlineLvl w:val="0"/>
        <w:rPr>
          <w:rFonts w:ascii="宋体" w:hAnsi="宋体"/>
          <w:sz w:val="24"/>
        </w:rPr>
      </w:pPr>
      <w:r w:rsidRPr="0009089D">
        <w:rPr>
          <w:rFonts w:ascii="宋体" w:hAnsi="宋体" w:hint="eastAsia"/>
          <w:sz w:val="24"/>
        </w:rPr>
        <w:t>二、多项选择题（606-789）</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606、COBIT度量过程的三个纬度分别是（ABC）。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A、能力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B、绩效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C、控制度    </w:t>
      </w:r>
      <w:r w:rsidRPr="0009089D">
        <w:rPr>
          <w:rFonts w:ascii="宋体" w:hAnsi="宋体" w:hint="eastAsia"/>
          <w:sz w:val="24"/>
        </w:rPr>
        <w:tab/>
      </w:r>
      <w:r w:rsidRPr="0009089D">
        <w:rPr>
          <w:rFonts w:ascii="宋体" w:hAnsi="宋体" w:hint="eastAsia"/>
          <w:sz w:val="24"/>
        </w:rPr>
        <w:tab/>
        <w:t>D、能力成熟度</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607、IT系统内网与互联网连接检查手段有哪些？（BCD）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A、工具扫描    </w:t>
      </w:r>
      <w:r w:rsidRPr="0009089D">
        <w:rPr>
          <w:rFonts w:ascii="宋体" w:hAnsi="宋体" w:hint="eastAsia"/>
          <w:sz w:val="24"/>
        </w:rPr>
        <w:tab/>
      </w:r>
      <w:r w:rsidRPr="0009089D">
        <w:rPr>
          <w:rFonts w:ascii="宋体" w:hAnsi="宋体" w:hint="eastAsia"/>
          <w:sz w:val="24"/>
        </w:rPr>
        <w:tab/>
        <w:t xml:space="preserve">B、人员访谈    </w:t>
      </w:r>
      <w:r w:rsidRPr="0009089D">
        <w:rPr>
          <w:rFonts w:ascii="宋体" w:hAnsi="宋体" w:hint="eastAsia"/>
          <w:sz w:val="24"/>
        </w:rPr>
        <w:tab/>
      </w:r>
      <w:r w:rsidRPr="0009089D">
        <w:rPr>
          <w:rFonts w:ascii="宋体" w:hAnsi="宋体" w:hint="eastAsia"/>
          <w:sz w:val="24"/>
        </w:rPr>
        <w:tab/>
        <w:t xml:space="preserve">C、人工检查    </w:t>
      </w:r>
      <w:r w:rsidRPr="0009089D">
        <w:rPr>
          <w:rFonts w:ascii="宋体" w:hAnsi="宋体" w:hint="eastAsia"/>
          <w:sz w:val="24"/>
        </w:rPr>
        <w:tab/>
      </w:r>
      <w:r w:rsidRPr="0009089D">
        <w:rPr>
          <w:rFonts w:ascii="宋体" w:hAnsi="宋体" w:hint="eastAsia"/>
          <w:sz w:val="24"/>
        </w:rPr>
        <w:tab/>
        <w:t>D、文档检查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608、公司应该采取以下措施，对第三方访问进行控制。（ABCD）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A、公司应于第三发公司法人签署保密协议，并要求其第三方个人签署保密承诺，此项工作应在第三方获得网络与信息资产的访问权限之前完成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B、实行访问授权管理，未经授权，第三方不得进行任何形式的访问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C、公司应加强第三方访问的过程控制，监督其活动及操作，对其进行适当的安全宣传与培训</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D、第三方人员应佩戴易于识别的标志，并在访问公司重要场所时有专人陪同</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609、计算机信息系统安全的三个相辅相成，互补互通的有机组成部分是（ABD）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A、安全策略    </w:t>
      </w:r>
      <w:r w:rsidRPr="0009089D">
        <w:rPr>
          <w:rFonts w:ascii="宋体" w:hAnsi="宋体" w:hint="eastAsia"/>
          <w:sz w:val="24"/>
        </w:rPr>
        <w:tab/>
      </w:r>
      <w:r w:rsidRPr="0009089D">
        <w:rPr>
          <w:rFonts w:ascii="宋体" w:hAnsi="宋体" w:hint="eastAsia"/>
          <w:sz w:val="24"/>
        </w:rPr>
        <w:tab/>
        <w:t xml:space="preserve">B、安全法规    </w:t>
      </w:r>
      <w:r w:rsidRPr="0009089D">
        <w:rPr>
          <w:rFonts w:ascii="宋体" w:hAnsi="宋体" w:hint="eastAsia"/>
          <w:sz w:val="24"/>
        </w:rPr>
        <w:tab/>
      </w:r>
      <w:r w:rsidRPr="0009089D">
        <w:rPr>
          <w:rFonts w:ascii="宋体" w:hAnsi="宋体" w:hint="eastAsia"/>
          <w:sz w:val="24"/>
        </w:rPr>
        <w:tab/>
        <w:t xml:space="preserve">C、安全技术    </w:t>
      </w:r>
      <w:r w:rsidRPr="0009089D">
        <w:rPr>
          <w:rFonts w:ascii="宋体" w:hAnsi="宋体" w:hint="eastAsia"/>
          <w:sz w:val="24"/>
        </w:rPr>
        <w:tab/>
      </w:r>
      <w:r w:rsidRPr="0009089D">
        <w:rPr>
          <w:rFonts w:ascii="宋体" w:hAnsi="宋体" w:hint="eastAsia"/>
          <w:sz w:val="24"/>
        </w:rPr>
        <w:tab/>
        <w:t>D、安全管理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610、劳动合同中应包含网络与信息安全条款，这些条款规定（ACD）。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A、员工的安全责任和违约罚则</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B、安全责任不可延伸至公司场所以外和正常工作时间以外</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C、安全责任可延伸至公司场所以外和正常工作时间以外</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D、如必要，一些安全责任应在雇佣结束后延续一段特定的时间</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611、审核是网络安全工作的核心，下列应用属于主动审核的是：（CD）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A、Windows事件日志记录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B、数据库的事务日志记录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C、防火墙对访问站点的过滤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D、系统对非法链接的拒绝</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612、通用准则CC实现的目标有（ABC）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A、成为统一的国际通用安全产品、系统的安全标准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B、在不同国家达成协议，相互承认产品安全等级评估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C、概述IT产品的国际通用性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D、都不是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613、系统用户账号登记表应包括（ABCD）。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A、使用者姓名、部门、职务、联系电话    </w:t>
      </w:r>
      <w:r w:rsidRPr="0009089D">
        <w:rPr>
          <w:rFonts w:ascii="宋体" w:hAnsi="宋体" w:hint="eastAsia"/>
          <w:sz w:val="24"/>
        </w:rPr>
        <w:tab/>
      </w:r>
      <w:r w:rsidRPr="0009089D">
        <w:rPr>
          <w:rFonts w:ascii="宋体" w:hAnsi="宋体" w:hint="eastAsia"/>
          <w:sz w:val="24"/>
        </w:rPr>
        <w:tab/>
        <w:t>B、账号权限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C、批准人、开通人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D、开通时间、到期日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614、下列情况哪些是对公司经营管理的影响为“一般”级别的互联网网络安全事件？（ABD）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A、发生未到达“预警”的一般性安全事件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B、出现新的漏洞，尚未发现利用方法或利用迹象</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C、有来自境外的网络性能明显下降的报警，并且其技术原因普遍适用于我国互联网    D、出现新的蠕虫/病毒或其它恶意代码，尚未证明可能造成严重危害</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615、信息安全的主要原则有（BCD）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A、认证性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B、保密性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C、可用性    </w:t>
      </w:r>
      <w:r w:rsidRPr="0009089D">
        <w:rPr>
          <w:rFonts w:ascii="宋体" w:hAnsi="宋体" w:hint="eastAsia"/>
          <w:sz w:val="24"/>
        </w:rPr>
        <w:tab/>
        <w:t>D、完整性</w:t>
      </w:r>
    </w:p>
    <w:p w:rsidR="004C0968" w:rsidRPr="0009089D" w:rsidRDefault="004C0968" w:rsidP="0009089D">
      <w:pPr>
        <w:spacing w:line="360" w:lineRule="auto"/>
        <w:jc w:val="left"/>
        <w:rPr>
          <w:rFonts w:ascii="宋体" w:hAnsi="宋体"/>
          <w:b/>
          <w:sz w:val="24"/>
        </w:rPr>
      </w:pPr>
      <w:r w:rsidRPr="0009089D">
        <w:rPr>
          <w:rFonts w:ascii="宋体" w:hAnsi="宋体" w:hint="eastAsia"/>
          <w:b/>
          <w:sz w:val="24"/>
        </w:rPr>
        <w:t>616、针对支撑系统，除业务关联性、对业务网络的影响，资产价值主要体现在（ACD）几个方面。</w:t>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rPr>
        <w:tab/>
      </w:r>
      <w:r w:rsidRPr="0009089D">
        <w:rPr>
          <w:rFonts w:ascii="宋体" w:hAnsi="宋体" w:hint="eastAsia"/>
          <w:b/>
          <w:sz w:val="24"/>
          <w:highlight w:val="red"/>
        </w:rPr>
        <w:t>缺少D选项</w:t>
      </w:r>
    </w:p>
    <w:p w:rsidR="004C0968" w:rsidRPr="0009089D" w:rsidRDefault="004C0968" w:rsidP="0009089D">
      <w:pPr>
        <w:spacing w:line="360" w:lineRule="auto"/>
        <w:ind w:firstLine="420"/>
        <w:jc w:val="left"/>
        <w:rPr>
          <w:rFonts w:ascii="宋体" w:hAnsi="宋体"/>
          <w:b/>
          <w:sz w:val="24"/>
        </w:rPr>
      </w:pPr>
      <w:r w:rsidRPr="0009089D">
        <w:rPr>
          <w:rFonts w:ascii="宋体" w:hAnsi="宋体" w:hint="eastAsia"/>
          <w:b/>
          <w:sz w:val="24"/>
        </w:rPr>
        <w:t xml:space="preserve">A、业务收益的影响    </w:t>
      </w:r>
      <w:r w:rsidRPr="0009089D">
        <w:rPr>
          <w:rFonts w:ascii="宋体" w:hAnsi="宋体" w:hint="eastAsia"/>
          <w:b/>
          <w:sz w:val="24"/>
        </w:rPr>
        <w:tab/>
        <w:t xml:space="preserve">B、设备购买成本    </w:t>
      </w:r>
      <w:r w:rsidRPr="0009089D">
        <w:rPr>
          <w:rFonts w:ascii="宋体" w:hAnsi="宋体" w:hint="eastAsia"/>
          <w:b/>
          <w:sz w:val="24"/>
        </w:rPr>
        <w:tab/>
        <w:t>C、面向客户的重要程度    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617、IT系统病毒泛滥的主要原因有哪些？（ABCD）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A、主机和终端防病毒软件缺乏统一管理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B、主机和终端防病毒软件没有设置为自动更新或更新周期较长</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C、防病毒服务器没有及时更新放病毒库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D、缺乏防病毒应急处理流程和方案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618、IT系统病毒防护评估检查对象包括哪些内容？（ABCD）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A、防病毒服务器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B、重要应用Windows主机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C、Windows终端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D、主机管理员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619、互联网连接防火墙设备的安全策略配置要求包括哪几点（ABCD）。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A、远程登录是否禁止telnet方式    </w:t>
      </w:r>
      <w:r w:rsidRPr="0009089D">
        <w:rPr>
          <w:rFonts w:ascii="宋体" w:hAnsi="宋体" w:hint="eastAsia"/>
          <w:sz w:val="24"/>
        </w:rPr>
        <w:tab/>
      </w:r>
      <w:r w:rsidRPr="0009089D">
        <w:rPr>
          <w:rFonts w:ascii="宋体" w:hAnsi="宋体" w:hint="eastAsia"/>
          <w:sz w:val="24"/>
        </w:rPr>
        <w:tab/>
        <w:t>B、最后一条策略是否是拒绝一切流量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C、是否存在允许any to any的策略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D、是否设置了管理IP，设备只能从管理IP登录维护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620、《安全基线标准》在安全管理层面主要围绕哪几部分考评安全基线？（ABC）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A、组织架构管理    </w:t>
      </w:r>
      <w:r w:rsidRPr="0009089D">
        <w:rPr>
          <w:rFonts w:ascii="宋体" w:hAnsi="宋体" w:hint="eastAsia"/>
          <w:sz w:val="24"/>
        </w:rPr>
        <w:tab/>
        <w:t xml:space="preserve">B、人员安全管理    </w:t>
      </w:r>
      <w:r w:rsidRPr="0009089D">
        <w:rPr>
          <w:rFonts w:ascii="宋体" w:hAnsi="宋体" w:hint="eastAsia"/>
          <w:sz w:val="24"/>
        </w:rPr>
        <w:tab/>
        <w:t xml:space="preserve">C、运维安全管理    </w:t>
      </w:r>
      <w:r w:rsidRPr="0009089D">
        <w:rPr>
          <w:rFonts w:ascii="宋体" w:hAnsi="宋体" w:hint="eastAsia"/>
          <w:sz w:val="24"/>
        </w:rPr>
        <w:tab/>
        <w:t>D、制度安全管理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621、IT系统维护人员权限原则包括（ACD）。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A、工作相关    </w:t>
      </w:r>
      <w:r w:rsidRPr="0009089D">
        <w:rPr>
          <w:rFonts w:ascii="宋体" w:hAnsi="宋体" w:hint="eastAsia"/>
          <w:sz w:val="24"/>
        </w:rPr>
        <w:tab/>
      </w:r>
      <w:r w:rsidRPr="0009089D">
        <w:rPr>
          <w:rFonts w:ascii="宋体" w:hAnsi="宋体" w:hint="eastAsia"/>
          <w:sz w:val="24"/>
        </w:rPr>
        <w:tab/>
        <w:t xml:space="preserve">B、最大授权    </w:t>
      </w:r>
      <w:r w:rsidRPr="0009089D">
        <w:rPr>
          <w:rFonts w:ascii="宋体" w:hAnsi="宋体" w:hint="eastAsia"/>
          <w:sz w:val="24"/>
        </w:rPr>
        <w:tab/>
      </w:r>
      <w:r w:rsidRPr="0009089D">
        <w:rPr>
          <w:rFonts w:ascii="宋体" w:hAnsi="宋体" w:hint="eastAsia"/>
          <w:sz w:val="24"/>
        </w:rPr>
        <w:tab/>
        <w:t xml:space="preserve">C、最小授权    </w:t>
      </w:r>
      <w:r w:rsidRPr="0009089D">
        <w:rPr>
          <w:rFonts w:ascii="宋体" w:hAnsi="宋体" w:hint="eastAsia"/>
          <w:sz w:val="24"/>
        </w:rPr>
        <w:tab/>
      </w:r>
      <w:r w:rsidRPr="0009089D">
        <w:rPr>
          <w:rFonts w:ascii="宋体" w:hAnsi="宋体" w:hint="eastAsia"/>
          <w:sz w:val="24"/>
        </w:rPr>
        <w:tab/>
        <w:t>D、权限制约</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622、安全系统加固手册中关于造成系统异常中断的各方面因素，主要包括哪三方面（ABD）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A、人为原因    </w:t>
      </w:r>
      <w:r w:rsidRPr="0009089D">
        <w:rPr>
          <w:rFonts w:ascii="宋体" w:hAnsi="宋体" w:hint="eastAsia"/>
          <w:sz w:val="24"/>
        </w:rPr>
        <w:tab/>
      </w:r>
      <w:r w:rsidRPr="0009089D">
        <w:rPr>
          <w:rFonts w:ascii="宋体" w:hAnsi="宋体" w:hint="eastAsia"/>
          <w:sz w:val="24"/>
        </w:rPr>
        <w:tab/>
        <w:t xml:space="preserve">B、环境原因    </w:t>
      </w:r>
      <w:r w:rsidRPr="0009089D">
        <w:rPr>
          <w:rFonts w:ascii="宋体" w:hAnsi="宋体" w:hint="eastAsia"/>
          <w:sz w:val="24"/>
        </w:rPr>
        <w:tab/>
      </w:r>
      <w:r w:rsidRPr="0009089D">
        <w:rPr>
          <w:rFonts w:ascii="宋体" w:hAnsi="宋体" w:hint="eastAsia"/>
          <w:sz w:val="24"/>
        </w:rPr>
        <w:tab/>
        <w:t xml:space="preserve">C、生产原因    </w:t>
      </w:r>
      <w:r w:rsidRPr="0009089D">
        <w:rPr>
          <w:rFonts w:ascii="宋体" w:hAnsi="宋体" w:hint="eastAsia"/>
          <w:sz w:val="24"/>
        </w:rPr>
        <w:tab/>
      </w:r>
      <w:r w:rsidRPr="0009089D">
        <w:rPr>
          <w:rFonts w:ascii="宋体" w:hAnsi="宋体" w:hint="eastAsia"/>
          <w:sz w:val="24"/>
        </w:rPr>
        <w:tab/>
        <w:t>D、设备原因</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623、IT系统维护人员权限原则包括（ACD）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A、工作相关    </w:t>
      </w:r>
      <w:r w:rsidRPr="0009089D">
        <w:rPr>
          <w:rFonts w:ascii="宋体" w:hAnsi="宋体" w:hint="eastAsia"/>
          <w:sz w:val="24"/>
        </w:rPr>
        <w:tab/>
      </w:r>
      <w:r w:rsidRPr="0009089D">
        <w:rPr>
          <w:rFonts w:ascii="宋体" w:hAnsi="宋体" w:hint="eastAsia"/>
          <w:sz w:val="24"/>
        </w:rPr>
        <w:tab/>
        <w:t xml:space="preserve">B、最大授权    </w:t>
      </w:r>
      <w:r w:rsidRPr="0009089D">
        <w:rPr>
          <w:rFonts w:ascii="宋体" w:hAnsi="宋体" w:hint="eastAsia"/>
          <w:sz w:val="24"/>
        </w:rPr>
        <w:tab/>
      </w:r>
      <w:r w:rsidRPr="0009089D">
        <w:rPr>
          <w:rFonts w:ascii="宋体" w:hAnsi="宋体" w:hint="eastAsia"/>
          <w:sz w:val="24"/>
        </w:rPr>
        <w:tab/>
        <w:t xml:space="preserve">C、最小授权    </w:t>
      </w:r>
      <w:r w:rsidRPr="0009089D">
        <w:rPr>
          <w:rFonts w:ascii="宋体" w:hAnsi="宋体" w:hint="eastAsia"/>
          <w:sz w:val="24"/>
        </w:rPr>
        <w:tab/>
      </w:r>
      <w:r w:rsidRPr="0009089D">
        <w:rPr>
          <w:rFonts w:ascii="宋体" w:hAnsi="宋体" w:hint="eastAsia"/>
          <w:sz w:val="24"/>
        </w:rPr>
        <w:tab/>
        <w:t>D、权限制约</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624、计算当前Linux系统中所有用户的数量，可以使用（ABC）命令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A、wc -l /etc/passwd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B、wc -l&lt;/etc/passwd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C、cat/etc/passwd|wc -l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D、cat/etc/passwd&gt;wc -l</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625、Solarid系统中，攻击者在系统中增加账户会改变哪些文件？（AB）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A、shadow    </w:t>
      </w:r>
      <w:r w:rsidRPr="0009089D">
        <w:rPr>
          <w:rFonts w:ascii="宋体" w:hAnsi="宋体" w:hint="eastAsia"/>
          <w:sz w:val="24"/>
        </w:rPr>
        <w:tab/>
      </w:r>
      <w:r w:rsidRPr="0009089D">
        <w:rPr>
          <w:rFonts w:ascii="宋体" w:hAnsi="宋体" w:hint="eastAsia"/>
          <w:sz w:val="24"/>
        </w:rPr>
        <w:tab/>
        <w:t xml:space="preserve">B、passwd    </w:t>
      </w:r>
      <w:r w:rsidRPr="0009089D">
        <w:rPr>
          <w:rFonts w:ascii="宋体" w:hAnsi="宋体" w:hint="eastAsia"/>
          <w:sz w:val="24"/>
        </w:rPr>
        <w:tab/>
      </w:r>
      <w:r w:rsidRPr="0009089D">
        <w:rPr>
          <w:rFonts w:ascii="宋体" w:hAnsi="宋体" w:hint="eastAsia"/>
          <w:sz w:val="24"/>
        </w:rPr>
        <w:tab/>
        <w:t xml:space="preserve">C、inetd,conf    </w:t>
      </w:r>
      <w:r w:rsidRPr="0009089D">
        <w:rPr>
          <w:rFonts w:ascii="宋体" w:hAnsi="宋体" w:hint="eastAsia"/>
          <w:sz w:val="24"/>
        </w:rPr>
        <w:tab/>
      </w:r>
      <w:r w:rsidRPr="0009089D">
        <w:rPr>
          <w:rFonts w:ascii="宋体" w:hAnsi="宋体" w:hint="eastAsia"/>
          <w:sz w:val="24"/>
        </w:rPr>
        <w:tab/>
        <w:t>D、hosts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626、Syn Flood攻击的现象有以下哪些？（ABC）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A、大量连接处于SYN_RCVD状态    </w:t>
      </w:r>
      <w:r w:rsidRPr="0009089D">
        <w:rPr>
          <w:rFonts w:ascii="宋体" w:hAnsi="宋体" w:hint="eastAsia"/>
          <w:sz w:val="24"/>
        </w:rPr>
        <w:tab/>
      </w:r>
      <w:r w:rsidRPr="0009089D">
        <w:rPr>
          <w:rFonts w:ascii="宋体" w:hAnsi="宋体" w:hint="eastAsia"/>
          <w:sz w:val="24"/>
        </w:rPr>
        <w:tab/>
        <w:t>B、正常网络访问受阻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C、系统资源使用率高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627、UNIX安全审计的主要技术手段有哪些？（ABCDEF）</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A、文件完整性审计    </w:t>
      </w:r>
      <w:r w:rsidRPr="0009089D">
        <w:rPr>
          <w:rFonts w:ascii="宋体" w:hAnsi="宋体" w:hint="eastAsia"/>
          <w:sz w:val="24"/>
        </w:rPr>
        <w:tab/>
      </w:r>
      <w:r w:rsidRPr="0009089D">
        <w:rPr>
          <w:rFonts w:ascii="宋体" w:hAnsi="宋体" w:hint="eastAsia"/>
          <w:sz w:val="24"/>
        </w:rPr>
        <w:tab/>
        <w:t xml:space="preserve">B、用户、弱口令审计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C、安全补丁审计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D、端口审计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E、进程审计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F、系统日志审计</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628、Unix系统提供备份工具有（ABCD）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A、cp：可以完成把某一目录内容拷贝到另一目录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B、tar：可以创建、把文件添加到或从一个tar档案中解开文件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C、cpio：把文件拷贝进或拷贝出一个cpio档案或tar档案</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D、dump：用来恢复整个文件系统或提取单个文件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629、操作系统应利用安全工具提供以下哪些访问控制功能？（ABC）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A、验证用户身份，必要的话，还应进行终端或物理地点识别</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B、记录所有系统访问日志</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C、必要时，应能限制用户连接时间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D、都不对</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630、从哪些地方可以看到遗留痕迹？（ABCD）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A、回收站    B、最近使用过的文件    C、注册表    D、文件最后更改的时间戳631、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632、关于Windows活动目录说法正确的是（ABD）。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A、活动目录是采用分层结构来存储网络对象信息的一种网络管理体系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B、活动目录可以提供存储目录数据和网络用户级管理员使用这些数据的方法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C、利用活动目录来实现域内计算机的分布式管理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D、活动目录与域紧密结合构成与目录林和域目录树，使大型网络中庞大、复杂的网络管理、控制、访问变得简单，使网络管理效率更高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633、建立堡垒主机的一般原则是（AC）。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A、最简化原则    </w:t>
      </w:r>
      <w:r w:rsidRPr="0009089D">
        <w:rPr>
          <w:rFonts w:ascii="宋体" w:hAnsi="宋体" w:hint="eastAsia"/>
          <w:sz w:val="24"/>
        </w:rPr>
        <w:tab/>
        <w:t xml:space="preserve">B、复杂化原则    </w:t>
      </w:r>
      <w:r w:rsidRPr="0009089D">
        <w:rPr>
          <w:rFonts w:ascii="宋体" w:hAnsi="宋体" w:hint="eastAsia"/>
          <w:sz w:val="24"/>
        </w:rPr>
        <w:tab/>
        <w:t xml:space="preserve">C、预防原则    </w:t>
      </w:r>
      <w:r w:rsidRPr="0009089D">
        <w:rPr>
          <w:rFonts w:ascii="宋体" w:hAnsi="宋体" w:hint="eastAsia"/>
          <w:sz w:val="24"/>
        </w:rPr>
        <w:tab/>
        <w:t>D、网络隔离原则</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634、逻辑空间主要包括哪些部分？（ABDE）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A、TABLESPACES    </w:t>
      </w:r>
      <w:r w:rsidRPr="0009089D">
        <w:rPr>
          <w:rFonts w:ascii="宋体" w:hAnsi="宋体" w:hint="eastAsia"/>
          <w:sz w:val="24"/>
        </w:rPr>
        <w:tab/>
      </w:r>
      <w:r w:rsidRPr="0009089D">
        <w:rPr>
          <w:rFonts w:ascii="宋体" w:hAnsi="宋体" w:hint="eastAsia"/>
          <w:sz w:val="24"/>
        </w:rPr>
        <w:tab/>
        <w:t xml:space="preserve">B、SEGMENTS   </w:t>
      </w:r>
      <w:r w:rsidRPr="0009089D">
        <w:rPr>
          <w:rFonts w:ascii="宋体" w:hAnsi="宋体" w:hint="eastAsia"/>
          <w:sz w:val="24"/>
        </w:rPr>
        <w:tab/>
      </w:r>
      <w:r w:rsidRPr="0009089D">
        <w:rPr>
          <w:rFonts w:ascii="宋体" w:hAnsi="宋体" w:hint="eastAsia"/>
          <w:sz w:val="24"/>
        </w:rPr>
        <w:tab/>
        <w:t xml:space="preserve"> C、DATAFILE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D、EXTENTS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E、BLOCK</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635、哪些属于Windows日志？（ABCD）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A、AppEvent.Evt    </w:t>
      </w:r>
      <w:r w:rsidRPr="0009089D">
        <w:rPr>
          <w:rFonts w:ascii="宋体" w:hAnsi="宋体" w:hint="eastAsia"/>
          <w:sz w:val="24"/>
        </w:rPr>
        <w:tab/>
        <w:t xml:space="preserve">B、SecEvent.Evt    </w:t>
      </w:r>
      <w:r w:rsidRPr="0009089D">
        <w:rPr>
          <w:rFonts w:ascii="宋体" w:hAnsi="宋体" w:hint="eastAsia"/>
          <w:sz w:val="24"/>
        </w:rPr>
        <w:tab/>
        <w:t>C、SysEvent.Evt    D、W3C扩展日志</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636、如何设置listener口令？（ACDE）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A、以Oracle用户运行lsnrctl命令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B、set log_file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C、change_password    </w:t>
      </w:r>
      <w:r w:rsidRPr="0009089D">
        <w:rPr>
          <w:rFonts w:ascii="宋体" w:hAnsi="宋体" w:hint="eastAsia"/>
          <w:sz w:val="24"/>
        </w:rPr>
        <w:tab/>
      </w:r>
      <w:r w:rsidRPr="0009089D">
        <w:rPr>
          <w:rFonts w:ascii="宋体" w:hAnsi="宋体" w:hint="eastAsia"/>
          <w:sz w:val="24"/>
        </w:rPr>
        <w:tab/>
        <w:t xml:space="preserve">D、set password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E、save_config</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637、审计启动其日志有哪两种存放方式？（BD）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A、NONE    </w:t>
      </w:r>
      <w:r w:rsidRPr="0009089D">
        <w:rPr>
          <w:rFonts w:ascii="宋体" w:hAnsi="宋体" w:hint="eastAsia"/>
          <w:sz w:val="24"/>
        </w:rPr>
        <w:tab/>
      </w:r>
      <w:r w:rsidRPr="0009089D">
        <w:rPr>
          <w:rFonts w:ascii="宋体" w:hAnsi="宋体" w:hint="eastAsia"/>
          <w:sz w:val="24"/>
        </w:rPr>
        <w:tab/>
        <w:t xml:space="preserve">B、OS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C、TRUE    </w:t>
      </w:r>
      <w:r w:rsidRPr="0009089D">
        <w:rPr>
          <w:rFonts w:ascii="宋体" w:hAnsi="宋体" w:hint="eastAsia"/>
          <w:sz w:val="24"/>
        </w:rPr>
        <w:tab/>
      </w:r>
      <w:r w:rsidRPr="0009089D">
        <w:rPr>
          <w:rFonts w:ascii="宋体" w:hAnsi="宋体" w:hint="eastAsia"/>
          <w:sz w:val="24"/>
        </w:rPr>
        <w:tab/>
        <w:t>D、SYS.AUD$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638、生产服务器通常都是UNIX平台，资产价值最高，不直接连接外部网络，主要的安全需求是（ABD）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A、访问控制    </w:t>
      </w:r>
      <w:r w:rsidRPr="0009089D">
        <w:rPr>
          <w:rFonts w:ascii="宋体" w:hAnsi="宋体" w:hint="eastAsia"/>
          <w:sz w:val="24"/>
        </w:rPr>
        <w:tab/>
        <w:t xml:space="preserve">B、账号口令    </w:t>
      </w:r>
      <w:r w:rsidRPr="0009089D">
        <w:rPr>
          <w:rFonts w:ascii="宋体" w:hAnsi="宋体" w:hint="eastAsia"/>
          <w:sz w:val="24"/>
        </w:rPr>
        <w:tab/>
        <w:t xml:space="preserve">C、数据过滤    </w:t>
      </w:r>
      <w:r w:rsidRPr="0009089D">
        <w:rPr>
          <w:rFonts w:ascii="宋体" w:hAnsi="宋体" w:hint="eastAsia"/>
          <w:sz w:val="24"/>
        </w:rPr>
        <w:tab/>
        <w:t>D、权限管理和补丁管理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639、使用md5sum工具对文件签名，以下说法正确的是？（ADE）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A、md5sum对任何签名结果是定长的16字节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B、md5sum对文件签名具有不可抵赖性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C、md5sum是对文件进行加密运算得出签名，不同文件结果几乎不相同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D、md5sum是对文件进行哈希运算得出签名，不同文件结果几乎不相同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E、md5sum对文件签名时，与文件的日期和时间无关</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640、为了正确获得口令并对其进行妥善保护，应认真考虑的原则和方法有（ABCD）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A、口令/账号加密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B、定期更换口令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C、限制对口令文件的访问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D、设置复杂的、具有一定位数的口令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641、文件系统是构成Linux基础，Linux中常用文件系统有（ABD）？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A、ext3    </w:t>
      </w:r>
      <w:r w:rsidRPr="0009089D">
        <w:rPr>
          <w:rFonts w:ascii="宋体" w:hAnsi="宋体" w:hint="eastAsia"/>
          <w:sz w:val="24"/>
        </w:rPr>
        <w:tab/>
      </w:r>
      <w:r w:rsidRPr="0009089D">
        <w:rPr>
          <w:rFonts w:ascii="宋体" w:hAnsi="宋体" w:hint="eastAsia"/>
          <w:sz w:val="24"/>
        </w:rPr>
        <w:tab/>
        <w:t xml:space="preserve">B、ext2    </w:t>
      </w:r>
      <w:r w:rsidRPr="0009089D">
        <w:rPr>
          <w:rFonts w:ascii="宋体" w:hAnsi="宋体" w:hint="eastAsia"/>
          <w:sz w:val="24"/>
        </w:rPr>
        <w:tab/>
      </w:r>
      <w:r w:rsidRPr="0009089D">
        <w:rPr>
          <w:rFonts w:ascii="宋体" w:hAnsi="宋体" w:hint="eastAsia"/>
          <w:sz w:val="24"/>
        </w:rPr>
        <w:tab/>
        <w:t xml:space="preserve">C、hfs    </w:t>
      </w:r>
      <w:r w:rsidRPr="0009089D">
        <w:rPr>
          <w:rFonts w:ascii="宋体" w:hAnsi="宋体" w:hint="eastAsia"/>
          <w:sz w:val="24"/>
        </w:rPr>
        <w:tab/>
      </w:r>
      <w:r w:rsidRPr="0009089D">
        <w:rPr>
          <w:rFonts w:ascii="宋体" w:hAnsi="宋体" w:hint="eastAsia"/>
          <w:sz w:val="24"/>
        </w:rPr>
        <w:tab/>
        <w:t>D、reiserfs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642、下列关于UNIX下日志说法正确的是（AC）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A、wtmp记录每一次用户登录和注销的历史信息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B、acct记录每个用户使用过的命令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C、sulog记录su命令的使用情况</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D、acct记录当前登录的每个用户</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643、下列哪些操作可以看到自启动项目？（ABD）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A、注册表    </w:t>
      </w:r>
      <w:r w:rsidRPr="0009089D">
        <w:rPr>
          <w:rFonts w:ascii="宋体" w:hAnsi="宋体" w:hint="eastAsia"/>
          <w:sz w:val="24"/>
        </w:rPr>
        <w:tab/>
      </w:r>
      <w:r w:rsidRPr="0009089D">
        <w:rPr>
          <w:rFonts w:ascii="宋体" w:hAnsi="宋体" w:hint="eastAsia"/>
          <w:sz w:val="24"/>
        </w:rPr>
        <w:tab/>
        <w:t xml:space="preserve">B、开始菜单    </w:t>
      </w:r>
      <w:r w:rsidRPr="0009089D">
        <w:rPr>
          <w:rFonts w:ascii="宋体" w:hAnsi="宋体" w:hint="eastAsia"/>
          <w:sz w:val="24"/>
        </w:rPr>
        <w:tab/>
      </w:r>
      <w:r w:rsidRPr="0009089D">
        <w:rPr>
          <w:rFonts w:ascii="宋体" w:hAnsi="宋体" w:hint="eastAsia"/>
          <w:sz w:val="24"/>
        </w:rPr>
        <w:tab/>
        <w:t xml:space="preserve">C、任务管理器    </w:t>
      </w:r>
      <w:r w:rsidRPr="0009089D">
        <w:rPr>
          <w:rFonts w:ascii="宋体" w:hAnsi="宋体" w:hint="eastAsia"/>
          <w:sz w:val="24"/>
        </w:rPr>
        <w:tab/>
      </w:r>
      <w:r w:rsidRPr="0009089D">
        <w:rPr>
          <w:rFonts w:ascii="宋体" w:hAnsi="宋体" w:hint="eastAsia"/>
          <w:sz w:val="24"/>
        </w:rPr>
        <w:tab/>
        <w:t>D、msconfig</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644、下列哪些命令行可用于查看当前进程？（ABC）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A、Ps -ef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B、Strings -f/proc/[0-9]*/cmdline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C、Ls -al /proc/[0-9]*/exe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D、Cat/etc/inetd.conf</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645、下面操作系统中，哪些是UNIX操作系统？（CD）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A、Red-hat Linux    </w:t>
      </w:r>
      <w:r w:rsidRPr="0009089D">
        <w:rPr>
          <w:rFonts w:ascii="宋体" w:hAnsi="宋体" w:hint="eastAsia"/>
          <w:sz w:val="24"/>
        </w:rPr>
        <w:tab/>
      </w:r>
      <w:r w:rsidRPr="0009089D">
        <w:rPr>
          <w:rFonts w:ascii="宋体" w:hAnsi="宋体" w:hint="eastAsia"/>
          <w:sz w:val="24"/>
        </w:rPr>
        <w:tab/>
        <w:t xml:space="preserve">B、Novell Netware    </w:t>
      </w:r>
      <w:r w:rsidRPr="0009089D">
        <w:rPr>
          <w:rFonts w:ascii="宋体" w:hAnsi="宋体" w:hint="eastAsia"/>
          <w:sz w:val="24"/>
        </w:rPr>
        <w:tab/>
        <w:t>C、Free BSD    D、SCO Unix</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646、严格的口令策略应当包含哪些要素（ABC）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A、满足一定的长度，比如8位以上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B、同时包含数字，字母和特殊字符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C、系统强制要求定期更改口令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D、用户可以设置空口令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647、在Solaris 8 下，使用ps -ef命令列出进程中有一行如下“root 1331 0 00:01:00?    0:00  /usr/sbin/inetd -s -t”，以下说法正确的是（ABE）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A、参数-t是trace，记录包括IP和PORT等信息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B、参数-t对于UDP服务无效    </w:t>
      </w:r>
      <w:r w:rsidRPr="0009089D">
        <w:rPr>
          <w:rFonts w:ascii="宋体" w:hAnsi="宋体" w:hint="eastAsia"/>
          <w:sz w:val="24"/>
        </w:rPr>
        <w:tab/>
      </w:r>
      <w:r w:rsidRPr="0009089D">
        <w:rPr>
          <w:rFonts w:ascii="宋体" w:hAnsi="宋体" w:hint="eastAsia"/>
          <w:sz w:val="24"/>
        </w:rPr>
        <w:tab/>
        <w:t>C、进程启动的时间不能确定</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D、进程已经运行了1分钟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E、进程的父进程号是1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648、在Solaris 8 下，以下说法正确的是：（AB）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A、/etc/rc2.d里S开头的文件在系统缺省安装的缺省级别会自动运行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B、/etc/rc3.d里S开头的文件在系统缺省安装的缺省级别会自动运行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C、/etc/init.d里的文件在系统启动任何级别时会自动运行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D、init 0是进入单用户级别    E、init 6命令会运行所有级别的rc目录下以S开头的文件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649、在Solaris 8 下，以下说法正确的是：（BC）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A、PATH环境变量最后带有“.”，会使当前目录的命令比其他目录的命令有限执行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B、可以修改/etc/inittab里ttymon的参数，使得登录的SHELL在无输入时自动退出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C、在使用/bin/ksh时，可以设置TMOUT值，使得登录的SHELL在无输入时自动退出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D、在/etc/login中，可以设置TIMEOUT值，使得登录的SHELL在无输入时自动退出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E、tar xvf命令的意思是以tar格式解开输入，并且保持文件属性等参数不变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650、在配置Apache访问控制时，Allow和Deny指令可以允许或拒绝来自特定主机名或主机名地址的访问。那么下列哪些配置是不正确的？（AD）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A、Order allow,deny Allow from 192.101.205</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B、B、Order deny,allow Deny from all Allow from example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C、C、Order deny,allow Deny from 192.101.205</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D、D、Order allow,deny Deny from 192.101.205 Allow from all</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651、造成操作系统安全漏洞的原因是（ABC）。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A、不安全的编程语言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B、不安全的编程习惯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C、考虑不周的架构设计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D、人为的恶意破坏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652、针对Linux主机，一般的加固手段包括（ABC）。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A、打补丁   </w:t>
      </w:r>
      <w:r w:rsidRPr="0009089D">
        <w:rPr>
          <w:rFonts w:ascii="宋体" w:hAnsi="宋体" w:hint="eastAsia"/>
          <w:sz w:val="24"/>
        </w:rPr>
        <w:tab/>
        <w:t xml:space="preserve">B、关闭不必要的服务    </w:t>
      </w:r>
      <w:r w:rsidRPr="0009089D">
        <w:rPr>
          <w:rFonts w:ascii="宋体" w:hAnsi="宋体" w:hint="eastAsia"/>
          <w:sz w:val="24"/>
        </w:rPr>
        <w:tab/>
        <w:t xml:space="preserve">C、限制访问主机    </w:t>
      </w:r>
      <w:r w:rsidRPr="0009089D">
        <w:rPr>
          <w:rFonts w:ascii="宋体" w:hAnsi="宋体" w:hint="eastAsia"/>
          <w:sz w:val="24"/>
        </w:rPr>
        <w:tab/>
        <w:t>D、切断网络</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653、做系统快照，查看端口信息的方式有（AD）。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A、netstat -an    </w:t>
      </w:r>
      <w:r w:rsidRPr="0009089D">
        <w:rPr>
          <w:rFonts w:ascii="宋体" w:hAnsi="宋体" w:hint="eastAsia"/>
          <w:sz w:val="24"/>
        </w:rPr>
        <w:tab/>
      </w:r>
      <w:r w:rsidRPr="0009089D">
        <w:rPr>
          <w:rFonts w:ascii="宋体" w:hAnsi="宋体" w:hint="eastAsia"/>
          <w:sz w:val="24"/>
        </w:rPr>
        <w:tab/>
        <w:t xml:space="preserve">B、net share    </w:t>
      </w:r>
      <w:r w:rsidRPr="0009089D">
        <w:rPr>
          <w:rFonts w:ascii="宋体" w:hAnsi="宋体" w:hint="eastAsia"/>
          <w:sz w:val="24"/>
        </w:rPr>
        <w:tab/>
        <w:t>C、net use    D、用taskinfo来查看连接情况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654、网厅安全解决方案主要从哪几个方面对网厅安全进行建议和指导？（ABCD）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A、安全管理    </w:t>
      </w:r>
      <w:r w:rsidRPr="0009089D">
        <w:rPr>
          <w:rFonts w:ascii="宋体" w:hAnsi="宋体" w:hint="eastAsia"/>
          <w:sz w:val="24"/>
        </w:rPr>
        <w:tab/>
      </w:r>
      <w:r w:rsidRPr="0009089D">
        <w:rPr>
          <w:rFonts w:ascii="宋体" w:hAnsi="宋体" w:hint="eastAsia"/>
          <w:sz w:val="24"/>
        </w:rPr>
        <w:tab/>
        <w:t>B、安全防护    C、安全运维    D、灾备/恢复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655、IT系统软件设计中应当考虑并执行安全审计功能，详细记录访问信息的活动，包括（ABCD）。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A、记录的活动以是否有数据的修改、应用程序的异常关闭、异常删除触发</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B、应用系统应当配置单独的审计数据库，审计记录应单独存放，并设置严格的边界访问控制，只有安全管理人员才能够看到审计记录</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C、信息系统的审计功能包括：事件日期、时间、发起者信息、类型、描述和结果</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D、应用系统的审计进程为后台处理，与应用系统运行同步进行，并且对于审计进程应当涉及相应的守护进程，一旦出现异常停止系统可重新启动审计进程，从而保障审计的“完整性”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656、IPSec的配置步骤包括：（ABCD）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A、防火墙基本配置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B、定义保护数据流和域间规则</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C、配置IPSec安全提议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D、配置IKEPeer</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657、Juniper路由器在配置SSH访问时应注意如下（ABCD）细节。</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A、建立允许访问的SSH-ADDRESSES过滤器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B、确保只允许来自内部接口的授权用户访问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C、针对SSH进行限速以保护路由引擎</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D、过滤器应用在loopback接口</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658、对于使用RPF反向地址验证，以下说法错误的是：（BCD）。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A、对称路由可以使用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B、非对称路由可以使用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C、有些情况不可以使用，但与对称或非对称路由无关</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D、在任何情况下都可以使用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659、防病毒服务升级检查包括如下几项内容？（ABC）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A、检查防病毒服务器病毒库下载是否正常，如果不正常及时联系厂商进行问题解决</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B、在防病毒系统每次升级后，记录每次版本变更版本号，定期记录病毒库的版本</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C、对重要的服务器，定期抽查防病毒客户端的病毒库升级情况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660、防范DOS攻击的方法主要有（ABCD）。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A、安装Dos检测系统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B、对黑洞路由表里的地址进行过滤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C、及时打好补丁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D、正确配置TCP/IP参数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661、防火墙trust域中的客户机通过nat访问untrust中的服务器的ftp服务，已经允许客户机访问服务器的tcp21端口，但只能登陆到服务器，却无法下载文件，以下解决办法中可能的是：（ABC）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A、修改trust untrust域间双向的默认访问策略为允许</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B、FTP工作方式为port模式时，修改untrust trust域间in方向的默认访问策略为允许    C、在trust untrust域间配置中启用detect ftp</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D、FTP工作方式为passive模式时，修改untrust trust域间in方向的默认访问策略为允许</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662、防火墙不能防止以下哪些攻击？（ABD）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A、内部网络用户的攻击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B、传送已感染病毒的软件和文件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C、外部网络用户的IP地址欺骗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D、数据驱动型的攻击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663、防火墙常见的集中工作模式有（ABC）。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A、路由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B、NAT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C、透明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D、旁路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664、防火墙的缺陷主要有（ABCD）。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A、限制有用的网络服务    </w:t>
      </w:r>
      <w:r w:rsidRPr="0009089D">
        <w:rPr>
          <w:rFonts w:ascii="宋体" w:hAnsi="宋体" w:hint="eastAsia"/>
          <w:sz w:val="24"/>
        </w:rPr>
        <w:tab/>
      </w:r>
      <w:r w:rsidRPr="0009089D">
        <w:rPr>
          <w:rFonts w:ascii="宋体" w:hAnsi="宋体" w:hint="eastAsia"/>
          <w:sz w:val="24"/>
        </w:rPr>
        <w:tab/>
        <w:t>B、无法防护内部网络用户的攻击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C、不能防备新的网络安全问题    </w:t>
      </w:r>
      <w:r w:rsidRPr="0009089D">
        <w:rPr>
          <w:rFonts w:ascii="宋体" w:hAnsi="宋体" w:hint="eastAsia"/>
          <w:sz w:val="24"/>
        </w:rPr>
        <w:tab/>
        <w:t>D、不能完全防止传送已感染病毒的软件或文件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665、防火墙的日志管理应遵循如下原则：（BC）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A、本地保存日志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B、本地保存日志并把日志保存到日志服务器上</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C、保持时钟的同步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D、在日志服务器保存日志</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666、防火墙的特征是（ABCD）。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A、保护脆弱和有缺陷的网络服务    </w:t>
      </w:r>
      <w:r w:rsidRPr="0009089D">
        <w:rPr>
          <w:rFonts w:ascii="宋体" w:hAnsi="宋体" w:hint="eastAsia"/>
          <w:sz w:val="24"/>
        </w:rPr>
        <w:tab/>
      </w:r>
      <w:r w:rsidRPr="0009089D">
        <w:rPr>
          <w:rFonts w:ascii="宋体" w:hAnsi="宋体" w:hint="eastAsia"/>
          <w:sz w:val="24"/>
        </w:rPr>
        <w:tab/>
        <w:t>B、加强对网络系统的访问控制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C、加强隐私，隐藏内部网络结构    </w:t>
      </w:r>
      <w:r w:rsidRPr="0009089D">
        <w:rPr>
          <w:rFonts w:ascii="宋体" w:hAnsi="宋体" w:hint="eastAsia"/>
          <w:sz w:val="24"/>
        </w:rPr>
        <w:tab/>
      </w:r>
      <w:r w:rsidRPr="0009089D">
        <w:rPr>
          <w:rFonts w:ascii="宋体" w:hAnsi="宋体" w:hint="eastAsia"/>
          <w:sz w:val="24"/>
        </w:rPr>
        <w:tab/>
        <w:t>D、对网络存取和访问进行监控审计</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667、防火墙的主要功能有哪些？（ABCD）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A、过滤进、出网络的数据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B、管理进、出网络的访问行为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C、封堵某些禁止的业务，对网络攻击进行检测和报警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D、记录通过防火墙的信息内容和活动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668、防火墙的作用主要有（ABCD）。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A、实现一个公司的安全策略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B、创建一个阻塞点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C、记录Internet活动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D、限制网络暴露</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669、防火墙技术，涉及到（ABCD）。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A、计算机网络技术    </w:t>
      </w:r>
      <w:r w:rsidRPr="0009089D">
        <w:rPr>
          <w:rFonts w:ascii="宋体" w:hAnsi="宋体" w:hint="eastAsia"/>
          <w:sz w:val="24"/>
        </w:rPr>
        <w:tab/>
        <w:t xml:space="preserve">B、密码技术   </w:t>
      </w:r>
      <w:r w:rsidRPr="0009089D">
        <w:rPr>
          <w:rFonts w:ascii="宋体" w:hAnsi="宋体" w:hint="eastAsia"/>
          <w:sz w:val="24"/>
        </w:rPr>
        <w:tab/>
        <w:t xml:space="preserve"> </w:t>
      </w:r>
      <w:r w:rsidRPr="0009089D">
        <w:rPr>
          <w:rFonts w:ascii="宋体" w:hAnsi="宋体" w:hint="eastAsia"/>
          <w:sz w:val="24"/>
        </w:rPr>
        <w:tab/>
        <w:t xml:space="preserve">C、软件技术    </w:t>
      </w:r>
      <w:r w:rsidRPr="0009089D">
        <w:rPr>
          <w:rFonts w:ascii="宋体" w:hAnsi="宋体" w:hint="eastAsia"/>
          <w:sz w:val="24"/>
        </w:rPr>
        <w:tab/>
        <w:t>D、安全操作系统</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670、防火墙可以部署在下列位置：（ABCD）。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A、安全域边界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B、服务器区域边界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C、可信网络区域和不可信网络区域之间    </w:t>
      </w:r>
      <w:r w:rsidRPr="0009089D">
        <w:rPr>
          <w:rFonts w:ascii="宋体" w:hAnsi="宋体" w:hint="eastAsia"/>
          <w:sz w:val="24"/>
        </w:rPr>
        <w:tab/>
      </w:r>
      <w:r w:rsidRPr="0009089D">
        <w:rPr>
          <w:rFonts w:ascii="宋体" w:hAnsi="宋体" w:hint="eastAsia"/>
          <w:sz w:val="24"/>
        </w:rPr>
        <w:tab/>
        <w:t>D、根据网络特点设计方案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671、防火墙配置时应确保（ABCD）服务不开放。</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A、Rlogin    </w:t>
      </w:r>
      <w:r w:rsidRPr="0009089D">
        <w:rPr>
          <w:rFonts w:ascii="宋体" w:hAnsi="宋体" w:hint="eastAsia"/>
          <w:sz w:val="24"/>
        </w:rPr>
        <w:tab/>
      </w:r>
      <w:r w:rsidRPr="0009089D">
        <w:rPr>
          <w:rFonts w:ascii="宋体" w:hAnsi="宋体" w:hint="eastAsia"/>
          <w:sz w:val="24"/>
        </w:rPr>
        <w:tab/>
        <w:t xml:space="preserve">B、NNTP    </w:t>
      </w:r>
      <w:r w:rsidRPr="0009089D">
        <w:rPr>
          <w:rFonts w:ascii="宋体" w:hAnsi="宋体" w:hint="eastAsia"/>
          <w:sz w:val="24"/>
        </w:rPr>
        <w:tab/>
      </w:r>
      <w:r w:rsidRPr="0009089D">
        <w:rPr>
          <w:rFonts w:ascii="宋体" w:hAnsi="宋体" w:hint="eastAsia"/>
          <w:sz w:val="24"/>
        </w:rPr>
        <w:tab/>
        <w:t xml:space="preserve">C、Finger    </w:t>
      </w:r>
      <w:r w:rsidRPr="0009089D">
        <w:rPr>
          <w:rFonts w:ascii="宋体" w:hAnsi="宋体" w:hint="eastAsia"/>
          <w:sz w:val="24"/>
        </w:rPr>
        <w:tab/>
      </w:r>
      <w:r w:rsidRPr="0009089D">
        <w:rPr>
          <w:rFonts w:ascii="宋体" w:hAnsi="宋体" w:hint="eastAsia"/>
          <w:sz w:val="24"/>
        </w:rPr>
        <w:tab/>
        <w:t>D、NFS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672、启用Cisco设备的访问控制列表，可以起到如下作用（ABC）。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A、过滤恶意和垃圾路由信息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B、控制网络的垃圾信息流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C、控制未授权的远程访问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D、防止DDoS攻击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673、如果Cisco设备的VTY需要远程访问，则需要配置（ABCD）。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A、至少8位含数字、大小写、特写字符的密码    </w:t>
      </w:r>
      <w:r w:rsidRPr="0009089D">
        <w:rPr>
          <w:rFonts w:ascii="宋体" w:hAnsi="宋体" w:hint="eastAsia"/>
          <w:sz w:val="24"/>
        </w:rPr>
        <w:tab/>
      </w:r>
      <w:r w:rsidRPr="0009089D">
        <w:rPr>
          <w:rFonts w:ascii="宋体" w:hAnsi="宋体" w:hint="eastAsia"/>
          <w:sz w:val="24"/>
        </w:rPr>
        <w:tab/>
        <w:t>B、远程连接的并发数目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C、访问控制列表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D、超市退出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674、如果需要配置Cisco路由器禁止从网络启动和自动从网络下载初始配置文件，配置命令包括（AB）。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A、no boot network    B、no service config   C、no boot config   D、no service network</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675、入侵检测的内容主要包括：（BC）。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A、独占资源、恶意使用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B、试图闯入或成功闯入、冒充其他用户</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C、安全审计   </w:t>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D、违反安全策略、合法用户的泄露</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676、入侵检测系统包括以下哪些类型？（AC）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A、主机入侵检测系统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B、链路状态入侵检测系统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C、网络入侵检测系统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D、数据包过滤入侵检测系统</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677、随着交换机的大量使用，基于网络的入侵检测系统面临着无法接收数据的问题。由于交换机不支持共享媒质的模式，传统的采用一个嗅探器（sniffer）来监听整个子网的办法不再可行。可选择解决的办法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A、使用交换机的核心芯片上的一个调试的端口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B、把入侵检测系统放在交换机内部或防火墙等数据流的关键入口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C、采用分解器（tap）</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D、使用以透明网桥模式接入的入侵检测系统</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678、通常要求把路由器的日志存储在专用日志服务器上，假设把Cisco路由器日志存储在192.168.0.100的syslog服务器上，需要在路由器侧配置的操作时：（ABCD）。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A、使用Router(config)# logging on启用日志：使用Router(config)# logging trap information将记录日志级别设定为“information”</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B、使用Routee(config)# logging192.168.0.100将记录日志类型设定为“local6”</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C、使用(config)# logging facility local6将日志发送到192.168.0.100</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D、使用(config)# logging sourceinterface loopback0设定日志发送源loopback0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679、通过SSL VPN接入企业内部的应用，其优势体现在哪些方面：（ABCD）。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A、应用代理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B、穿越NAT和防火墙设备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C、完善的资源访问控制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D、抵御外部攻击</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680、网络地址端口转换（NAPT）与普通地址转换有什么区别？（AD）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A、经过NAPT转换后，对于外网用户，所有报文都来自于同一个IP地址</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B、NAT只支持应用层的协议地址转换</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C、NAPT只支持网络层的协议地址转换</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D、NAT支持网络层的协议地址转换</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681、网络攻击的类型包括以下哪几种？（ABCD）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A、窃取口令    </w:t>
      </w:r>
      <w:r w:rsidRPr="0009089D">
        <w:rPr>
          <w:rFonts w:ascii="宋体" w:hAnsi="宋体" w:hint="eastAsia"/>
          <w:sz w:val="24"/>
        </w:rPr>
        <w:tab/>
      </w:r>
      <w:r w:rsidRPr="0009089D">
        <w:rPr>
          <w:rFonts w:ascii="宋体" w:hAnsi="宋体" w:hint="eastAsia"/>
          <w:sz w:val="24"/>
        </w:rPr>
        <w:tab/>
        <w:t xml:space="preserve">B、系统漏洞和后门    </w:t>
      </w:r>
      <w:r w:rsidRPr="0009089D">
        <w:rPr>
          <w:rFonts w:ascii="宋体" w:hAnsi="宋体" w:hint="eastAsia"/>
          <w:sz w:val="24"/>
        </w:rPr>
        <w:tab/>
        <w:t xml:space="preserve">C、协议缺陷    </w:t>
      </w:r>
      <w:r w:rsidRPr="0009089D">
        <w:rPr>
          <w:rFonts w:ascii="宋体" w:hAnsi="宋体" w:hint="eastAsia"/>
          <w:sz w:val="24"/>
        </w:rPr>
        <w:tab/>
      </w:r>
      <w:r w:rsidRPr="0009089D">
        <w:rPr>
          <w:rFonts w:ascii="宋体" w:hAnsi="宋体" w:hint="eastAsia"/>
          <w:sz w:val="24"/>
        </w:rPr>
        <w:tab/>
        <w:t>D、拒绝服务</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682、网络面临的典型威胁包括（ABCD）。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A、未经授权的访问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B、信息在传送过程中被截获、篡改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C、黑客攻击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D、滥用和误用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683、网络蠕虫一般指利用计算机系统漏洞、通过互联网传播扩散的一类病毒程序，该类病毒程序大规模爆发后，会对相关网络造成拒绝服务攻击，为了防止受到网络蠕虫的</w:t>
      </w:r>
      <w:r w:rsidRPr="0009089D">
        <w:rPr>
          <w:rFonts w:ascii="宋体" w:hAnsi="宋体" w:hint="eastAsia"/>
          <w:sz w:val="24"/>
        </w:rPr>
        <w:lastRenderedPageBreak/>
        <w:t>侵害，应当注意对（ACD）及时进行升级更新。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A、计算机操作系统    </w:t>
      </w:r>
      <w:r w:rsidRPr="0009089D">
        <w:rPr>
          <w:rFonts w:ascii="宋体" w:hAnsi="宋体" w:hint="eastAsia"/>
          <w:sz w:val="24"/>
        </w:rPr>
        <w:tab/>
        <w:t xml:space="preserve">B、计算机硬件    </w:t>
      </w:r>
      <w:r w:rsidRPr="0009089D">
        <w:rPr>
          <w:rFonts w:ascii="宋体" w:hAnsi="宋体" w:hint="eastAsia"/>
          <w:sz w:val="24"/>
        </w:rPr>
        <w:tab/>
        <w:t xml:space="preserve">C、文字处理软件    </w:t>
      </w:r>
      <w:r w:rsidRPr="0009089D">
        <w:rPr>
          <w:rFonts w:ascii="宋体" w:hAnsi="宋体" w:hint="eastAsia"/>
          <w:sz w:val="24"/>
        </w:rPr>
        <w:tab/>
        <w:t>D、应用软件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684、下列关于NAT地址转换的说法中哪些事正确的：（ABCD）。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A、地址转换技术可以有效隐藏局域网内的主机，是一种有效的网络安全保护技术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B、地址转换可以按照用户的需要，在局域网内向外提供FTP、WWW、Telnet等服务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C、有些应用层协议在数据中携带IP地址信息，对它们作NAT时还要修改上层数据中的IP地址信息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D、对于某些非TCP、UDP的协议（如ICMP、PPTP），作上层NAT时，会对它们的特征参数（如ICMP的id参数）进行转换。</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685、下列哪两项正确描述了由WPA定义的无线安全标准？（BC）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A、使用公开密钥的认证方法    </w:t>
      </w:r>
      <w:r w:rsidRPr="0009089D">
        <w:rPr>
          <w:rFonts w:ascii="宋体" w:hAnsi="宋体" w:hint="eastAsia"/>
          <w:sz w:val="24"/>
        </w:rPr>
        <w:tab/>
        <w:t>B、当客户端连接的时候都要进行动态密钥交换</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C、包含PSK认证    </w:t>
      </w:r>
      <w:r w:rsidRPr="0009089D">
        <w:rPr>
          <w:rFonts w:ascii="宋体" w:hAnsi="宋体" w:hint="eastAsia"/>
          <w:sz w:val="24"/>
        </w:rPr>
        <w:tab/>
        <w:t>D、定制了一个经常更换的静态的加密密钥来增强安全性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686、下列配置中，可以增强无线AP（access point）安全性的有（ABCD）。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A、禁止SSID广播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B、禁用DHCP服务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C、采用WPA2-PSK加密认证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D、启用MAC地址接入过滤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687、下面可以攻击状态检测的防火墙方法有：（ABD）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A、协议隧道攻击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B、利用FTP-pasv绕过防火墙认证的攻击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C、ip欺骗攻击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D、反弹木马攻击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688、下面什么路由协议不可以为HSRP的扩充：（ABC）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A、SNMP    </w:t>
      </w:r>
      <w:r w:rsidRPr="0009089D">
        <w:rPr>
          <w:rFonts w:ascii="宋体" w:hAnsi="宋体" w:hint="eastAsia"/>
          <w:sz w:val="24"/>
        </w:rPr>
        <w:tab/>
      </w:r>
      <w:r w:rsidRPr="0009089D">
        <w:rPr>
          <w:rFonts w:ascii="宋体" w:hAnsi="宋体" w:hint="eastAsia"/>
          <w:sz w:val="24"/>
        </w:rPr>
        <w:tab/>
        <w:t xml:space="preserve">B、CDP   </w:t>
      </w:r>
      <w:r w:rsidRPr="0009089D">
        <w:rPr>
          <w:rFonts w:ascii="宋体" w:hAnsi="宋体" w:hint="eastAsia"/>
          <w:sz w:val="24"/>
        </w:rPr>
        <w:tab/>
      </w:r>
      <w:r w:rsidRPr="0009089D">
        <w:rPr>
          <w:rFonts w:ascii="宋体" w:hAnsi="宋体" w:hint="eastAsia"/>
          <w:sz w:val="24"/>
        </w:rPr>
        <w:tab/>
        <w:t xml:space="preserve"> C、HTTP    </w:t>
      </w:r>
      <w:r w:rsidRPr="0009089D">
        <w:rPr>
          <w:rFonts w:ascii="宋体" w:hAnsi="宋体" w:hint="eastAsia"/>
          <w:sz w:val="24"/>
        </w:rPr>
        <w:tab/>
      </w:r>
      <w:r w:rsidRPr="0009089D">
        <w:rPr>
          <w:rFonts w:ascii="宋体" w:hAnsi="宋体" w:hint="eastAsia"/>
          <w:sz w:val="24"/>
        </w:rPr>
        <w:tab/>
        <w:t>D、VRRP</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689、下面什么协议有MD5认证：（ABC）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A、BGP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B、OSPF    </w:t>
      </w:r>
      <w:r w:rsidRPr="0009089D">
        <w:rPr>
          <w:rFonts w:ascii="宋体" w:hAnsi="宋体" w:hint="eastAsia"/>
          <w:sz w:val="24"/>
        </w:rPr>
        <w:tab/>
        <w:t xml:space="preserve">C、EIGER    </w:t>
      </w:r>
      <w:r w:rsidRPr="0009089D">
        <w:rPr>
          <w:rFonts w:ascii="宋体" w:hAnsi="宋体" w:hint="eastAsia"/>
          <w:sz w:val="24"/>
        </w:rPr>
        <w:tab/>
      </w:r>
      <w:r w:rsidRPr="0009089D">
        <w:rPr>
          <w:rFonts w:ascii="宋体" w:hAnsi="宋体" w:hint="eastAsia"/>
          <w:sz w:val="24"/>
        </w:rPr>
        <w:tab/>
        <w:t>D、RIPversion 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690、下面是网络安全技术的有：（ABC）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A、防火墙    </w:t>
      </w:r>
      <w:r w:rsidRPr="0009089D">
        <w:rPr>
          <w:rFonts w:ascii="宋体" w:hAnsi="宋体" w:hint="eastAsia"/>
          <w:sz w:val="24"/>
        </w:rPr>
        <w:tab/>
      </w:r>
      <w:r w:rsidRPr="0009089D">
        <w:rPr>
          <w:rFonts w:ascii="宋体" w:hAnsi="宋体" w:hint="eastAsia"/>
          <w:sz w:val="24"/>
        </w:rPr>
        <w:tab/>
        <w:t xml:space="preserve">B、防病毒   </w:t>
      </w:r>
      <w:r w:rsidRPr="0009089D">
        <w:rPr>
          <w:rFonts w:ascii="宋体" w:hAnsi="宋体" w:hint="eastAsia"/>
          <w:sz w:val="24"/>
        </w:rPr>
        <w:tab/>
        <w:t xml:space="preserve"> C、PKI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D、UPS</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691、选购一个防火墙时应该考虑的因素有：（ABCD）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A、网络受威胁的程度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B、可能受到的潜在损失</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C、站点是否有经验丰富的管理员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D、未来扩展的需要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692、一台路由器的安全快照需要保存如下哪些信息？（AB）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A、当前的配置--running-config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B、当前的开放端口列表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C、当前的路由表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D、当前的CPU状态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693、以下对于包过滤防火墙的描述正确的有（ACD）。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A、难以防范黑客攻击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B、处理速度非常慢</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C、不支持应用层协议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D、不能处理新的安全威胁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694、以下对于代理防火墙的描述正确的有（ABCD）。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A、能够理解应用层上的协议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B、时延较高，吞吐量低</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C、能做复杂一些的访问控制，并做精细的认证和审核    D、可伸缩性较差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695、以下关于L2TP VPN配置注意事项的说法中正确的有：（ABC）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A、L2TP的LNS端必须配置虚拟接口模板（Virtual-Template）的IP地址，该虚拟接口模板需要加入域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B、防火墙缺省需要进行隧道的认证。如果不配置认证，需要undo tunnel authentication命令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C、为了使L2TP拨号上来的用户分配的地址不能喝内网用户的地址在同一个网段</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D、LNS端不允许配置多个L2TP-Group</w:t>
      </w:r>
    </w:p>
    <w:p w:rsidR="004C0968" w:rsidRPr="0009089D" w:rsidRDefault="004C0968" w:rsidP="0009089D">
      <w:pPr>
        <w:numPr>
          <w:ilvl w:val="0"/>
          <w:numId w:val="3"/>
        </w:numPr>
        <w:spacing w:line="360" w:lineRule="auto"/>
        <w:jc w:val="left"/>
        <w:rPr>
          <w:rFonts w:ascii="宋体" w:hAnsi="宋体"/>
          <w:sz w:val="24"/>
        </w:rPr>
      </w:pPr>
      <w:r w:rsidRPr="0009089D">
        <w:rPr>
          <w:rFonts w:ascii="宋体" w:hAnsi="宋体" w:hint="eastAsia"/>
          <w:sz w:val="24"/>
        </w:rPr>
        <w:t>以下哪几项关于安全审计和安全审计系统的描述是正确的？（CD）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A、对入侵和攻击行为只能起到威慑作用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B、安全审计不能有助于提高系统的抗抵赖性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C、安全审计是对系统记录和活动的独立审查和检验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D、安全审计系统可提供侦破辅助和取证功能</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697、以下哪些属于网络欺骗方式？（ABCD）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A、IP欺骗    </w:t>
      </w:r>
      <w:r w:rsidRPr="0009089D">
        <w:rPr>
          <w:rFonts w:ascii="宋体" w:hAnsi="宋体" w:hint="eastAsia"/>
          <w:sz w:val="24"/>
        </w:rPr>
        <w:tab/>
      </w:r>
      <w:r w:rsidRPr="0009089D">
        <w:rPr>
          <w:rFonts w:ascii="宋体" w:hAnsi="宋体" w:hint="eastAsia"/>
          <w:sz w:val="24"/>
        </w:rPr>
        <w:tab/>
        <w:t xml:space="preserve">B、ARP欺骗    </w:t>
      </w:r>
      <w:r w:rsidRPr="0009089D">
        <w:rPr>
          <w:rFonts w:ascii="宋体" w:hAnsi="宋体" w:hint="eastAsia"/>
          <w:sz w:val="24"/>
        </w:rPr>
        <w:tab/>
      </w:r>
      <w:r w:rsidRPr="0009089D">
        <w:rPr>
          <w:rFonts w:ascii="宋体" w:hAnsi="宋体" w:hint="eastAsia"/>
          <w:sz w:val="24"/>
        </w:rPr>
        <w:tab/>
        <w:t xml:space="preserve">C、DNS欺骗    </w:t>
      </w:r>
      <w:r w:rsidRPr="0009089D">
        <w:rPr>
          <w:rFonts w:ascii="宋体" w:hAnsi="宋体" w:hint="eastAsia"/>
          <w:sz w:val="24"/>
        </w:rPr>
        <w:tab/>
      </w:r>
      <w:r w:rsidRPr="0009089D">
        <w:rPr>
          <w:rFonts w:ascii="宋体" w:hAnsi="宋体" w:hint="eastAsia"/>
          <w:sz w:val="24"/>
        </w:rPr>
        <w:tab/>
        <w:t>D、Web欺骗</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698、以下哪些是防火墙规范管理需要的？（ABCD）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A、需要配置两个防火墙管理员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B、物理访问防火墙必须严密地控制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C、系统软件、配置数据文件在更改后必须进行备份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D、通过厂商指导发布的硬件和软件的bug和防火墙软件升级版</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699、以下硬件安装维护重要安全提示正确的有：（ABCD）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A、不要在雷雨天气进行故障处理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B、保持故障处理区域的干净、干燥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C、上防静电手套或防静电腕带再执行安装和更换操作</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D、在使用和操作设备时，需要按照正确的操作流程来操作</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700、以下属于DTE(Data Terminal Equipment)数据终端设备的有（AB）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A、路由器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B、PC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C、交换机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D、HUB</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701、在防火墙的“访问控制”应用中，内网、外网、DMZ三者的访问关系为：（ABD）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A、内网可以访问外网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B、内网可以访问DMZ区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C、DMZ区可以访问内网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D、外网可以访问DMZ区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702、关于GRE校验和验证技术，当本端配置了校验和而对端没有配置校验和时，以下叙述正确的有（BC）。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A、本端对接收报文检查校验和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B、对端对接收报文检查校验和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C、本端对发送报文计算校验和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D、对端对发送报文计算校验和</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703、配置PPP链路层协议时，链路层协议状态始终不能转为Up状态的处理建议：（ABCD）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A、PPP链路两端的接口上配置的参数和验证方式都必须一致，LCP检查才能成功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B、如果LCP协商失败，请检查LCP配置协商参数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C、请检查验证方式配置是否正确。因为LCP协商中，包含验证方式的协商。因为LCP协商中，包含验证方式的协商。验证方式协商失败也会导致LCP协商失败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D、接口试图下先执行shutdown命令将接口关闭，再执行undo shutdown命令重启接口</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704、对DNSSEC的描述正确的有（AC）。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A、为DNS数据提供来源验证，即保证数据来自正确的名称服务器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B、DNSSEC可防御DNS Query Flood攻击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C、为域名数据提供完整性验证，即保证数据在传输的过程中没有被篡改</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D、实施DNSSEC后，只需升级软件系统，对网络、服务器等硬件设备不需考虑</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705、MySQL安装程序会给出三种选择，用户可以根据自身的需要选择一种适合的安装方式，以下哪些是正确的？（ABD）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A、Typical（典型安装）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B、Compact(最小安装)</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C、Full(全部安装)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D、Custom(选择安装)</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706、MySQL中用DROP语句可删除数据库和数据表，以下哪句是正确的语法？（ABCD）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A、DROP TABLE table_name1    </w:t>
      </w:r>
      <w:r w:rsidRPr="0009089D">
        <w:rPr>
          <w:rFonts w:ascii="宋体" w:hAnsi="宋体" w:hint="eastAsia"/>
          <w:sz w:val="24"/>
        </w:rPr>
        <w:tab/>
      </w:r>
      <w:r w:rsidRPr="0009089D">
        <w:rPr>
          <w:rFonts w:ascii="宋体" w:hAnsi="宋体" w:hint="eastAsia"/>
          <w:sz w:val="24"/>
        </w:rPr>
        <w:tab/>
        <w:t>B、DROP TABLE table_name1,table_name2</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C、DROP TABLE IF EXISTS table_name1    D、DROP DATABASE DB name1</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707、Oracle 7.2之前的数据库连接用户名和密码在网络传输时是不进行加密的，为了要和旧版本兼容Oracle数据库9.02存在DBLINK_ENCRYPT_LOGIN参数用来调节数据库连接时用户名和密码的加密特性，以下说法正确的是：（ACD）。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A、DBLINK_ENCRYPT_LOGIN为TRUE时，数据库连接加密用户名和密码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B、DBLINK_ENCRYPT_LOGIN时，数据库连接不加密用户名和密码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C、DBLINK_ENCRYPT_LOGIN为FALSE时，如果加密的数据库连接失败，会尝试不加</w:t>
      </w:r>
      <w:r w:rsidRPr="0009089D">
        <w:rPr>
          <w:rFonts w:ascii="宋体" w:hAnsi="宋体" w:hint="eastAsia"/>
          <w:sz w:val="24"/>
        </w:rPr>
        <w:lastRenderedPageBreak/>
        <w:t>密的连接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D、DBLINK_ENCRYPT_LOGIN为TRUE时，加密的数据库连接失败，也不会尝试不加密的连接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708、Oracle实例主要由哪两部分组成：（AC）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A、内存    </w:t>
      </w:r>
      <w:r w:rsidRPr="0009089D">
        <w:rPr>
          <w:rFonts w:ascii="宋体" w:hAnsi="宋体" w:hint="eastAsia"/>
          <w:sz w:val="24"/>
        </w:rPr>
        <w:tab/>
      </w:r>
      <w:r w:rsidRPr="0009089D">
        <w:rPr>
          <w:rFonts w:ascii="宋体" w:hAnsi="宋体" w:hint="eastAsia"/>
          <w:sz w:val="24"/>
        </w:rPr>
        <w:tab/>
        <w:t xml:space="preserve">B、Share pool buffer    </w:t>
      </w:r>
      <w:r w:rsidRPr="0009089D">
        <w:rPr>
          <w:rFonts w:ascii="宋体" w:hAnsi="宋体" w:hint="eastAsia"/>
          <w:sz w:val="24"/>
        </w:rPr>
        <w:tab/>
      </w:r>
      <w:r w:rsidRPr="0009089D">
        <w:rPr>
          <w:rFonts w:ascii="宋体" w:hAnsi="宋体" w:hint="eastAsia"/>
          <w:sz w:val="24"/>
        </w:rPr>
        <w:tab/>
        <w:t xml:space="preserve">C、后台进程    </w:t>
      </w:r>
      <w:r w:rsidRPr="0009089D">
        <w:rPr>
          <w:rFonts w:ascii="宋体" w:hAnsi="宋体" w:hint="eastAsia"/>
          <w:sz w:val="24"/>
        </w:rPr>
        <w:tab/>
        <w:t>D、pmon和smon</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709、Oracle中如何设置audit trail审计，正确的说法是：（ABD）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A、在init.ora文件中设置“audit_trail = true”或者“audit_trail = db”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B、以SYSDBA身份使用AUDIT ALL ON SYS.AUD$ BY ACCESS，语句对audit trail审计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C、Oracle不支持对audit trail的审计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D、在设置audit trail审计前，要保证已经打开Oracle的审计机制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710、SQL Server的登录认证种类有以下哪些？（ACD）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A、Windows认证模式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B、双因子认证模式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C、混合认证模式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D、SQL Server认证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711、SQL Server的取消权限的操作有以下哪些？（ABC）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A、在“详细信息”窗格中右击要授予/拒绝/取消其权限的用户定义的角色</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B、单击“属性”命令在“名称”下单击“权限”单击列出全部对象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C、选择在每个对象上授予拒绝或废除的权限，选中标志表示授予权限，X表示拒绝权限，空框表示废除权限，只列出适用于该对象的权限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D、回到“数据库用户属性”对话框中，再点击“确定”按钮，所有的设置就完成了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712、SQL Server中ALTER DATABASE可以提供以下哪些功能选项？（ABCD）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A、更改数据库名称    B、文件组名称    C、数据文件    D、日志文件的逻辑名称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713、SQL Server中关于实例的描述，请选择正确的答案。（ABD）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A、如果安装选择“默认”的实例名称。这时本SQL Server的名称将和Windows 2000服务器的名称相同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B、SQL Server可以在同一台服务器上安装多个实例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C、SQL Server只能在一台服务器上安装一个实例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D、实例各有一套不为其他实例共享的系统及用户数据库，所以各实例的运行是独立的。</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714、SQL Server中使用企业管理器从数据库中删除数据或日志文件的步骤如下，正确的步骤是？（ABCD）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A、展开服务器组，然后展开服务器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B、展开“数据库”文件夹，右击要从中删除数据或日志文件的数据库，然后单击“属性”命令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C、若要删除数据文件，单击“常规”选项卡。若要删除日志文件，单击“事务日志”选项卡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D、在“文件名”列户，单击要删除的文件名旁边的箭头，再点DELETE键，文件名旁出现十字光标，表明将删除此文件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715、参数REMOTE_LOGIN_PASSWORDFILE在Oracle数据库实例的初始化参数文件中，此参数控制着密码文件的使用及其状态，以下说法正确的是：（ABCD）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A、NONE：只是Oracle系统不使用密码文件，不允许远程管理数据库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B、EXCLUSIVE：指示只有一个数据库实例可以使用密码文件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C、SHARED：指示可有多个数据库实例可以使用密码文件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D、以上说法都正确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716、关于SQL Server 2000中的SQL账号、角色，下面说法正确的是：（ABC）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A、PUBLIC,guest为缺省的账号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B、guest不能从master数据库清除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C、可以通过删除guest账号的角色，从而消弱guest可能带来的安全隐患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D、SQL Server角色的权限是不可以修改的</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717、连接MySQL后选择需要的数据库DB_NAME？以下哪些方法是对的（AC）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A、连接后用USE DB_NAME选择数据库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B、连接后用SET DB_NAME选择数据库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C、用mysql -h host -u user -p DB_NAME连接数据库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D、用mysql -h host -u user -p -T DB_NAME连接数据库</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718、如果数据库不需要远程访问，可以禁止远程tcp/ip连接，以增强安全性。可选择的有效方法：（AC）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A、用防火墙封堵数据库侦听端口避免远程连接    </w:t>
      </w:r>
      <w:r w:rsidRPr="0009089D">
        <w:rPr>
          <w:rFonts w:ascii="宋体" w:hAnsi="宋体" w:hint="eastAsia"/>
          <w:sz w:val="24"/>
        </w:rPr>
        <w:tab/>
      </w:r>
      <w:r w:rsidRPr="0009089D">
        <w:rPr>
          <w:rFonts w:ascii="宋体" w:hAnsi="宋体" w:hint="eastAsia"/>
          <w:sz w:val="24"/>
        </w:rPr>
        <w:tab/>
        <w:t>B、禁止tcp/ip协议的使用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C、在mysqld服务器中参数中添加 --skip-networking启动参数来使mysql</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D、在/etc/my.cnf下添加remoteConnnect=disable</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719、以下哪些MySQL中GRANT语句的权限指定符？（ABCDEF）</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A、ALTER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B、CREATE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C、DELETE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D、UPLOAD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E、DROP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F、INSERT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720、用THC组织的Oracle的工具，通过sniffer方式抓取数据库的认证信息可有效破解Oracle密码，以下哪些数据是必须获取的？（ABC）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A、AUTH_SESSKEY    </w:t>
      </w:r>
      <w:r w:rsidRPr="0009089D">
        <w:rPr>
          <w:rFonts w:ascii="宋体" w:hAnsi="宋体" w:hint="eastAsia"/>
          <w:sz w:val="24"/>
        </w:rPr>
        <w:tab/>
        <w:t xml:space="preserve">B、AUTH_PASSWORD    C、用户名    </w:t>
      </w:r>
      <w:r w:rsidRPr="0009089D">
        <w:rPr>
          <w:rFonts w:ascii="宋体" w:hAnsi="宋体" w:hint="eastAsia"/>
          <w:sz w:val="24"/>
        </w:rPr>
        <w:tab/>
        <w:t>D、实例名</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721、在Oracle 9数据库可以通过配置$Oracle_HOME\network\admin\sqlnet.ora文件实现数据库层次的基于TCP协议和地址的访问控制。下面说法正确的是：（ABCD）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A、首先需要配置TCP,VALIDNODE_CHECKING=yes启用节点检查功能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B、其次配置TCP.INVITED_NODES=192.168.0.12，192.168.0.33将会允许地址是192.168.0网段的12和33的主机访问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C、然后配置TCP.EXCLUDED_NONES=192.168.0.123将会禁止地址是192.168.0网段的123的主机访问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D、要以上配置生效必须重启lsnrctl监听器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722、在SQL Server 2000中，如果想查询当前数据库服务器软件的版本，可以使用下面哪些方式（ABCD）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A、在查询分析器中通过如下语句查询SELECT ServerPROPERTY(</w:t>
      </w:r>
      <w:r w:rsidRPr="0009089D">
        <w:rPr>
          <w:rFonts w:ascii="宋体" w:hAnsi="宋体"/>
          <w:sz w:val="24"/>
        </w:rPr>
        <w:t>‘</w:t>
      </w:r>
      <w:r w:rsidRPr="0009089D">
        <w:rPr>
          <w:rFonts w:ascii="宋体" w:hAnsi="宋体" w:hint="eastAsia"/>
          <w:sz w:val="24"/>
        </w:rPr>
        <w:t>productversion</w:t>
      </w:r>
      <w:r w:rsidRPr="0009089D">
        <w:rPr>
          <w:rFonts w:ascii="宋体" w:hAnsi="宋体"/>
          <w:sz w:val="24"/>
        </w:rPr>
        <w:t>’</w:t>
      </w:r>
      <w:r w:rsidRPr="0009089D">
        <w:rPr>
          <w:rFonts w:ascii="宋体" w:hAnsi="宋体" w:hint="eastAsia"/>
          <w:sz w:val="24"/>
        </w:rPr>
        <w:t>),ServerPROPERTY(</w:t>
      </w:r>
      <w:r w:rsidRPr="0009089D">
        <w:rPr>
          <w:rFonts w:ascii="宋体" w:hAnsi="宋体"/>
          <w:sz w:val="24"/>
        </w:rPr>
        <w:t>‘</w:t>
      </w:r>
      <w:r w:rsidRPr="0009089D">
        <w:rPr>
          <w:rFonts w:ascii="宋体" w:hAnsi="宋体" w:hint="eastAsia"/>
          <w:sz w:val="24"/>
        </w:rPr>
        <w:t>productlevel</w:t>
      </w:r>
      <w:r w:rsidRPr="0009089D">
        <w:rPr>
          <w:rFonts w:ascii="宋体" w:hAnsi="宋体"/>
          <w:sz w:val="24"/>
        </w:rPr>
        <w:t>’</w:t>
      </w:r>
      <w:r w:rsidRPr="0009089D">
        <w:rPr>
          <w:rFonts w:ascii="宋体" w:hAnsi="宋体" w:hint="eastAsia"/>
          <w:sz w:val="24"/>
        </w:rPr>
        <w:t>),ServerPROPERTY(</w:t>
      </w:r>
      <w:r w:rsidRPr="0009089D">
        <w:rPr>
          <w:rFonts w:ascii="宋体" w:hAnsi="宋体"/>
          <w:sz w:val="24"/>
        </w:rPr>
        <w:t>‘</w:t>
      </w:r>
      <w:r w:rsidRPr="0009089D">
        <w:rPr>
          <w:rFonts w:ascii="宋体" w:hAnsi="宋体" w:hint="eastAsia"/>
          <w:sz w:val="24"/>
        </w:rPr>
        <w:t>edition</w:t>
      </w:r>
      <w:r w:rsidRPr="0009089D">
        <w:rPr>
          <w:rFonts w:ascii="宋体" w:hAnsi="宋体"/>
          <w:sz w:val="24"/>
        </w:rPr>
        <w:t>’</w:t>
      </w:r>
      <w:r w:rsidRPr="0009089D">
        <w:rPr>
          <w:rFonts w:ascii="宋体" w:hAnsi="宋体" w:hint="eastAsia"/>
          <w:sz w:val="24"/>
        </w:rPr>
        <w:t>)</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B、在命令行下，用SQL Server自带的管理工具osql连接进入数据库，输入select@@version</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C、企业管理器查看服务器属性    </w:t>
      </w:r>
      <w:r w:rsidRPr="0009089D">
        <w:rPr>
          <w:rFonts w:ascii="宋体" w:hAnsi="宋体" w:hint="eastAsia"/>
          <w:sz w:val="24"/>
        </w:rPr>
        <w:tab/>
      </w:r>
      <w:r w:rsidRPr="0009089D">
        <w:rPr>
          <w:rFonts w:ascii="宋体" w:hAnsi="宋体" w:hint="eastAsia"/>
          <w:sz w:val="24"/>
        </w:rPr>
        <w:tab/>
        <w:t>D、在SQL Server服务管理器里面查看“关于”</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723、在SQL Server 2000中一些无用的存储过程，这些存储过程极容易被攻击者利用，攻击数据库系统。下面的存储过程哪些可以用来执行执行系统命令或修改注册表？（ABC）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A、xp_cmdshell    B、xp_regwrite    C、xp_regdeletekey    D、select * from master</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724、在SQL Server中创建数据库，如下哪些描述是正确的？（ABCD）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A、创建数据库的权限默认授权sysadmin和dbcreator固定服务器角色的成员，但是它仍可以授予其他用户</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B、创建数据库的用户将成为该数据库的所有者</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C、在一个服务器上，最多可以创建32,767个数据库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D、数据库名称必须遵循标示符规则</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725、在对SQL Server 2000的相关文件、目录进行安全配置时，下面可以采用的措施是：（ABCD）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A、删除缺省安装时的例子样本库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B、将存放数据的库文件，配置权限为administrators组、system和启动SQL Server服务的用户账号及DBA组具有完全控制权限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C、对SQL Server安装目录，去除everyone的所有控制权限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D、将数据库数据相关的文件，保存在非系统盘的NTFS独立分区</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726、sybase数据库文件系统需要哪些裸设备？（ABCD）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A、master    </w:t>
      </w:r>
      <w:r w:rsidRPr="0009089D">
        <w:rPr>
          <w:rFonts w:ascii="宋体" w:hAnsi="宋体" w:hint="eastAsia"/>
          <w:sz w:val="24"/>
        </w:rPr>
        <w:tab/>
      </w:r>
      <w:r w:rsidRPr="0009089D">
        <w:rPr>
          <w:rFonts w:ascii="宋体" w:hAnsi="宋体" w:hint="eastAsia"/>
          <w:sz w:val="24"/>
        </w:rPr>
        <w:tab/>
        <w:t xml:space="preserve">B、proce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C、data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D、log</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727、Oracle支持哪些加密方式？（ABCD）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B、RC4_256    </w:t>
      </w:r>
      <w:r w:rsidRPr="0009089D">
        <w:rPr>
          <w:rFonts w:ascii="宋体" w:hAnsi="宋体" w:hint="eastAsia"/>
          <w:sz w:val="24"/>
        </w:rPr>
        <w:tab/>
      </w:r>
      <w:r w:rsidRPr="0009089D">
        <w:rPr>
          <w:rFonts w:ascii="宋体" w:hAnsi="宋体" w:hint="eastAsia"/>
          <w:sz w:val="24"/>
        </w:rPr>
        <w:tab/>
        <w:t xml:space="preserve">C、RC4_40    </w:t>
      </w:r>
      <w:r w:rsidRPr="0009089D">
        <w:rPr>
          <w:rFonts w:ascii="宋体" w:hAnsi="宋体" w:hint="eastAsia"/>
          <w:sz w:val="24"/>
        </w:rPr>
        <w:tab/>
      </w:r>
      <w:r w:rsidRPr="0009089D">
        <w:rPr>
          <w:rFonts w:ascii="宋体" w:hAnsi="宋体" w:hint="eastAsia"/>
          <w:sz w:val="24"/>
        </w:rPr>
        <w:tab/>
        <w:t>D、DES40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728、SQL Server用事件探测器可以帮助排除故障和解决问题，创建跟踪的步骤如下哪些是正确的？（ABCD）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A、从“模板名称”下拉菜单为你创建跟踪选择一个模板</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B、“事件探查器”主界面打开后，从“文件”菜单选择“新跟踪”</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C、在“跟踪名称”文本框中输入你想要为这个跟踪创建的跟踪名称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D、修改这些默认的选项设置。通过点击“显示全部事件”和“显示全部列”复选框来查看其他的选项。</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729、最重要的电磁场干扰源是：（BCD）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A、电源周波干扰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B、雷电电磁脉冲LEMP</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C、电网操作过电压SEMP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D、静电放电ESD</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730、雷电侵入计算机信息系统的途径主要有：（ABD）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A、信息传输通道线侵入    B、电源馈线侵入    C、建筑物    D、地电位反击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731、电信生产其机房作业，是由专门的值机员、机务员来完成，作业内容是：固定电话、无线电话、电报、载波、短波、微波、卫星和电力等电信通信设备，使设备出去良好状态，保证其正常运行。（ABCD）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A、安装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B、值守    </w:t>
      </w:r>
      <w:r w:rsidRPr="0009089D">
        <w:rPr>
          <w:rFonts w:ascii="宋体" w:hAnsi="宋体" w:hint="eastAsia"/>
          <w:sz w:val="24"/>
        </w:rPr>
        <w:tab/>
      </w:r>
      <w:r w:rsidRPr="0009089D">
        <w:rPr>
          <w:rFonts w:ascii="宋体" w:hAnsi="宋体" w:hint="eastAsia"/>
          <w:sz w:val="24"/>
        </w:rPr>
        <w:tab/>
        <w:t xml:space="preserve">C、维护    </w:t>
      </w:r>
      <w:r w:rsidRPr="0009089D">
        <w:rPr>
          <w:rFonts w:ascii="宋体" w:hAnsi="宋体" w:hint="eastAsia"/>
          <w:sz w:val="24"/>
        </w:rPr>
        <w:tab/>
      </w:r>
      <w:r w:rsidRPr="0009089D">
        <w:rPr>
          <w:rFonts w:ascii="宋体" w:hAnsi="宋体" w:hint="eastAsia"/>
          <w:sz w:val="24"/>
        </w:rPr>
        <w:tab/>
        <w:t>D、检修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732、对计算机系统有影响的腐蚀性气体大体有如下几种：（ABCD）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A、二氧化硫    </w:t>
      </w:r>
      <w:r w:rsidRPr="0009089D">
        <w:rPr>
          <w:rFonts w:ascii="宋体" w:hAnsi="宋体" w:hint="eastAsia"/>
          <w:sz w:val="24"/>
        </w:rPr>
        <w:tab/>
      </w:r>
      <w:r w:rsidRPr="0009089D">
        <w:rPr>
          <w:rFonts w:ascii="宋体" w:hAnsi="宋体" w:hint="eastAsia"/>
          <w:sz w:val="24"/>
        </w:rPr>
        <w:tab/>
        <w:t xml:space="preserve">B、氢化硫    </w:t>
      </w:r>
      <w:r w:rsidRPr="0009089D">
        <w:rPr>
          <w:rFonts w:ascii="宋体" w:hAnsi="宋体" w:hint="eastAsia"/>
          <w:sz w:val="24"/>
        </w:rPr>
        <w:tab/>
      </w:r>
      <w:r w:rsidRPr="0009089D">
        <w:rPr>
          <w:rFonts w:ascii="宋体" w:hAnsi="宋体" w:hint="eastAsia"/>
          <w:sz w:val="24"/>
        </w:rPr>
        <w:tab/>
        <w:t xml:space="preserve">C、臭氧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D、一氧化碳</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733、防火工作的基本措施有：（ABCD）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A、加强对人员的教育管理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B、加强对可燃物的管理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C、加强对物的管理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D、加强对火源、电源的管理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734、会导致电磁泄漏的有（ABCDE）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A、显示器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B、开关电路及接地系统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C、计算机系统的电源线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D、机房内的电话</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E、信号处理电</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735、火灾自动报警、自动灭火系统部署应注意（ABCD）。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A、避开可能招致电磁干扰的区域或设备    </w:t>
      </w:r>
      <w:r w:rsidRPr="0009089D">
        <w:rPr>
          <w:rFonts w:ascii="宋体" w:hAnsi="宋体" w:hint="eastAsia"/>
          <w:sz w:val="24"/>
        </w:rPr>
        <w:tab/>
      </w:r>
      <w:r w:rsidRPr="0009089D">
        <w:rPr>
          <w:rFonts w:ascii="宋体" w:hAnsi="宋体" w:hint="eastAsia"/>
          <w:sz w:val="24"/>
        </w:rPr>
        <w:tab/>
        <w:t>B、具有不间断的专用消防电源</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C、留备用电源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D、具有自动和手动两种触发装置</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736、计算机场地安全测试包括（ABCD）。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A、温度，湿度，尘埃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B、照度，噪声，电磁场干扰环境场强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C、接地电阻，电压、频率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D、波形失真率，腐蚀性气体的分析方法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737、计算机信息系统设备处于不同雷电活动地区，其雷电电磁场强度有很大差异，根据这一差异，将被防护空间分为下列哪些防护区？（ABCD）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A、直击雷非防护区（LPZOA）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B、直击雷防护区（LPZOB）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C、第一防护区（LPZI）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D、后续防护区（LPZ2,3...等）</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738、静电的危害有（ABCD）。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A、导致磁盘读写错误，损坏磁头，引起计算机误动作    B、造成电路击穿或者毁坏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C、电击，影响工作人员身心健康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D、吸附灰尘</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739、灭火的基本方法有（ABCD）。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A、冷却法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B、隔离法    </w:t>
      </w:r>
      <w:r w:rsidRPr="0009089D">
        <w:rPr>
          <w:rFonts w:ascii="宋体" w:hAnsi="宋体" w:hint="eastAsia"/>
          <w:sz w:val="24"/>
        </w:rPr>
        <w:tab/>
      </w:r>
      <w:r w:rsidRPr="0009089D">
        <w:rPr>
          <w:rFonts w:ascii="宋体" w:hAnsi="宋体" w:hint="eastAsia"/>
          <w:sz w:val="24"/>
        </w:rPr>
        <w:tab/>
        <w:t xml:space="preserve">C、窒息法    </w:t>
      </w:r>
      <w:r w:rsidRPr="0009089D">
        <w:rPr>
          <w:rFonts w:ascii="宋体" w:hAnsi="宋体" w:hint="eastAsia"/>
          <w:sz w:val="24"/>
        </w:rPr>
        <w:tab/>
      </w:r>
      <w:r w:rsidRPr="0009089D">
        <w:rPr>
          <w:rFonts w:ascii="宋体" w:hAnsi="宋体" w:hint="eastAsia"/>
          <w:sz w:val="24"/>
        </w:rPr>
        <w:tab/>
        <w:t>D、抑制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740、实体安全技术包括（ABD）。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A、环境安全    </w:t>
      </w:r>
      <w:r w:rsidRPr="0009089D">
        <w:rPr>
          <w:rFonts w:ascii="宋体" w:hAnsi="宋体" w:hint="eastAsia"/>
          <w:sz w:val="24"/>
        </w:rPr>
        <w:tab/>
      </w:r>
      <w:r w:rsidRPr="0009089D">
        <w:rPr>
          <w:rFonts w:ascii="宋体" w:hAnsi="宋体" w:hint="eastAsia"/>
          <w:sz w:val="24"/>
        </w:rPr>
        <w:tab/>
        <w:t xml:space="preserve">B、设备安全    </w:t>
      </w:r>
      <w:r w:rsidRPr="0009089D">
        <w:rPr>
          <w:rFonts w:ascii="宋体" w:hAnsi="宋体" w:hint="eastAsia"/>
          <w:sz w:val="24"/>
        </w:rPr>
        <w:tab/>
      </w:r>
      <w:r w:rsidRPr="0009089D">
        <w:rPr>
          <w:rFonts w:ascii="宋体" w:hAnsi="宋体" w:hint="eastAsia"/>
          <w:sz w:val="24"/>
        </w:rPr>
        <w:tab/>
        <w:t xml:space="preserve">C、人员安全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D、媒体安全</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741、使用配有计算机的仪器设备时，不应该做的有：（ABCD）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A、更改登机密码和系统设置</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B、自行安装软件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C、玩各种电脑游戏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D、将获得的图像、数据等资料存储在未予指定的硬盘分区上</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742、硬件设备的使用管理包括（ABCD）。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A、严格按硬件设备的操作使用规程进行操作</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B、建立设备使用情况日志，并登记使用过程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C、建立硬件设备故障情况登记表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D、坚持对设备进行例行维护和保养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743、预防静电的措施有（ABCD）。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A、接地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B、不使用或安装产生静电的设备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C、不在产生静电场所穿脱工作服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D、作业人员穿防静电鞋</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744、在实验室中引起火灾的通常原因包括：（ABCD）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A、明火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B、电器保养不良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C、仪器设备在不使用时未关闭电源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D、使用易燃物品时粗心大意</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745、直击雷：直接击在（ABCD）并产生电效应、热效应和机械力的雷电放电。</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A、建筑物    </w:t>
      </w:r>
      <w:r w:rsidRPr="0009089D">
        <w:rPr>
          <w:rFonts w:ascii="宋体" w:hAnsi="宋体" w:hint="eastAsia"/>
          <w:sz w:val="24"/>
        </w:rPr>
        <w:tab/>
        <w:t xml:space="preserve">B、构建物    </w:t>
      </w:r>
      <w:r w:rsidRPr="0009089D">
        <w:rPr>
          <w:rFonts w:ascii="宋体" w:hAnsi="宋体" w:hint="eastAsia"/>
          <w:sz w:val="24"/>
        </w:rPr>
        <w:tab/>
      </w:r>
      <w:r w:rsidRPr="0009089D">
        <w:rPr>
          <w:rFonts w:ascii="宋体" w:hAnsi="宋体" w:hint="eastAsia"/>
          <w:sz w:val="24"/>
        </w:rPr>
        <w:tab/>
        <w:t xml:space="preserve">C、地面突进物    </w:t>
      </w:r>
      <w:r w:rsidRPr="0009089D">
        <w:rPr>
          <w:rFonts w:ascii="宋体" w:hAnsi="宋体" w:hint="eastAsia"/>
          <w:sz w:val="24"/>
        </w:rPr>
        <w:tab/>
      </w:r>
      <w:r w:rsidRPr="0009089D">
        <w:rPr>
          <w:rFonts w:ascii="宋体" w:hAnsi="宋体" w:hint="eastAsia"/>
          <w:sz w:val="24"/>
        </w:rPr>
        <w:tab/>
        <w:t>D、大地或设备</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746、员工区域安全守则包括：（ABCD）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A、非工作时间，员工进入或离开办公区域，应在值班人员处登记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B、外来人员进入办公区域或机房，相关员工必须全程陪同</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C、将物品带入/带出公司，要遵守公司相关的规定及流程</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D、参加会议时遵守会前、会中、会后的保密流程</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747、机房出入控制措施包括：（ABCD）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A、机房接待前台须核查弄清业务系统安全区域的来访者的身份，并记录其进入和离开安全区域的日期与时间</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B、机房须告知进入安全区的来访者，该区域的安全要求和紧急情况下的行动步骤</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C、可采用强制性控制措施，对来访者的访问行为进行授权和验证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D、要求所有进出机房人员佩带易于辨识的标识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748、为了减小雷电损失，可以采取的措施有（ACD）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A、机房内应设等电位连接网络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B、部署UPS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C、设置安全防护地与屏蔽地</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D、根据雷击在不同区域的电磁脉冲强度划分，不同的区域界面进行等电位连接</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749、安全要求可以分解为（ABCDE）。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A、可控性    B、保密性    C、可用性    D、完整性    E、不可否认性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750、HASH加密使用复杂的数字算法来实现有效的加密，其算法包括（ABC）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A、MD2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B、MD4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C、MD5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D、Cost256</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751、利用密码技术，可以实现网络安全所要求的。（ABCD）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A、数据保密性  </w:t>
      </w:r>
      <w:r w:rsidRPr="0009089D">
        <w:rPr>
          <w:rFonts w:ascii="宋体" w:hAnsi="宋体" w:hint="eastAsia"/>
          <w:sz w:val="24"/>
        </w:rPr>
        <w:tab/>
      </w:r>
      <w:r w:rsidRPr="0009089D">
        <w:rPr>
          <w:rFonts w:ascii="宋体" w:hAnsi="宋体" w:hint="eastAsia"/>
          <w:sz w:val="24"/>
        </w:rPr>
        <w:tab/>
        <w:t xml:space="preserve">B、数据完整性  </w:t>
      </w:r>
      <w:r w:rsidRPr="0009089D">
        <w:rPr>
          <w:rFonts w:ascii="宋体" w:hAnsi="宋体" w:hint="eastAsia"/>
          <w:sz w:val="24"/>
        </w:rPr>
        <w:tab/>
      </w:r>
      <w:r w:rsidRPr="0009089D">
        <w:rPr>
          <w:rFonts w:ascii="宋体" w:hAnsi="宋体" w:hint="eastAsia"/>
          <w:sz w:val="24"/>
        </w:rPr>
        <w:tab/>
        <w:t xml:space="preserve">C、数据可用性  </w:t>
      </w:r>
      <w:r w:rsidRPr="0009089D">
        <w:rPr>
          <w:rFonts w:ascii="宋体" w:hAnsi="宋体" w:hint="eastAsia"/>
          <w:sz w:val="24"/>
        </w:rPr>
        <w:tab/>
      </w:r>
      <w:r w:rsidRPr="0009089D">
        <w:rPr>
          <w:rFonts w:ascii="宋体" w:hAnsi="宋体" w:hint="eastAsia"/>
          <w:sz w:val="24"/>
        </w:rPr>
        <w:tab/>
        <w:t>D、身份验证</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752、一个密码体系一般分为以下哪几个部分？（ABCD）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A、明文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B、加密密钥和解密密钥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C、密文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D、加密算法和解密算法</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753、公钥密码体质的应用主要在于。（AC）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A、数字签名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B、加密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C、密钥管理 </w:t>
      </w:r>
      <w:r w:rsidRPr="0009089D">
        <w:rPr>
          <w:rFonts w:ascii="宋体" w:hAnsi="宋体" w:hint="eastAsia"/>
          <w:sz w:val="24"/>
        </w:rPr>
        <w:tab/>
      </w:r>
      <w:r w:rsidRPr="0009089D">
        <w:rPr>
          <w:rFonts w:ascii="宋体" w:hAnsi="宋体" w:hint="eastAsia"/>
          <w:sz w:val="24"/>
        </w:rPr>
        <w:tab/>
        <w:t>D、哈希函数</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754、目前基于对称密钥体制的算法主要有。（BC）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RSA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AES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DSA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755、使用esp协议时，可以使用的加密运算是。（ABC）</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3DES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AES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RSA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756、数字签名的作用是。（ACD）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A、确定一个人的身份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B、保密性</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C、肯定是该人自己的签字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D、使该人与文件内容发生关系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757、以下属于对称加密算法的是：（ABD）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A、DES  </w:t>
      </w:r>
      <w:r w:rsidRPr="0009089D">
        <w:rPr>
          <w:rFonts w:ascii="宋体" w:hAnsi="宋体" w:hint="eastAsia"/>
          <w:sz w:val="24"/>
        </w:rPr>
        <w:tab/>
      </w:r>
      <w:r w:rsidRPr="0009089D">
        <w:rPr>
          <w:rFonts w:ascii="宋体" w:hAnsi="宋体" w:hint="eastAsia"/>
          <w:sz w:val="24"/>
        </w:rPr>
        <w:tab/>
        <w:t xml:space="preserve">B、3DES  </w:t>
      </w:r>
      <w:r w:rsidRPr="0009089D">
        <w:rPr>
          <w:rFonts w:ascii="宋体" w:hAnsi="宋体" w:hint="eastAsia"/>
          <w:sz w:val="24"/>
        </w:rPr>
        <w:tab/>
      </w:r>
      <w:r w:rsidRPr="0009089D">
        <w:rPr>
          <w:rFonts w:ascii="宋体" w:hAnsi="宋体" w:hint="eastAsia"/>
          <w:sz w:val="24"/>
        </w:rPr>
        <w:tab/>
        <w:t xml:space="preserve">C、SHA-1  </w:t>
      </w:r>
      <w:r w:rsidRPr="0009089D">
        <w:rPr>
          <w:rFonts w:ascii="宋体" w:hAnsi="宋体" w:hint="eastAsia"/>
          <w:sz w:val="24"/>
        </w:rPr>
        <w:tab/>
      </w:r>
      <w:r w:rsidRPr="0009089D">
        <w:rPr>
          <w:rFonts w:ascii="宋体" w:hAnsi="宋体" w:hint="eastAsia"/>
          <w:sz w:val="24"/>
        </w:rPr>
        <w:tab/>
        <w:t>D、RC4</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E、MD5</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758、在加密过程中，必须用到的三个主要元素是（ABC）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A、所传输的信息（明文）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B、加密 钥匙（Encryption Key）</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C、加密函数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D、传输信道</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759、账号口令管理办法适用于所有和DSMP系统、智能网系统、彩铃平台相关的（ACD）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A、系统管理员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B、操作系统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C、操作维护人员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D、所有上述系统中存在的账号和口令</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760、为保证密码安全，我们应采取的正确措施有（ABC）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A、不使用生日做密码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B、不使用少于5为的密码</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C、不适应纯数字密码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D、将密码设的非常复杂并保证20位以上</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761、公司在使用数据签名技术时，除充分保护私钥的机密性，防止窃取者伪造密钥持有人的签名外，还应注意（ABCD）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A、采取保护公钥完整性的安全措施，例如使用公约证书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B、确定签名算法的类型、属性以及所用密钥长度</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C、用于数字签名的密钥应不同于用来加密内容的密钥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D、符合有关数字签名的法律法规，必要时，应在合同或协议中规定使用数字签名的相      关事宜</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762、相对于对称加密算法，非对称密钥加密算法（ACD）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A、加密数据的速率较低</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B、更适合于现有网络中对所传输数据（明文）的加解密处理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C、安全性更好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D、加密和解密的密钥不同</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763、一个典型的PKI应用系统包括（ABCD）实体</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A、认证机构CA  </w:t>
      </w:r>
      <w:r w:rsidRPr="0009089D">
        <w:rPr>
          <w:rFonts w:ascii="宋体" w:hAnsi="宋体" w:hint="eastAsia"/>
          <w:sz w:val="24"/>
        </w:rPr>
        <w:tab/>
      </w:r>
      <w:r w:rsidRPr="0009089D">
        <w:rPr>
          <w:rFonts w:ascii="宋体" w:hAnsi="宋体" w:hint="eastAsia"/>
          <w:sz w:val="24"/>
        </w:rPr>
        <w:tab/>
        <w:t xml:space="preserve">B、册机构RA  </w:t>
      </w:r>
      <w:r w:rsidRPr="0009089D">
        <w:rPr>
          <w:rFonts w:ascii="宋体" w:hAnsi="宋体" w:hint="eastAsia"/>
          <w:sz w:val="24"/>
        </w:rPr>
        <w:tab/>
        <w:t>C、证书及CRL目录库  D、用户端软件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764、加密的强度主要取决于（ABD）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A、算法的强度  </w:t>
      </w:r>
      <w:r w:rsidRPr="0009089D">
        <w:rPr>
          <w:rFonts w:ascii="宋体" w:hAnsi="宋体" w:hint="eastAsia"/>
          <w:sz w:val="24"/>
        </w:rPr>
        <w:tab/>
        <w:t xml:space="preserve">B、密钥的保密性  </w:t>
      </w:r>
      <w:r w:rsidRPr="0009089D">
        <w:rPr>
          <w:rFonts w:ascii="宋体" w:hAnsi="宋体" w:hint="eastAsia"/>
          <w:sz w:val="24"/>
        </w:rPr>
        <w:tab/>
        <w:t>C、明文的长度</w:t>
      </w:r>
      <w:r w:rsidRPr="0009089D">
        <w:rPr>
          <w:rFonts w:ascii="宋体" w:hAnsi="宋体" w:hint="eastAsia"/>
          <w:sz w:val="24"/>
        </w:rPr>
        <w:tab/>
      </w:r>
      <w:r w:rsidRPr="0009089D">
        <w:rPr>
          <w:rFonts w:ascii="宋体" w:hAnsi="宋体" w:hint="eastAsia"/>
          <w:sz w:val="24"/>
        </w:rPr>
        <w:tab/>
        <w:t xml:space="preserve">  D、密钥的强度</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765、一下对于对称密钥加密说法正确的是（BCD）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A、对称加密算法的密钥易于管理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B、加解密双方使用同样的密钥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C、DES算法属于对称加密算法   D、相对于非对称加密算法，加解密处理速度比较快</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766、在通信过程中，只采用数字签名可以解决（ABC）等问题</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A、数据完整性  </w:t>
      </w:r>
      <w:r w:rsidRPr="0009089D">
        <w:rPr>
          <w:rFonts w:ascii="宋体" w:hAnsi="宋体" w:hint="eastAsia"/>
          <w:sz w:val="24"/>
        </w:rPr>
        <w:tab/>
        <w:t xml:space="preserve">B、数据的抵抗赖性  </w:t>
      </w:r>
      <w:r w:rsidRPr="0009089D">
        <w:rPr>
          <w:rFonts w:ascii="宋体" w:hAnsi="宋体" w:hint="eastAsia"/>
          <w:sz w:val="24"/>
        </w:rPr>
        <w:tab/>
      </w:r>
      <w:r w:rsidRPr="0009089D">
        <w:rPr>
          <w:rFonts w:ascii="宋体" w:hAnsi="宋体" w:hint="eastAsia"/>
          <w:sz w:val="24"/>
        </w:rPr>
        <w:tab/>
        <w:t>C、数据的篡改  D、数据的保密性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767、对称密钥算法体系包括：（ABCDE）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A、明文(plaintext)：原始消息或数据，作为算法的输入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B、加密算法(encryption algorithm)：加密算法对明文进行各种替换和转换</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C、秘密密钥(secret key)：秘密密钥也是算法输入，算法进行的具体替换和转换取决于      这个密钥</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D、密文(ciphertext)：这是产生的已被打乱的消息输出。它取决于明文和秘密密钥。对      于一个给定的消息，两个不同的密钥会产生两个不同的密文</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、.解密算法(decryption algorithm)：本质上是加密算法的执行。它使用密文和统一密钥      产生原始明文</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768、一下对于混合加密方式说法正确的是。（BCD）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使用公开密钥密码体制对要传输的信息（明文）进行加解密处理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B、使用对称加密算法对要传输的信息（明文）进行加解密处理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C、使用公开密钥密码体制对称加密密码体制的密钥进行加密后的通信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D、对称密钥交换的安全信道是通过公开密钥密码体制来保证的</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769、电信的网页防篡改技术有（ABC）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A、外挂轮询技术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B、核心内嵌技术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C、时间触发技术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D、安装防病毒软件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770、病毒发展的趋势是？（ABC）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范围更广</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B、度更快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C、方式更多</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771、病毒自启动方式一般有（ABC）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修改注册表</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B、将自身添加为服务</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C、将自身添加到启动文件夹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D、修改系统配置文件</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772、常见Web攻击方法有一下哪种？（ABCD）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A、SQL Injection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B、Cookie欺骗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C、跨站脚本攻击</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D、信息泄露漏洞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E、文件腹泻脚本存在的安全隐患</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F、 GOOGLE HACKING</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773、宏病毒感染一下哪些类型的文件？（ABCDEF）</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DOC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EXE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 xml:space="preserve">XLS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D</w:t>
      </w:r>
      <w:r w:rsidRPr="0009089D">
        <w:rPr>
          <w:rFonts w:ascii="宋体" w:hAnsi="宋体" w:hint="eastAsia"/>
          <w:sz w:val="24"/>
        </w:rPr>
        <w:t>、</w:t>
      </w:r>
      <w:r w:rsidRPr="0009089D">
        <w:rPr>
          <w:rFonts w:ascii="宋体" w:hAnsi="宋体"/>
          <w:sz w:val="24"/>
        </w:rPr>
        <w:t>DOT</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774、木马传播包括一下哪些途径：（ACD）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A.、通过电子邮件的附件传播</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B、通过下载文件传播</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C、通过网页传播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D、通过聊天工具传播</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775、目前最好的防病毒软件能做到的是（ABCD）</w:t>
      </w:r>
    </w:p>
    <w:p w:rsidR="004C0968" w:rsidRPr="0009089D" w:rsidRDefault="004C0968" w:rsidP="0009089D">
      <w:pPr>
        <w:spacing w:line="360" w:lineRule="auto"/>
        <w:ind w:left="420"/>
        <w:jc w:val="left"/>
        <w:rPr>
          <w:rFonts w:ascii="宋体" w:hAnsi="宋体"/>
          <w:sz w:val="24"/>
        </w:rPr>
      </w:pPr>
      <w:r w:rsidRPr="0009089D">
        <w:rPr>
          <w:rFonts w:ascii="宋体" w:hAnsi="宋体" w:hint="eastAsia"/>
          <w:sz w:val="24"/>
        </w:rPr>
        <w:t>A.、检查计算机是否感染病毒，消除已感染的任何病毒</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B、杜绝病毒对计算的侵害</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C、查出计算机已感染的已知病毒，消除其中的一部分</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D、检查计算机是否染有已知病毒，并作相应处理</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776、通用的DoS攻击手段有哪些？（CD）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A</w:t>
      </w:r>
      <w:r w:rsidRPr="0009089D">
        <w:rPr>
          <w:rFonts w:ascii="宋体" w:hAnsi="宋体" w:hint="eastAsia"/>
          <w:sz w:val="24"/>
        </w:rPr>
        <w:t>、</w:t>
      </w:r>
      <w:r w:rsidRPr="0009089D">
        <w:rPr>
          <w:rFonts w:ascii="宋体" w:hAnsi="宋体"/>
          <w:sz w:val="24"/>
        </w:rPr>
        <w:t xml:space="preserve"> SYN Attack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B</w:t>
      </w:r>
      <w:r w:rsidRPr="0009089D">
        <w:rPr>
          <w:rFonts w:ascii="宋体" w:hAnsi="宋体" w:hint="eastAsia"/>
          <w:sz w:val="24"/>
        </w:rPr>
        <w:t>、</w:t>
      </w:r>
      <w:r w:rsidRPr="0009089D">
        <w:rPr>
          <w:rFonts w:ascii="宋体" w:hAnsi="宋体"/>
          <w:sz w:val="24"/>
        </w:rPr>
        <w:t xml:space="preserve">ICMP Flood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C</w:t>
      </w:r>
      <w:r w:rsidRPr="0009089D">
        <w:rPr>
          <w:rFonts w:ascii="宋体" w:hAnsi="宋体" w:hint="eastAsia"/>
          <w:sz w:val="24"/>
        </w:rPr>
        <w:t>、</w:t>
      </w:r>
      <w:r w:rsidRPr="0009089D">
        <w:rPr>
          <w:rFonts w:ascii="宋体" w:hAnsi="宋体"/>
          <w:sz w:val="24"/>
        </w:rPr>
        <w:t>UDP Flood</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D</w:t>
      </w:r>
      <w:r w:rsidRPr="0009089D">
        <w:rPr>
          <w:rFonts w:ascii="宋体" w:hAnsi="宋体" w:hint="eastAsia"/>
          <w:sz w:val="24"/>
        </w:rPr>
        <w:t>、</w:t>
      </w:r>
      <w:r w:rsidRPr="0009089D">
        <w:rPr>
          <w:rFonts w:ascii="宋体" w:hAnsi="宋体"/>
          <w:sz w:val="24"/>
        </w:rPr>
        <w:t xml:space="preserve">Ping of Death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E</w:t>
      </w:r>
      <w:r w:rsidRPr="0009089D">
        <w:rPr>
          <w:rFonts w:ascii="宋体" w:hAnsi="宋体" w:hint="eastAsia"/>
          <w:sz w:val="24"/>
        </w:rPr>
        <w:t>、</w:t>
      </w:r>
      <w:r w:rsidRPr="0009089D">
        <w:rPr>
          <w:rFonts w:ascii="宋体" w:hAnsi="宋体"/>
          <w:sz w:val="24"/>
        </w:rPr>
        <w:t xml:space="preserve">Tear Drop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sz w:val="24"/>
        </w:rPr>
        <w:t>F</w:t>
      </w:r>
      <w:r w:rsidRPr="0009089D">
        <w:rPr>
          <w:rFonts w:ascii="宋体" w:hAnsi="宋体" w:hint="eastAsia"/>
          <w:sz w:val="24"/>
        </w:rPr>
        <w:t>、</w:t>
      </w:r>
      <w:r w:rsidRPr="0009089D">
        <w:rPr>
          <w:rFonts w:ascii="宋体" w:hAnsi="宋体"/>
          <w:sz w:val="24"/>
        </w:rPr>
        <w:t>Ip Spoofing</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777、以下关于蠕虫的描述正确的有：（ABCDEF）</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蠕虫具有自动利用网络传播的特点，在传播的同时，造成了带宽的极大浪费，严重的情况可能会造成网络的瘫痪</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B、 隐藏式蠕虫的基本特征，通过在主机上隐藏，使得用户不容易发现它的存在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C、蠕虫需要传播受感染的宿主文件来进行复制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D、蠕虫的传染能力主要是针对计算机内的文件系统。</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778、以下哪几种扫描检测技术属于被动式的检测技术？（AB）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 基于应用的检测技术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B、基于主动的检测技术</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C、基于目标的漏洞检测技术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D、基于网络的检测技术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779、以下是检查磁盘与文件是否被病毒感染的有效方法：（BC）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 检查磁盘目录中是否有病毒文件  </w:t>
      </w:r>
      <w:r w:rsidRPr="0009089D">
        <w:rPr>
          <w:rFonts w:ascii="宋体" w:hAnsi="宋体" w:hint="eastAsia"/>
          <w:sz w:val="24"/>
        </w:rPr>
        <w:tab/>
      </w:r>
      <w:r w:rsidRPr="0009089D">
        <w:rPr>
          <w:rFonts w:ascii="宋体" w:hAnsi="宋体" w:hint="eastAsia"/>
          <w:sz w:val="24"/>
        </w:rPr>
        <w:tab/>
        <w:t>B、用抗病毒软件检查磁盘的各个文件</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C、用放大镜检查磁盘编码是否有霉变现象 </w:t>
      </w:r>
      <w:r w:rsidRPr="0009089D">
        <w:rPr>
          <w:rFonts w:ascii="宋体" w:hAnsi="宋体" w:hint="eastAsia"/>
          <w:sz w:val="24"/>
        </w:rPr>
        <w:tab/>
      </w:r>
      <w:r w:rsidRPr="0009089D">
        <w:rPr>
          <w:rFonts w:ascii="宋体" w:hAnsi="宋体" w:hint="eastAsia"/>
          <w:sz w:val="24"/>
        </w:rPr>
        <w:tab/>
        <w:t>D、检查文件的长度是否无故变化</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780、造成计算机不安全的因素有（BD）等多种。</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技术原因</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B、自然原因 </w:t>
      </w:r>
      <w:r w:rsidRPr="0009089D">
        <w:rPr>
          <w:rFonts w:ascii="宋体" w:hAnsi="宋体" w:hint="eastAsia"/>
          <w:sz w:val="24"/>
        </w:rPr>
        <w:tab/>
      </w:r>
      <w:r w:rsidRPr="0009089D">
        <w:rPr>
          <w:rFonts w:ascii="宋体" w:hAnsi="宋体" w:hint="eastAsia"/>
          <w:sz w:val="24"/>
        </w:rPr>
        <w:tab/>
        <w:t xml:space="preserve">C、认为原因 </w:t>
      </w:r>
      <w:r w:rsidRPr="0009089D">
        <w:rPr>
          <w:rFonts w:ascii="宋体" w:hAnsi="宋体" w:hint="eastAsia"/>
          <w:sz w:val="24"/>
        </w:rPr>
        <w:tab/>
      </w:r>
      <w:r w:rsidRPr="0009089D">
        <w:rPr>
          <w:rFonts w:ascii="宋体" w:hAnsi="宋体" w:hint="eastAsia"/>
          <w:sz w:val="24"/>
        </w:rPr>
        <w:tab/>
        <w:t>D、管理原因</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781、嗅探技术有哪些特点？（ABCD）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A、间接性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B、.直接性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C、隐蔽性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D、开放性</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782、一个恶意的攻击者必须具备哪几点？（ABC）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方法</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B、机会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C、动机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D、运气</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783、对于DOS网络攻击，可以采用以下哪些措施来缓解主机系统被攻击进程。（ACD）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A.、缩短SYN Timeout时间和设置SYN Cookie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B、增加网络带宽</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C、在系统之前增加负载均衡设备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D、在防火墙上设置ACL或黑客路由</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784、利用Bind/DNS漏洞攻击的分类主要有（ACD）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 拒绝服务</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B、匿名登录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C、.缓冲区溢出</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D、DNS缓存中毒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E、病毒或后门攻击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785、常见Web攻击方法有一下哪种？（ABCD）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 SQL Injection  </w:t>
      </w:r>
      <w:r w:rsidRPr="0009089D">
        <w:rPr>
          <w:rFonts w:ascii="宋体" w:hAnsi="宋体" w:hint="eastAsia"/>
          <w:sz w:val="24"/>
        </w:rPr>
        <w:tab/>
        <w:t xml:space="preserve">B、 Cookie欺骗 </w:t>
      </w:r>
      <w:r w:rsidRPr="0009089D">
        <w:rPr>
          <w:rFonts w:ascii="宋体" w:hAnsi="宋体" w:hint="eastAsia"/>
          <w:sz w:val="24"/>
        </w:rPr>
        <w:tab/>
      </w:r>
      <w:r w:rsidRPr="0009089D">
        <w:rPr>
          <w:rFonts w:ascii="宋体" w:hAnsi="宋体" w:hint="eastAsia"/>
          <w:sz w:val="24"/>
        </w:rPr>
        <w:tab/>
        <w:t xml:space="preserve">C、 跨站脚本攻击 </w:t>
      </w:r>
      <w:r w:rsidRPr="0009089D">
        <w:rPr>
          <w:rFonts w:ascii="宋体" w:hAnsi="宋体" w:hint="eastAsia"/>
          <w:sz w:val="24"/>
        </w:rPr>
        <w:tab/>
        <w:t>D、信息泄露漏洞</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786、黑客所使用的入侵技术主要包括（ABCDE）</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A.、协议漏洞渗透  </w:t>
      </w:r>
      <w:r w:rsidRPr="0009089D">
        <w:rPr>
          <w:rFonts w:ascii="宋体" w:hAnsi="宋体" w:hint="eastAsia"/>
          <w:sz w:val="24"/>
        </w:rPr>
        <w:tab/>
      </w:r>
      <w:r w:rsidRPr="0009089D">
        <w:rPr>
          <w:rFonts w:ascii="宋体" w:hAnsi="宋体" w:hint="eastAsia"/>
          <w:sz w:val="24"/>
        </w:rPr>
        <w:tab/>
        <w:t xml:space="preserve">B、密码分析还原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C、应用漏洞分析与渗透</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D、拒绝服务攻击   </w:t>
      </w:r>
      <w:r w:rsidRPr="0009089D">
        <w:rPr>
          <w:rFonts w:ascii="宋体" w:hAnsi="宋体" w:hint="eastAsia"/>
          <w:sz w:val="24"/>
        </w:rPr>
        <w:tab/>
      </w:r>
      <w:r w:rsidRPr="0009089D">
        <w:rPr>
          <w:rFonts w:ascii="宋体" w:hAnsi="宋体" w:hint="eastAsia"/>
          <w:sz w:val="24"/>
        </w:rPr>
        <w:tab/>
        <w:t>E、病毒或后门攻击</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787、主动响应，是指基于一个检测到的入侵所采取的措施。对于主动响应来说，其选择的措施可以归入的类别有（ABC）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A、针对入侵者采取措施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B、修正系统</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C、收集更详细的信息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D、入侵追踪</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788、下面哪些漏洞属于网络服务类安全漏洞：（BC）</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A.、Windows 2000中文版输入法漏洞  </w:t>
      </w:r>
      <w:r w:rsidRPr="0009089D">
        <w:rPr>
          <w:rFonts w:ascii="宋体" w:hAnsi="宋体" w:hint="eastAsia"/>
          <w:sz w:val="24"/>
        </w:rPr>
        <w:tab/>
        <w:t>B、IS Web服务存在的IDQ远程溢出漏洞</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C、RPC DCOM服务漏洞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D、Web服务asp脚本漏洞</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789、系统感染病毒后的现象有哪些？（ABCD）</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A、系统错误或系统崩溃</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B、系统反应慢，网络拥塞</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C、陌生的进程或服务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D、陌生的自启动</w:t>
      </w:r>
    </w:p>
    <w:p w:rsidR="004C0968" w:rsidRPr="0009089D" w:rsidRDefault="004C0968" w:rsidP="0009089D">
      <w:pPr>
        <w:spacing w:line="360" w:lineRule="auto"/>
        <w:jc w:val="left"/>
        <w:outlineLvl w:val="0"/>
        <w:rPr>
          <w:rFonts w:ascii="宋体" w:hAnsi="宋体"/>
          <w:b/>
          <w:sz w:val="24"/>
        </w:rPr>
      </w:pPr>
      <w:r w:rsidRPr="0009089D">
        <w:rPr>
          <w:rFonts w:ascii="宋体" w:hAnsi="宋体" w:hint="eastAsia"/>
          <w:b/>
          <w:sz w:val="24"/>
        </w:rPr>
        <w:t>三、判断题：（790-1000）</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790、TCSEC将信息安全风机防护等级一共分为7个安全等级：D、C1、C2、B1、B2、B3、      A。(A)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791、通用标准v2版（CC）的安全等级是以EAL来表示的。（A）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792、一个企业的信息安全组织能否顺利开展工作（定期安全评估、日志安全巡检、定期安全审核、应急演练等），主要取决于公司领导对信息安全工作的认识程度和支持力度。（A）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793、在信息安全领域，CIA通常是指：保密性、完整性和可用性。（A）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794、信息安全是永远是相对的，并且需要不断持续关注和改进，永远没有一劳永逸的安全</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防护措施。（A）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795、在信息安全领域，CIA通常是指：保密性、完整性和非抵赖性。（B）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796、网络与信息都是资产，具有不可或缺的重要价值。（A）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797、信息安全的威胁主体包括内部人员、准内部人员、外部人员、系统自身等方面。（B）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798、互联网网络安全事件根据危害和紧急程度分为一般、预警、报警、紧急、重大五种。     （B）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799、安全审计是从管理和技术两个方面检查公司的安全策略和控制措施的执行情况，发现安全隐患的过程。（A）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800、网络与信息都是资产，具有不可或缺的重要价值。（A）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801、计算机系统安全是指应用系统具备访问控制机制，数据不被泄露、丢失、篡改等。（B）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802、主机加固完成后，一般可以有效保证主机的安全性增强。（A）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803、黑客在进行信息收集时，通常利用Windows的IPC漏洞可以获得系统用户的列表的信      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804、Solaris系统中一般需要确认ROOT账号只能本地登录，这样有助于安全增强。（A）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805、HP-UX系统加固中在设置ROOT环境变量不能有相对路径设置。（A）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806、屏幕保护的木马是需要分大小写。（B）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807、安全审计就是日志的记录。（B）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808、HP-UX系统加固中在设置通用用户环境变量不能有相对路径设置。（A）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809、AIX系统加固时，对系统配置一般需要自编脚本完成。（A）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810、Windows NT中用户登录域的口令是以明文方式传输的。（B）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811、操作系统普通用户账号审批记录应编号、留档。（A）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812、计算机病毒是计算机系统中自动产生的。（B）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813、主机系统加固时根据专业安全评估结果，制定相应的系统加固方案，针对不同目标系统，通过打补丁、修改安全配置、增加安全机制等方法，合理进行安全性加强。（A）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814、4A系统的建设能够减轻账户管理员的维护工作。（A）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815、4A系统的接入管理可以管理到用户无力访问的接入。（B）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816、Cisco路由器可以使用enable password命令为特权模式的进入设置强壮的密码。（B）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817、Cisco设备的AUX端口默认是启用的。（A）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818、DHCP可以向终端提供IP地址、网关、DNS服务器地址等参数。（A）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819、Inbound方向的NAT使用一个外部地址来代表内部地址，用于隐藏外网服务器的实际IP地址。（B）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ind w:firstLine="420"/>
        <w:jc w:val="left"/>
        <w:rPr>
          <w:rFonts w:ascii="宋体" w:hAnsi="宋体"/>
          <w:sz w:val="24"/>
        </w:rPr>
      </w:pP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820、IPS设备即使不出现故障，它仍然是一个潜在的网络瓶颈，需要强大的网络结构来配合。（A）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821、IPS的过滤器规则不能自由定义。（B）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822、IPS的某些功能和防火墙类似。（A）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823、IPS和IDS都是主动防御系统。（B）</w:t>
      </w:r>
    </w:p>
    <w:p w:rsidR="004C0968" w:rsidRPr="0009089D" w:rsidRDefault="004C0968" w:rsidP="0009089D">
      <w:pPr>
        <w:spacing w:line="360" w:lineRule="auto"/>
        <w:ind w:left="420"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824、NAT是一种网络地址翻译的技术，它能是的多台没有合法地址的计算机共享一个合法的IP地址访问Internet。（A）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825、Netscreen的ROOT管理员具有的最高权限，为了避免ROOT管理员密码被窃取后造成威胁，应该限制ROOT只能通过CONSOLE接口访问设备，而不能远程登录。(A)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826、Netscreen防火墙的外网口应禁止PING测试，内网口可以不限制。（B）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827、OSI是开放的信息安全的缩写。（B）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828、OSI七层模型中，传输层数据成为段（Segment），主要是用来建立主机端到端连接，包括TCP和UDP连接。（A）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829、OSI中会话层不提供机密性服务。（A）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830、SSH使用TCP 79端口的服务。（B）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831、TCP/IP模型从下至上分为四层：物理层，数据链路层，网络层和应用层。（B）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832、TCP/IP模型与OSI参考模型的不同点在于TCP/IP把表示层和会话层都归于应用层，所以TCP/IP模型从下至上分为五层：物理层，数据链路层，网络层，传输层和应用层。     （A）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833、TCP/IP协议体系结构中，IP层对应OSI/RM模型的网络层。（A）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834、默认情况下需要关闭Cisco设备的Small TCP/UDP服务。（A）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835、缺省情况下，防火墙工作模式为路由模式，切换工作模式后可直接进行进一步配置。（B）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836、入侵检测具有对操作系统的校验管理，判断是否有破坏安全的用户活动。（A）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837、入侵检测可以处理数据包级的攻击。（B）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838、入侵检测系统不能弥补由于系统提供信息的质量或完整性的问题。（A）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839、入侵检测系统能够检测到用户的对主机、数据库的网络操作行为。（B）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840、入侵检测系统是一种对计算机系统或网络事件进行检测并分析这个入侵事件特征的过程。（A）</w:t>
      </w:r>
    </w:p>
    <w:p w:rsidR="004C0968" w:rsidRPr="0009089D" w:rsidRDefault="004C0968" w:rsidP="0009089D">
      <w:pPr>
        <w:spacing w:line="360" w:lineRule="auto"/>
        <w:ind w:left="420"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841、统计分析的弱点是需要不断的升级以对付不断出现的黑客攻击手法，不能检测到从未出现过的黑客攻击手段。（B）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842、统计分析方法首先给系统对象（如用户、文件、目录和设备等）创建一个统计描述，统计正常使用时的一些测量属性（如访问次数、操作失败次数和延时等）。（A）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843、透明代理服务器在应用层工作，它完全阻断了网络报文的传输通道。因此具有很高的安全性。可以根据协议、地址等属性进行访问控制、隐藏了内部网络结构，因为最终请求是有防火墙发出的。外面的主机不知道防火墙内部的网络结构。解决IP地址紧缺的问题。使用代理服务器只需要给防火墙设置一个公网的IP的地址。（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844、完整性分析的缺点是一般以批处理方式实现，不用于实时响应。（A）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845、网络安全应具有以下四个方面的特征：保密性、完整性、可用性、可查性。（B）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846、网络边界的Cisco路由器应关闭CDP服务。（A）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847、网络边界Cisco设备的CDP协议可以开放。（B）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848、网络层的防护手段（防火墙，SSL，IDS，加固）可以组织或检测到应用层攻击。（B）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849、针对不同的攻击行为，IPS只需要一个过滤器就足够了。（B）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850、主机型IDS其数据采集部分当然位于其所检测的网络上。（B）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851、状态检测防火墙检测每一个通过的网络包，或者丢弃，或者放行，取决于所建立的一套规则。（B）</w:t>
      </w:r>
    </w:p>
    <w:p w:rsidR="004C0968" w:rsidRPr="0009089D" w:rsidRDefault="004C0968" w:rsidP="0009089D">
      <w:pPr>
        <w:spacing w:line="360" w:lineRule="auto"/>
        <w:ind w:left="420"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852、IPS虽然能主动防御，但是不能坚挺网络流量。（B）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853、防火墙安全策略定制越多的拒绝规则，越有利于网络安全。（B）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854、审计系统进行关联分析时不需要关注日志时间。（B）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855、垃圾邮件一般包括商业广告、政治邮件、病毒邮件、而已欺诈邮件（网络钓鱼）等几个方面。（A）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856、防止网络窃听最好的方法就是给网上的信息加密，是的侦听程序无法识别这些信息模式。（A）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857、侵检测的手机的被容包括系统、网络、数据及用户活动的状态和行为。（A）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858、模式匹配就是将收集到的信息与已知的网络入侵和系统误用模式数据库进行比较，从而发现违背安全策略的行为。（A）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859、入侵防御是一种抢先的网络安全方法，可以用于识别潜在威胁并快速做出回应。（A）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860、VPN的主要特点是通过加密是信息安全的通过Internet传递。（A）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861、传输层协议使用端口号（Port）来标示和区分上层应用程序，如：Telnet协议用的是23号端口、DNS协议使用69号端口。（B）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862、如果Web应用对URL访问控制不当，可能造成用户直接在浏览器中输入URL，访问不该访问的页面。（A）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863、如果Web应用没有对攻击者的输入进行适当的编码和过滤，就用于构造数据库查询或操作系统命令时，可能导致注入漏洞。（A）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864、HTTP协议定义了Web浏览器向Web服务器发生Web页面请求的格式及Web页面在Internet上传输的方式。（A）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865、HTTP协议是文本协议，可利用回车换行做边界干扰。（A）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866、Init&lt;sid&gt;.ora文件是Oracle启动文件，任何参数的配置错误都会造成Oracle不能启动，任何参数的不合理配置都可能造成系统故障。（A）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867、Mysqldump是采用SQL级别的备份机制，它将数据表导成SQL脚本文件，在不同的MySQL版本之间升级时相对比较合适，这也是最常见的备份方法。（A）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868、Orabrute是进行远程破解Oracle密码的工具，要猜解的密码可以在password.txt中设置。（A）</w:t>
      </w:r>
    </w:p>
    <w:p w:rsidR="004C0968" w:rsidRPr="0009089D" w:rsidRDefault="004C0968" w:rsidP="0009089D">
      <w:pPr>
        <w:spacing w:line="360" w:lineRule="auto"/>
        <w:ind w:left="420"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869、Oracle的SYS账户在数据库中具有最高权限，能够做任何事情，包括启动/关闭Oracle数据库。即使SYS被锁定，也已然能够访问数据库。（A）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870、Oracle的若算法加密机制：两个相同的用户名和密码在两个不同的Oracle数据库机器中，将具有相同的哈希值。（A）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871、Oracle密码允许包含像“SELECT”，“DELETE”，“CREATE”这类的Oracle/SQL关键字。（B）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872、Oracle的HTTP的基本验证可选择SYS破解，因为它始终存在和有效。（A）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873、Oracle默认情况下，口令的传输方式是加密。（B）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874、Oracle数据库的归档日志不是在线日志的备份。（B）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875、OSI网络安全体系结构的八类安全机制分别是加密、数字签名、访问控制、数据完整性、鉴别交换、业务流填充、路由控制、公正。（A）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876、OSI网络安全体系结构的五类安全服务是鉴别、访问控制、保密性、完整性、抗否认。（A）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877、SMTP没有对邮件加密的功能是导致垃圾邮件泛滥的主要原因。（A）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878、SQL Server如果设置了不恰当的数据库文件权限，可能导致敏感文件被非法删除或读取，威胁系统安全。（A）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879、SQL Server数据库应禁止使用除tcp/ip以外的协议，保护数据库通信安全。（A）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880、SQL Server应该社会自日志审核无法追踪回溯安全事件。（A）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881、Web服务器一般省缺不允许攻击者访问Web根目录以外的内容，内容资源不可以任意访问。(A)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882、Web攻击面不仅仅是浏览器中可见的内容。（A）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883、Web应用对网络通讯中包含的敏感信息进行加密，就不会被窃听。（B）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884、暴力猜解不能对Web应用进行攻击。（B）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885、在Oracle自身的配置上做限定方法是：修改$Oracle_HOME\network\admin目录下面的SQLNET..ORA文件，类似设置如下：</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Tcp_validnode_checking=YES</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Tcp_invited_nodes=</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(192.168.0.1,ip2,ip3•••...)。</w:t>
      </w:r>
    </w:p>
    <w:p w:rsidR="004C0968" w:rsidRPr="0009089D" w:rsidRDefault="004C0968" w:rsidP="0009089D">
      <w:pPr>
        <w:spacing w:line="360" w:lineRule="auto"/>
        <w:ind w:firstLine="420"/>
        <w:jc w:val="left"/>
        <w:rPr>
          <w:rFonts w:ascii="宋体" w:hAnsi="宋体"/>
          <w:sz w:val="24"/>
        </w:rPr>
      </w:pPr>
      <w:r w:rsidRPr="0009089D">
        <w:rPr>
          <w:rFonts w:ascii="宋体" w:hAnsi="宋体"/>
          <w:sz w:val="24"/>
        </w:rPr>
        <w:t>(  A  )</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886、不设置必要的日志审核，就无法追踪回溯安全事件，Oracle中若果要审计记录成功的登陆语句”SQL&gt;audit session whenever successful;”.   (  A  )</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887、对目标网络进行扫描时发现，某一个主机开放了25和110端口，此主机最有可能是DNS服务器。（B）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888、防止XSS各种方法都有优劣之处，防范XSS的真正挑战不在于全免，而在于细致。（B）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889、访问控制、强制登陆、自动安全更新都属于Window2000的安全组件（B）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890、复杂的系统存在大量的相互引用访问，如果开发者不能有效的进行权限控制，就可能被恶意引用。（A）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891、攻击者可以通过SQL注入手段获取其他用户的密码。（A）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892、几乎所有的关系数据库系统和相应的SQL语言都面临SQL注入的潜在威胁。（A)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893、简单身份验证和安全层（Simple Authentication and Security Layer，SASL）是一种为系统账号提供身份验证和可选安全性服务的框架（B）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894、默认可通过Web程序来远程管理Oracle10g数据库，端口是8080.（A）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895、如果sa是空口令，那就意味着攻击者可能侵入系统执行任意操作，威胁系统安全。（A）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896、如果在SQL Server等领域成功并不意味这该用户已经可以访问SQL Server上的数据库。（A）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897、如果知道Oracle密码长度，用Rainbow表生成器来破解其密码哈希值是绝对成功</w:t>
      </w:r>
      <w:r w:rsidRPr="0009089D">
        <w:rPr>
          <w:rFonts w:ascii="宋体" w:hAnsi="宋体" w:hint="eastAsia"/>
          <w:sz w:val="24"/>
        </w:rPr>
        <w:lastRenderedPageBreak/>
        <w:t>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898、所有操作系统、数据库、网络设备，包括一部分业务系统，均需要支持基于账号的访问控制功能。（B）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899、网络拓扑分析为检查是否有配置错误项泄露内部IP地址，从而推断网站系统拓扑。（A）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900、为Oracle数据库安全考虑，在对人共同对数据库进行维护时应依赖数据库预定义的传统角色。（B）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901、为了维护数据库中数据的正确性和一致性，在对关系数据库执行插入、删除和修改操作时必须遵循三类完整性规则：实体完整性规则、引用完整性规则、用户定义的完整性规则。(A)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902、系统类型鉴别为检查主机系统与开放服务是否存在安全漏点。（B）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903、系统漏洞扫描为检查目标的操作系统与应用系统信息。（B）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904、选择远程破解Oracle的最好账户是SYS，因为此账户永远有效。（A）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905、一封电子邮件可以拆分成对个IP包，每个IP包可以沿不同的路径到达目的地。（A）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906、一个共享文件夹。将它的NTFS权限设置为sam用户可以修改，共享权限设置为sam用户可以读取，当sam从网络访问这个共享文件夹的时候，他有读取的权限。（A）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907、用Sqlplus登陆到Oracle数据库，使用slesct username, password form dba_users命令可查看数据库中的用户名和密码明文。（B）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908、有的Web应用登陆界面允许攻击者暴力猜解口令，在自动工具与字典表的帮助下，可以迅速找到弱密码用户。（A）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909、在Oracle所有版本在安装的时候都没有提示修改SYS的默认密码。（B）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910、在ORacle数据库安装补丁时，不需要关闭所有与数据库有关的服务。（B）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911、在SQL Server安装SP3补丁时不需要系统中已经安装了SP1或SP2。（B）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912、在SQL Server中具有sysadmin权限的用户可以通过xp_cmdshell存储扩展以system的权限执行任意系统命令。（A）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913、Oracle默认配置下，每个账户如果有30次的失败登陆，此账户将被锁定。（B）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914、定制开发Web系统的安全度不如标准的产品。（A）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915、对MySQL注入攻击时，经常用到注释符号#来屏蔽剩下的内置SQL语句。（A）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916、一个登录名只能进入服务器，但是不能让用户访问服务器中的数据库资源。每个登录名的定义存放在msater数据库的syslogins表中。（A）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917、Web错误信息可能泄露服务器型号版本、数据库型号、路径、代码。（A）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918、Oracle的密码哈希值存储在SYS.USER$表中。可以通过像DBA USERS这类的视图来访问。（A）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919、产品的定制开发是应用安全中最薄弱的一环。（A）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920、Oracle限制了密码由英文字母，数字，#，下划线（_），美元字符（$）构成，密码的最大长度为30字符；并不能以”$”,”#”,”_”或任何数字开头。（A）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921、网上营业厅对资源控制制的要求包括：应用软件对访问用户进行记录，当发现相同用户二次进行登录和操作，系统将要求二次认证，验证通过后提供服务。（B）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922、计算机场地可以选择在公共区域人流量比较大的地方。（B）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923、EMC测试盒约束用户关心的信息信号的电磁发射、TEMPEST只测试盒约束系统和设备的所有电磁发射。（B）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924、加密传输是一种非常有效并经常使用的方法，也能解决输入和输出端的电磁信息泄露问题。（B）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925、出现在导线或电器、电子设备上的超过线路或设备本身正常工作电压和电流并对线路或设备可能造成电气损害的电压和电流，称过电压和过电流。（B）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926、红区：红新号的传输通道或单元电路称为红区，反之为黑区。（A）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927、机房应设置相应的活在报警和灭火系统。（A）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928、计算机机房的建设应当符合国家标准和国家有关规定。在计算机机房附近施工，不得危害计算机信息系统的安全。（A）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929、计算机系统接地包括：直流地、交流工作地、安全保护地、电源零线和防雷保护地。（B）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930、接地线在穿越墙壁、楼板和地坪时应套钢管或其他非金属的保护套管，钢管应与接地线做电气连通。（A）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931、提到防雷，大家很容易联想到避雷针。其实我们平常看到的避雷针是用来保护房屋免遭雷电直击即防直击雷的。计算机信息系统的电子设备雷害一般有感应雷击产生，英因此防护的方法完全不一样。（A）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932、在计算机机房附近施工，不负有维护计算机信息系统安全的责任和义务。（B）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933、只要手干净就可以直接触摸或者插拔电路组件，不必有进一步的措施。（B）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934、主管计算机信息系统安全的公安机关和城建及规划部门，应与设施单位进行协调，在不危害用户利益的大前提下，制定措施。合理施工，做好计算机信息系统安全保护工作。（B）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935、防雷措施是在和计算机连接的所有外线上（包括电源线和通信线）加设专用防雷设备——防雷保安器，同时规范底线，防止雷击时在底线上产生的高电位反击。（A）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936、对于公司机密信息必须根据公司的相关规定予以适当的标识。（A）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937、信息网络的物理安全要从环境安全和设备安全两个角度来考虑。（A）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938、如果在电话、电视会议中涉及讨论工伤机密信息，会议主持人或组织人在会议全过程中一定要确认每一个与会者是经授权参与的。（A）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939、为防止信息非法泄露，需要销毁存储介质时，应该批准后自行销毁。（B）</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940、将公司的机密信息通过互联网络传送时，必须予以加密。（A）</w:t>
      </w:r>
    </w:p>
    <w:p w:rsidR="004C0968" w:rsidRPr="0009089D" w:rsidRDefault="004C0968" w:rsidP="0009089D">
      <w:pPr>
        <w:spacing w:line="360" w:lineRule="auto"/>
        <w:ind w:firstLine="420"/>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941、机密信息纸介质资料废弃应用碎纸机粉碎或焚毁。（A）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942、有很高使用价值或很高机密程度的重要数据应采用加密等方式进行保密。（A）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943、“一次一密”属于序列密码的一种。（A）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caps/>
          <w:sz w:val="24"/>
        </w:rPr>
      </w:pPr>
      <w:r w:rsidRPr="0009089D">
        <w:rPr>
          <w:rFonts w:ascii="宋体" w:hAnsi="宋体" w:hint="eastAsia"/>
          <w:sz w:val="24"/>
        </w:rPr>
        <w:t>944、3DES算法的加密过程就是用一个秘钥对待加密的数据执行三次DES算法的加密操作。（B）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t xml:space="preserve">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945、AES加密算法的秘钥长度为128、192或256位。（A）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946、AES是一种非对称算法。（B）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947、DES3和RSA是两种不同的安全加密算法，主要是用来对敏感数据进行安全加密。（A）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948、Diffie-Hellman算法的安全性取决于离散对数计算的困难性，可以实现秘钥交换。（A）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949、DSS(Digital Signature Standard)是利用了安全散列函数（SHA）提出了一种数字加密技术。（A）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950、MD5是一种加密算法。（B）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951、PGP协议缺省的压缩算法是ZIP，压缩后数据由于冗余信息很少，更容易抵御来自分析类型的攻击。（A）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952、PKI是一个用对称密码算法和技术来实现并提供安全服务的具有通用性的安全基础设施。（B）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953、RC4是典型的的序列密码算法。（A）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954、RSA算法作为主要的非对称算法，使用公钥加密的秘闻一定要采用公钥来街。（B）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before="240" w:line="360" w:lineRule="auto"/>
        <w:jc w:val="left"/>
        <w:rPr>
          <w:rFonts w:ascii="宋体" w:hAnsi="宋体"/>
          <w:sz w:val="24"/>
        </w:rPr>
      </w:pPr>
      <w:r w:rsidRPr="0009089D">
        <w:rPr>
          <w:rFonts w:ascii="宋体" w:hAnsi="宋体" w:hint="eastAsia"/>
          <w:sz w:val="24"/>
        </w:rPr>
        <w:t>955、安全全加密技术分为两大类：对称加密技术和非对称加密技术。两者的主要区别是对称加密算法在加密、解密过程中使用同一个秘钥；而非对称加密算法在加密、解密过程中使用两个不同的秘钥。（A）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 xml:space="preserve"> B、错误</w:t>
      </w:r>
    </w:p>
    <w:p w:rsidR="004C0968" w:rsidRPr="0009089D" w:rsidRDefault="004C0968" w:rsidP="0009089D">
      <w:pPr>
        <w:spacing w:before="240" w:line="360" w:lineRule="auto"/>
        <w:jc w:val="left"/>
        <w:rPr>
          <w:rFonts w:ascii="宋体" w:hAnsi="宋体"/>
          <w:sz w:val="24"/>
        </w:rPr>
      </w:pPr>
      <w:r w:rsidRPr="0009089D">
        <w:rPr>
          <w:rFonts w:ascii="宋体" w:hAnsi="宋体" w:hint="eastAsia"/>
          <w:sz w:val="24"/>
        </w:rPr>
        <w:t>956、常见的公钥密码算法有RSA算法、Diffie-Hellman算法和EIGamal算法。（A）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before="240" w:line="360" w:lineRule="auto"/>
        <w:jc w:val="left"/>
        <w:rPr>
          <w:rFonts w:ascii="宋体" w:hAnsi="宋体"/>
          <w:sz w:val="24"/>
        </w:rPr>
      </w:pPr>
      <w:r w:rsidRPr="0009089D">
        <w:rPr>
          <w:rFonts w:ascii="宋体" w:hAnsi="宋体" w:hint="eastAsia"/>
          <w:sz w:val="24"/>
        </w:rPr>
        <w:lastRenderedPageBreak/>
        <w:t>957、当通过浏览器一在线方式申请数字证书时，申请证书和下载证书的计算机必须是同一台计算机。（A）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before="240" w:line="360" w:lineRule="auto"/>
        <w:jc w:val="left"/>
        <w:rPr>
          <w:rFonts w:ascii="宋体" w:hAnsi="宋体"/>
          <w:sz w:val="24"/>
        </w:rPr>
      </w:pPr>
      <w:r w:rsidRPr="0009089D">
        <w:rPr>
          <w:rFonts w:ascii="宋体" w:hAnsi="宋体" w:hint="eastAsia"/>
          <w:sz w:val="24"/>
        </w:rPr>
        <w:t>958、发送方使用AH协议处理数据包，需要对整个IP的数据包计算MAC，包括IP头的所有字段和数据。（B）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before="240" w:line="360" w:lineRule="auto"/>
        <w:jc w:val="left"/>
        <w:rPr>
          <w:rFonts w:ascii="宋体" w:hAnsi="宋体"/>
          <w:sz w:val="24"/>
        </w:rPr>
      </w:pPr>
      <w:r w:rsidRPr="0009089D">
        <w:rPr>
          <w:rFonts w:ascii="宋体" w:hAnsi="宋体" w:hint="eastAsia"/>
          <w:sz w:val="24"/>
        </w:rPr>
        <w:t>959、分组密码的优点是错误扩展小、速度快、安全程度高。（B）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before="240" w:line="360" w:lineRule="auto"/>
        <w:jc w:val="left"/>
        <w:rPr>
          <w:rFonts w:ascii="宋体" w:hAnsi="宋体"/>
          <w:sz w:val="24"/>
        </w:rPr>
      </w:pPr>
      <w:r w:rsidRPr="0009089D">
        <w:rPr>
          <w:rFonts w:ascii="宋体" w:hAnsi="宋体" w:hint="eastAsia"/>
          <w:sz w:val="24"/>
        </w:rPr>
        <w:t>960、公共迷药密码体制在秘钥管理上比对称秘钥密码体制更安全。（A）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961、古典加密主要采用的主要方法是置换，代换。（A）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962、古典加密主要是对加密算法的保密，现代加密算法是公开的，主要是针对秘钥进行保密。（A）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963、基于公开秘钥体制（PKI）的数字证书是电子商务安全体系的核心。（A）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964、口令应在120天至少更换一次。（B）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965、链路加密方式适用于在广域网系统中应用。（B）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966、密码保管不善属于操作失误的安全隐患。（B）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967、日常所见的校园饭卡是利用身份认证的单因素法。（A）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968、身份认证要求对数据和信息来源进行验证，以确保发信人的身份。（B）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969、身份认证与权限控制是网络社会的管理基础。（A）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970、数据在传输过程中用哈希算法保证其完整性后，非法用户无法无法对数据进行任何修改。（B）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971、数字签名比较的是摘要结果长度是否都是128位。（B）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972、通信数据与文件加密是同一个概念。（B）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973、为AES开发的Rijndae1算法的秘钥长度是128位，分组长度也为128位。（B）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974、为了保证安全性，密码算法应该进行保密。（B）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975、文件压缩变换是一个单向加密过程。（B）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976、我的公钥证书不能在网络上公开，否则其他人可能冒充我的身份或伪造我的数字签名。（B）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977、现代加密算法可以分为对称加密算法和非对称加密。（A）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978、虚拟专用网VPN的关键技术主要是隧道技术、加解密技术、秘钥管理技术以及使用者与设备身份认证技术。（A）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979、以当前的技术来说，RSA体制是无条件安全的。（B）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980、在4A系统的远期建设中，应用系统自身不需要保留系统从账户信息。（B）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981、在MD5算法中，要先将以初始化的A、B、C、D这四个变量分别复制到a、b、c、d中。（A）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982、在MD5算法中要用到4个变量，分别表示A、B、C、D，均为32位长。（A）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983、在PKI中，注册机构RA是必要的组件。（B）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lastRenderedPageBreak/>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984、在SSL握手协议过程中，需要服务器发送自己的证书。（A）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985、在非对称加密过程中，加密和解密使用的是不同的秘钥。（A）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986、在公钥加密系统中，用公钥加密的密文可以由私钥解密，但用公钥加密的密文，不能用公钥解密。  （B）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987、在密码学的意义上，只要存在一个方向，比暴力搜索秘钥还要更有效率，就能视为一种“破解”。  （A）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988、账户管理的Agent不适用于在网络设备中部署。  （A）</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989、整个PKI系统有证书服务器AS、票据许可服务器TGS、客户机和应用服务器四部分组成。  （B）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990、最基本的认证方式选择证书是数字证书。（B）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991、最小特权、纵深防御是网络安全原则之一。（A）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992、数字证书是由权威机构CA发行的一种权威的电子文档，是网络环境中的一种身份证。（A）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993、数字证书是由权威机构PKI发行的一种权威性的电子文档，是网络环境中的一种身份证。 （B）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994、信息加密技术是计算机网络安全技术的基础，为实现信息的保密性、完整性、可用性以及抗抵赖性提供了丰富的技术手段。（A）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995、病毒能隐藏在电脑的CMOS存储器里。（B）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lastRenderedPageBreak/>
        <w:t>996、对感染病毒的软盘进行浏览会导致硬盘被感染。（B）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997、已知某应用程序感染了文件型病毒，则该文件的大小变化情况一般是变小。（B）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998、重新格式化硬盘可以清楚所有病毒。（B）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999、专业安全评估服务对目标系统通过工具扫描和人工检查，进行专业安全的技术评定，并根据评估结果提供评估报告。  （A）</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jc w:val="left"/>
        <w:rPr>
          <w:rFonts w:ascii="宋体" w:hAnsi="宋体"/>
          <w:sz w:val="24"/>
        </w:rPr>
      </w:pPr>
      <w:r w:rsidRPr="0009089D">
        <w:rPr>
          <w:rFonts w:ascii="宋体" w:hAnsi="宋体" w:hint="eastAsia"/>
          <w:sz w:val="24"/>
        </w:rPr>
        <w:t>1000、冒充信件回复、假装纯文字ICON、冒充微软雅虎发信、下载电子贺卡同意书、是使用的叫做字典攻击法的方法。（B）</w:t>
      </w:r>
    </w:p>
    <w:p w:rsidR="004C0968" w:rsidRPr="0009089D" w:rsidRDefault="004C0968" w:rsidP="0009089D">
      <w:pPr>
        <w:spacing w:line="360" w:lineRule="auto"/>
        <w:ind w:firstLine="435"/>
        <w:jc w:val="left"/>
        <w:rPr>
          <w:rFonts w:ascii="宋体" w:hAnsi="宋体"/>
          <w:sz w:val="24"/>
        </w:rPr>
      </w:pPr>
      <w:r w:rsidRPr="0009089D">
        <w:rPr>
          <w:rFonts w:ascii="宋体" w:hAnsi="宋体" w:hint="eastAsia"/>
          <w:sz w:val="24"/>
        </w:rPr>
        <w:t xml:space="preserve">A、正确       </w:t>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r>
      <w:r w:rsidRPr="0009089D">
        <w:rPr>
          <w:rFonts w:ascii="宋体" w:hAnsi="宋体" w:hint="eastAsia"/>
          <w:sz w:val="24"/>
        </w:rPr>
        <w:tab/>
        <w:t>B、错误</w:t>
      </w:r>
    </w:p>
    <w:p w:rsidR="004C0968" w:rsidRPr="0009089D" w:rsidRDefault="004C0968" w:rsidP="0009089D">
      <w:pPr>
        <w:spacing w:line="360" w:lineRule="auto"/>
        <w:ind w:firstLine="435"/>
        <w:jc w:val="left"/>
        <w:rPr>
          <w:rFonts w:ascii="宋体" w:hAnsi="宋体"/>
          <w:sz w:val="24"/>
        </w:rPr>
      </w:pP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jc w:val="left"/>
        <w:rPr>
          <w:rFonts w:ascii="宋体" w:hAnsi="宋体"/>
          <w:sz w:val="24"/>
        </w:rPr>
      </w:pPr>
    </w:p>
    <w:p w:rsidR="004C0968" w:rsidRPr="0009089D" w:rsidRDefault="004C0968"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spacing w:line="360" w:lineRule="auto"/>
        <w:ind w:firstLine="435"/>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jc w:val="left"/>
        <w:rPr>
          <w:rFonts w:ascii="宋体" w:hAnsi="宋体"/>
          <w:sz w:val="24"/>
        </w:rPr>
      </w:pPr>
    </w:p>
    <w:p w:rsidR="00CF6BAC" w:rsidRPr="0009089D" w:rsidRDefault="00CF6BAC" w:rsidP="0009089D">
      <w:pPr>
        <w:spacing w:line="360" w:lineRule="auto"/>
        <w:ind w:firstLine="420"/>
        <w:jc w:val="left"/>
        <w:rPr>
          <w:rFonts w:ascii="宋体" w:hAnsi="宋体"/>
          <w:sz w:val="24"/>
        </w:rPr>
      </w:pPr>
    </w:p>
    <w:p w:rsidR="00CF6BAC" w:rsidRPr="0009089D" w:rsidRDefault="00CF6BAC" w:rsidP="0009089D">
      <w:pPr>
        <w:ind w:leftChars="-135" w:left="-283" w:rightChars="-203" w:right="-426"/>
        <w:jc w:val="left"/>
        <w:rPr>
          <w:rFonts w:ascii="宋体" w:hAnsi="宋体" w:cs="宋体"/>
          <w:kern w:val="0"/>
          <w:sz w:val="24"/>
        </w:rPr>
      </w:pPr>
    </w:p>
    <w:p w:rsidR="00CF6BAC" w:rsidRPr="0009089D" w:rsidRDefault="00CF6BAC" w:rsidP="0009089D">
      <w:pPr>
        <w:ind w:leftChars="-135" w:left="-283" w:rightChars="-203" w:right="-426"/>
        <w:jc w:val="left"/>
        <w:rPr>
          <w:rFonts w:ascii="宋体" w:hAnsi="宋体"/>
          <w:sz w:val="24"/>
        </w:rPr>
      </w:pPr>
    </w:p>
    <w:p w:rsidR="00CF6BAC" w:rsidRPr="0009089D" w:rsidRDefault="00CF6BAC" w:rsidP="0009089D">
      <w:pPr>
        <w:ind w:leftChars="-135" w:left="-283" w:rightChars="-203" w:right="-426"/>
        <w:jc w:val="left"/>
        <w:rPr>
          <w:rFonts w:ascii="宋体" w:hAnsi="宋体"/>
          <w:sz w:val="24"/>
        </w:rPr>
      </w:pPr>
    </w:p>
    <w:p w:rsidR="00EB6E7B" w:rsidRPr="0009089D" w:rsidRDefault="00EB6E7B" w:rsidP="0009089D">
      <w:pPr>
        <w:jc w:val="left"/>
        <w:rPr>
          <w:rFonts w:ascii="宋体" w:hAnsi="宋体"/>
          <w:sz w:val="24"/>
        </w:rPr>
      </w:pPr>
    </w:p>
    <w:sectPr w:rsidR="00EB6E7B" w:rsidRPr="0009089D" w:rsidSect="00BD2F60">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6C1" w:rsidRDefault="001646C1" w:rsidP="00BD2F60">
      <w:r>
        <w:separator/>
      </w:r>
    </w:p>
  </w:endnote>
  <w:endnote w:type="continuationSeparator" w:id="0">
    <w:p w:rsidR="001646C1" w:rsidRDefault="001646C1" w:rsidP="00BD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6C1" w:rsidRDefault="001646C1" w:rsidP="00BD2F60">
      <w:r>
        <w:separator/>
      </w:r>
    </w:p>
  </w:footnote>
  <w:footnote w:type="continuationSeparator" w:id="0">
    <w:p w:rsidR="001646C1" w:rsidRDefault="001646C1" w:rsidP="00BD2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888"/>
      <w:numFmt w:val="decimal"/>
      <w:suff w:val="nothing"/>
      <w:lvlText w:val="%1、"/>
      <w:lvlJc w:val="left"/>
    </w:lvl>
  </w:abstractNum>
  <w:abstractNum w:abstractNumId="1">
    <w:nsid w:val="00000004"/>
    <w:multiLevelType w:val="singleLevel"/>
    <w:tmpl w:val="00000004"/>
    <w:lvl w:ilvl="0">
      <w:start w:val="895"/>
      <w:numFmt w:val="decimal"/>
      <w:suff w:val="nothing"/>
      <w:lvlText w:val="%1、"/>
      <w:lvlJc w:val="left"/>
    </w:lvl>
  </w:abstractNum>
  <w:abstractNum w:abstractNumId="2">
    <w:nsid w:val="00000005"/>
    <w:multiLevelType w:val="singleLevel"/>
    <w:tmpl w:val="00000005"/>
    <w:lvl w:ilvl="0">
      <w:start w:val="887"/>
      <w:numFmt w:val="decimal"/>
      <w:suff w:val="nothing"/>
      <w:lvlText w:val="%1、"/>
      <w:lvlJc w:val="left"/>
    </w:lvl>
  </w:abstractNum>
  <w:abstractNum w:abstractNumId="3">
    <w:nsid w:val="00000006"/>
    <w:multiLevelType w:val="multilevel"/>
    <w:tmpl w:val="00000006"/>
    <w:lvl w:ilvl="0">
      <w:start w:val="8"/>
      <w:numFmt w:val="japaneseCounting"/>
      <w:lvlText w:val="第%1章"/>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7"/>
    <w:multiLevelType w:val="singleLevel"/>
    <w:tmpl w:val="00000007"/>
    <w:lvl w:ilvl="0">
      <w:start w:val="894"/>
      <w:numFmt w:val="decimal"/>
      <w:suff w:val="nothing"/>
      <w:lvlText w:val="%1、"/>
      <w:lvlJc w:val="left"/>
    </w:lvl>
  </w:abstractNum>
  <w:abstractNum w:abstractNumId="5">
    <w:nsid w:val="00000008"/>
    <w:multiLevelType w:val="multilevel"/>
    <w:tmpl w:val="00000008"/>
    <w:lvl w:ilvl="0">
      <w:start w:val="1"/>
      <w:numFmt w:val="chineseCountingThousand"/>
      <w:lvlText w:val="%1"/>
      <w:lvlJc w:val="left"/>
      <w:pPr>
        <w:tabs>
          <w:tab w:val="num" w:pos="420"/>
        </w:tabs>
        <w:ind w:left="420" w:hanging="420"/>
      </w:pPr>
      <w:rPr>
        <w:rFonts w:hint="eastAsia"/>
      </w:rPr>
    </w:lvl>
    <w:lvl w:ilvl="1">
      <w:start w:val="1"/>
      <w:numFmt w:val="decimal"/>
      <w:lvlText w:val="%2."/>
      <w:lvlJc w:val="left"/>
      <w:pPr>
        <w:tabs>
          <w:tab w:val="num" w:pos="840"/>
        </w:tabs>
        <w:ind w:left="840" w:hanging="420"/>
      </w:pPr>
    </w:lvl>
    <w:lvl w:ilvl="2">
      <w:start w:val="1"/>
      <w:numFmt w:val="upperLetter"/>
      <w:lvlText w:val="%3."/>
      <w:lvlJc w:val="left"/>
      <w:pPr>
        <w:tabs>
          <w:tab w:val="num" w:pos="1200"/>
        </w:tabs>
        <w:ind w:left="1200" w:hanging="360"/>
      </w:pPr>
      <w:rPr>
        <w:rFonts w:hint="default"/>
      </w:rPr>
    </w:lvl>
    <w:lvl w:ilvl="3">
      <w:start w:val="1"/>
      <w:numFmt w:val="upperLetter"/>
      <w:lvlText w:val="%4）"/>
      <w:lvlJc w:val="left"/>
      <w:pPr>
        <w:tabs>
          <w:tab w:val="num" w:pos="1620"/>
        </w:tabs>
        <w:ind w:left="1620" w:hanging="360"/>
      </w:pPr>
      <w:rPr>
        <w:rFonts w:hint="eastAsia"/>
      </w:rPr>
    </w:lvl>
    <w:lvl w:ilvl="4">
      <w:start w:val="1"/>
      <w:numFmt w:val="upperLetter"/>
      <w:lvlText w:val="%5．"/>
      <w:lvlJc w:val="left"/>
      <w:pPr>
        <w:tabs>
          <w:tab w:val="num" w:pos="2040"/>
        </w:tabs>
        <w:ind w:left="2040" w:hanging="360"/>
      </w:pPr>
      <w:rPr>
        <w:rFonts w:hint="default"/>
      </w:rPr>
    </w:lvl>
    <w:lvl w:ilvl="5">
      <w:start w:val="1"/>
      <w:numFmt w:val="upperLetter"/>
      <w:lvlText w:val="%6)"/>
      <w:lvlJc w:val="left"/>
      <w:pPr>
        <w:tabs>
          <w:tab w:val="num" w:pos="2460"/>
        </w:tabs>
        <w:ind w:left="2460" w:hanging="360"/>
      </w:pPr>
      <w:rPr>
        <w:rFonts w:hint="default"/>
      </w:r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9"/>
    <w:multiLevelType w:val="singleLevel"/>
    <w:tmpl w:val="00000009"/>
    <w:lvl w:ilvl="0">
      <w:start w:val="893"/>
      <w:numFmt w:val="decimal"/>
      <w:suff w:val="nothing"/>
      <w:lvlText w:val="%1、"/>
      <w:lvlJc w:val="left"/>
    </w:lvl>
  </w:abstractNum>
  <w:abstractNum w:abstractNumId="7">
    <w:nsid w:val="0000000A"/>
    <w:multiLevelType w:val="singleLevel"/>
    <w:tmpl w:val="0000000A"/>
    <w:lvl w:ilvl="0">
      <w:start w:val="886"/>
      <w:numFmt w:val="decimal"/>
      <w:suff w:val="nothing"/>
      <w:lvlText w:val="%1、"/>
      <w:lvlJc w:val="left"/>
    </w:lvl>
  </w:abstractNum>
  <w:abstractNum w:abstractNumId="8">
    <w:nsid w:val="0000000B"/>
    <w:multiLevelType w:val="singleLevel"/>
    <w:tmpl w:val="0000000B"/>
    <w:lvl w:ilvl="0">
      <w:start w:val="696"/>
      <w:numFmt w:val="decimal"/>
      <w:suff w:val="nothing"/>
      <w:lvlText w:val="%1、"/>
      <w:lvlJc w:val="left"/>
    </w:lvl>
  </w:abstractNum>
  <w:abstractNum w:abstractNumId="9">
    <w:nsid w:val="0000000C"/>
    <w:multiLevelType w:val="singleLevel"/>
    <w:tmpl w:val="0000000C"/>
    <w:lvl w:ilvl="0">
      <w:start w:val="898"/>
      <w:numFmt w:val="decimal"/>
      <w:suff w:val="nothing"/>
      <w:lvlText w:val="%1、"/>
      <w:lvlJc w:val="left"/>
    </w:lvl>
  </w:abstractNum>
  <w:abstractNum w:abstractNumId="10">
    <w:nsid w:val="0000000D"/>
    <w:multiLevelType w:val="singleLevel"/>
    <w:tmpl w:val="0000000D"/>
    <w:lvl w:ilvl="0">
      <w:start w:val="902"/>
      <w:numFmt w:val="decimal"/>
      <w:suff w:val="nothing"/>
      <w:lvlText w:val="%1、"/>
      <w:lvlJc w:val="left"/>
    </w:lvl>
  </w:abstractNum>
  <w:abstractNum w:abstractNumId="11">
    <w:nsid w:val="0000000E"/>
    <w:multiLevelType w:val="singleLevel"/>
    <w:tmpl w:val="0000000E"/>
    <w:lvl w:ilvl="0">
      <w:start w:val="901"/>
      <w:numFmt w:val="decimal"/>
      <w:suff w:val="nothing"/>
      <w:lvlText w:val="%1、"/>
      <w:lvlJc w:val="left"/>
    </w:lvl>
  </w:abstractNum>
  <w:abstractNum w:abstractNumId="12">
    <w:nsid w:val="00000010"/>
    <w:multiLevelType w:val="singleLevel"/>
    <w:tmpl w:val="00000010"/>
    <w:lvl w:ilvl="0">
      <w:start w:val="889"/>
      <w:numFmt w:val="decimal"/>
      <w:suff w:val="nothing"/>
      <w:lvlText w:val="%1、"/>
      <w:lvlJc w:val="left"/>
    </w:lvl>
  </w:abstractNum>
  <w:abstractNum w:abstractNumId="13">
    <w:nsid w:val="00000012"/>
    <w:multiLevelType w:val="singleLevel"/>
    <w:tmpl w:val="00000012"/>
    <w:lvl w:ilvl="0">
      <w:start w:val="899"/>
      <w:numFmt w:val="decimal"/>
      <w:suff w:val="nothing"/>
      <w:lvlText w:val="%1、"/>
      <w:lvlJc w:val="left"/>
    </w:lvl>
  </w:abstractNum>
  <w:abstractNum w:abstractNumId="14">
    <w:nsid w:val="00000013"/>
    <w:multiLevelType w:val="singleLevel"/>
    <w:tmpl w:val="00000013"/>
    <w:lvl w:ilvl="0">
      <w:start w:val="891"/>
      <w:numFmt w:val="decimal"/>
      <w:suff w:val="nothing"/>
      <w:lvlText w:val="%1、"/>
      <w:lvlJc w:val="left"/>
    </w:lvl>
  </w:abstractNum>
  <w:abstractNum w:abstractNumId="15">
    <w:nsid w:val="00000014"/>
    <w:multiLevelType w:val="singleLevel"/>
    <w:tmpl w:val="00000014"/>
    <w:lvl w:ilvl="0">
      <w:start w:val="885"/>
      <w:numFmt w:val="decimal"/>
      <w:suff w:val="space"/>
      <w:lvlText w:val="%1、"/>
      <w:lvlJc w:val="left"/>
    </w:lvl>
  </w:abstractNum>
  <w:abstractNum w:abstractNumId="16">
    <w:nsid w:val="00000016"/>
    <w:multiLevelType w:val="singleLevel"/>
    <w:tmpl w:val="00000016"/>
    <w:lvl w:ilvl="0">
      <w:start w:val="897"/>
      <w:numFmt w:val="decimal"/>
      <w:suff w:val="nothing"/>
      <w:lvlText w:val="%1、"/>
      <w:lvlJc w:val="left"/>
    </w:lvl>
  </w:abstractNum>
  <w:abstractNum w:abstractNumId="17">
    <w:nsid w:val="00000017"/>
    <w:multiLevelType w:val="singleLevel"/>
    <w:tmpl w:val="00000017"/>
    <w:lvl w:ilvl="0">
      <w:start w:val="892"/>
      <w:numFmt w:val="decimal"/>
      <w:suff w:val="nothing"/>
      <w:lvlText w:val="%1、"/>
      <w:lvlJc w:val="left"/>
    </w:lvl>
  </w:abstractNum>
  <w:abstractNum w:abstractNumId="18">
    <w:nsid w:val="0000001A"/>
    <w:multiLevelType w:val="singleLevel"/>
    <w:tmpl w:val="0000001A"/>
    <w:lvl w:ilvl="0">
      <w:start w:val="900"/>
      <w:numFmt w:val="decimal"/>
      <w:suff w:val="nothing"/>
      <w:lvlText w:val="%1、"/>
      <w:lvlJc w:val="left"/>
    </w:lvl>
  </w:abstractNum>
  <w:abstractNum w:abstractNumId="19">
    <w:nsid w:val="0000001B"/>
    <w:multiLevelType w:val="singleLevel"/>
    <w:tmpl w:val="0000001B"/>
    <w:lvl w:ilvl="0">
      <w:start w:val="912"/>
      <w:numFmt w:val="decimal"/>
      <w:suff w:val="nothing"/>
      <w:lvlText w:val="%1、"/>
      <w:lvlJc w:val="left"/>
    </w:lvl>
  </w:abstractNum>
  <w:abstractNum w:abstractNumId="20">
    <w:nsid w:val="0000001C"/>
    <w:multiLevelType w:val="singleLevel"/>
    <w:tmpl w:val="0000001C"/>
    <w:lvl w:ilvl="0">
      <w:start w:val="910"/>
      <w:numFmt w:val="decimal"/>
      <w:suff w:val="nothing"/>
      <w:lvlText w:val="%1、"/>
      <w:lvlJc w:val="left"/>
    </w:lvl>
  </w:abstractNum>
  <w:abstractNum w:abstractNumId="21">
    <w:nsid w:val="0000001D"/>
    <w:multiLevelType w:val="singleLevel"/>
    <w:tmpl w:val="0000001D"/>
    <w:lvl w:ilvl="0">
      <w:start w:val="903"/>
      <w:numFmt w:val="decimal"/>
      <w:suff w:val="nothing"/>
      <w:lvlText w:val="%1、"/>
      <w:lvlJc w:val="left"/>
    </w:lvl>
  </w:abstractNum>
  <w:abstractNum w:abstractNumId="22">
    <w:nsid w:val="0000001E"/>
    <w:multiLevelType w:val="singleLevel"/>
    <w:tmpl w:val="0000001E"/>
    <w:lvl w:ilvl="0">
      <w:start w:val="904"/>
      <w:numFmt w:val="decimal"/>
      <w:suff w:val="nothing"/>
      <w:lvlText w:val="%1、"/>
      <w:lvlJc w:val="left"/>
    </w:lvl>
  </w:abstractNum>
  <w:abstractNum w:abstractNumId="23">
    <w:nsid w:val="0000001F"/>
    <w:multiLevelType w:val="singleLevel"/>
    <w:tmpl w:val="0000001F"/>
    <w:lvl w:ilvl="0">
      <w:start w:val="905"/>
      <w:numFmt w:val="decimal"/>
      <w:suff w:val="nothing"/>
      <w:lvlText w:val="%1、"/>
      <w:lvlJc w:val="left"/>
    </w:lvl>
  </w:abstractNum>
  <w:abstractNum w:abstractNumId="24">
    <w:nsid w:val="00000020"/>
    <w:multiLevelType w:val="singleLevel"/>
    <w:tmpl w:val="00000020"/>
    <w:lvl w:ilvl="0">
      <w:start w:val="906"/>
      <w:numFmt w:val="decimal"/>
      <w:suff w:val="nothing"/>
      <w:lvlText w:val="%1、"/>
      <w:lvlJc w:val="left"/>
    </w:lvl>
  </w:abstractNum>
  <w:abstractNum w:abstractNumId="25">
    <w:nsid w:val="00000021"/>
    <w:multiLevelType w:val="singleLevel"/>
    <w:tmpl w:val="00000021"/>
    <w:lvl w:ilvl="0">
      <w:start w:val="907"/>
      <w:numFmt w:val="decimal"/>
      <w:suff w:val="nothing"/>
      <w:lvlText w:val="%1、"/>
      <w:lvlJc w:val="left"/>
    </w:lvl>
  </w:abstractNum>
  <w:abstractNum w:abstractNumId="26">
    <w:nsid w:val="00000022"/>
    <w:multiLevelType w:val="singleLevel"/>
    <w:tmpl w:val="00000022"/>
    <w:lvl w:ilvl="0">
      <w:start w:val="908"/>
      <w:numFmt w:val="decimal"/>
      <w:suff w:val="nothing"/>
      <w:lvlText w:val="%1、"/>
      <w:lvlJc w:val="left"/>
    </w:lvl>
  </w:abstractNum>
  <w:abstractNum w:abstractNumId="27">
    <w:nsid w:val="00000023"/>
    <w:multiLevelType w:val="singleLevel"/>
    <w:tmpl w:val="00000023"/>
    <w:lvl w:ilvl="0">
      <w:start w:val="909"/>
      <w:numFmt w:val="decimal"/>
      <w:suff w:val="nothing"/>
      <w:lvlText w:val="%1、"/>
      <w:lvlJc w:val="left"/>
    </w:lvl>
  </w:abstractNum>
  <w:abstractNum w:abstractNumId="28">
    <w:nsid w:val="00000024"/>
    <w:multiLevelType w:val="singleLevel"/>
    <w:tmpl w:val="00000024"/>
    <w:lvl w:ilvl="0">
      <w:start w:val="919"/>
      <w:numFmt w:val="decimal"/>
      <w:suff w:val="nothing"/>
      <w:lvlText w:val="%1、"/>
      <w:lvlJc w:val="left"/>
    </w:lvl>
  </w:abstractNum>
  <w:abstractNum w:abstractNumId="29">
    <w:nsid w:val="00000025"/>
    <w:multiLevelType w:val="singleLevel"/>
    <w:tmpl w:val="00000025"/>
    <w:lvl w:ilvl="0">
      <w:start w:val="911"/>
      <w:numFmt w:val="decimal"/>
      <w:suff w:val="nothing"/>
      <w:lvlText w:val="%1、"/>
      <w:lvlJc w:val="left"/>
    </w:lvl>
  </w:abstractNum>
  <w:abstractNum w:abstractNumId="30">
    <w:nsid w:val="00000026"/>
    <w:multiLevelType w:val="singleLevel"/>
    <w:tmpl w:val="00000026"/>
    <w:lvl w:ilvl="0">
      <w:start w:val="920"/>
      <w:numFmt w:val="decimal"/>
      <w:suff w:val="nothing"/>
      <w:lvlText w:val="%1、"/>
      <w:lvlJc w:val="left"/>
    </w:lvl>
  </w:abstractNum>
  <w:abstractNum w:abstractNumId="31">
    <w:nsid w:val="00000027"/>
    <w:multiLevelType w:val="singleLevel"/>
    <w:tmpl w:val="00000027"/>
    <w:lvl w:ilvl="0">
      <w:start w:val="913"/>
      <w:numFmt w:val="decimal"/>
      <w:suff w:val="nothing"/>
      <w:lvlText w:val="%1、"/>
      <w:lvlJc w:val="left"/>
    </w:lvl>
  </w:abstractNum>
  <w:abstractNum w:abstractNumId="32">
    <w:nsid w:val="00000028"/>
    <w:multiLevelType w:val="singleLevel"/>
    <w:tmpl w:val="00000028"/>
    <w:lvl w:ilvl="0">
      <w:start w:val="914"/>
      <w:numFmt w:val="decimal"/>
      <w:suff w:val="nothing"/>
      <w:lvlText w:val="%1、"/>
      <w:lvlJc w:val="left"/>
    </w:lvl>
  </w:abstractNum>
  <w:abstractNum w:abstractNumId="33">
    <w:nsid w:val="00000029"/>
    <w:multiLevelType w:val="singleLevel"/>
    <w:tmpl w:val="00000029"/>
    <w:lvl w:ilvl="0">
      <w:start w:val="915"/>
      <w:numFmt w:val="decimal"/>
      <w:suff w:val="nothing"/>
      <w:lvlText w:val="%1、"/>
      <w:lvlJc w:val="left"/>
    </w:lvl>
  </w:abstractNum>
  <w:abstractNum w:abstractNumId="34">
    <w:nsid w:val="0000002A"/>
    <w:multiLevelType w:val="singleLevel"/>
    <w:tmpl w:val="0000002A"/>
    <w:lvl w:ilvl="0">
      <w:start w:val="916"/>
      <w:numFmt w:val="decimal"/>
      <w:suff w:val="nothing"/>
      <w:lvlText w:val="%1、"/>
      <w:lvlJc w:val="left"/>
    </w:lvl>
  </w:abstractNum>
  <w:abstractNum w:abstractNumId="35">
    <w:nsid w:val="0000002B"/>
    <w:multiLevelType w:val="singleLevel"/>
    <w:tmpl w:val="0000002B"/>
    <w:lvl w:ilvl="0">
      <w:start w:val="917"/>
      <w:numFmt w:val="decimal"/>
      <w:suff w:val="nothing"/>
      <w:lvlText w:val="%1、"/>
      <w:lvlJc w:val="left"/>
    </w:lvl>
  </w:abstractNum>
  <w:abstractNum w:abstractNumId="36">
    <w:nsid w:val="0000002C"/>
    <w:multiLevelType w:val="singleLevel"/>
    <w:tmpl w:val="0000002C"/>
    <w:lvl w:ilvl="0">
      <w:start w:val="918"/>
      <w:numFmt w:val="decimal"/>
      <w:suff w:val="nothing"/>
      <w:lvlText w:val="%1、"/>
      <w:lvlJc w:val="left"/>
    </w:lvl>
  </w:abstractNum>
  <w:abstractNum w:abstractNumId="37">
    <w:nsid w:val="008B1436"/>
    <w:multiLevelType w:val="hybridMultilevel"/>
    <w:tmpl w:val="D5525BDA"/>
    <w:lvl w:ilvl="0" w:tplc="C804B3E4">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0E9A54D0"/>
    <w:multiLevelType w:val="hybridMultilevel"/>
    <w:tmpl w:val="602E39EA"/>
    <w:lvl w:ilvl="0" w:tplc="FBF6BA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27D00958"/>
    <w:multiLevelType w:val="hybridMultilevel"/>
    <w:tmpl w:val="B802A78C"/>
    <w:lvl w:ilvl="0" w:tplc="E6BA306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23D1B73"/>
    <w:multiLevelType w:val="hybridMultilevel"/>
    <w:tmpl w:val="FB00BE70"/>
    <w:lvl w:ilvl="0" w:tplc="2A3EF6B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32D01533"/>
    <w:multiLevelType w:val="singleLevel"/>
    <w:tmpl w:val="E416AEB0"/>
    <w:lvl w:ilvl="0">
      <w:start w:val="1"/>
      <w:numFmt w:val="japaneseCounting"/>
      <w:lvlText w:val="%1、"/>
      <w:lvlJc w:val="left"/>
      <w:pPr>
        <w:tabs>
          <w:tab w:val="num" w:pos="420"/>
        </w:tabs>
        <w:ind w:left="420" w:hanging="420"/>
      </w:pPr>
      <w:rPr>
        <w:rFonts w:hint="eastAsia"/>
      </w:rPr>
    </w:lvl>
  </w:abstractNum>
  <w:abstractNum w:abstractNumId="42">
    <w:nsid w:val="33F73ECF"/>
    <w:multiLevelType w:val="hybridMultilevel"/>
    <w:tmpl w:val="4DECEAC0"/>
    <w:lvl w:ilvl="0" w:tplc="180610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A307696"/>
    <w:multiLevelType w:val="hybridMultilevel"/>
    <w:tmpl w:val="5F80409C"/>
    <w:lvl w:ilvl="0" w:tplc="B8D08532">
      <w:start w:val="3"/>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4">
    <w:nsid w:val="6E3710C0"/>
    <w:multiLevelType w:val="hybridMultilevel"/>
    <w:tmpl w:val="253AA026"/>
    <w:lvl w:ilvl="0" w:tplc="9146C564">
      <w:start w:val="1"/>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5">
    <w:nsid w:val="71464F48"/>
    <w:multiLevelType w:val="hybridMultilevel"/>
    <w:tmpl w:val="56768386"/>
    <w:lvl w:ilvl="0" w:tplc="26F83FDC">
      <w:start w:val="1"/>
      <w:numFmt w:val="upperLetter"/>
      <w:lvlText w:val="%1、"/>
      <w:lvlJc w:val="left"/>
      <w:pPr>
        <w:ind w:left="1140" w:hanging="360"/>
      </w:pPr>
      <w:rPr>
        <w:rFonts w:ascii="Times New Roman" w:eastAsia="宋体" w:hAnsi="Times New Roman" w:cs="Times New Roman"/>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6">
    <w:nsid w:val="71E11E82"/>
    <w:multiLevelType w:val="singleLevel"/>
    <w:tmpl w:val="00000000"/>
    <w:lvl w:ilvl="0">
      <w:start w:val="896"/>
      <w:numFmt w:val="decimal"/>
      <w:suff w:val="nothing"/>
      <w:lvlText w:val="%1、"/>
      <w:lvlJc w:val="left"/>
    </w:lvl>
  </w:abstractNum>
  <w:num w:numId="1">
    <w:abstractNumId w:val="41"/>
  </w:num>
  <w:num w:numId="2">
    <w:abstractNumId w:val="37"/>
  </w:num>
  <w:num w:numId="3">
    <w:abstractNumId w:val="8"/>
  </w:num>
  <w:num w:numId="4">
    <w:abstractNumId w:val="42"/>
  </w:num>
  <w:num w:numId="5">
    <w:abstractNumId w:val="43"/>
  </w:num>
  <w:num w:numId="6">
    <w:abstractNumId w:val="44"/>
  </w:num>
  <w:num w:numId="7">
    <w:abstractNumId w:val="4"/>
  </w:num>
  <w:num w:numId="8">
    <w:abstractNumId w:val="5"/>
  </w:num>
  <w:num w:numId="9">
    <w:abstractNumId w:val="3"/>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num>
  <w:num w:numId="13">
    <w:abstractNumId w:val="45"/>
  </w:num>
  <w:num w:numId="14">
    <w:abstractNumId w:val="15"/>
  </w:num>
  <w:num w:numId="15">
    <w:abstractNumId w:val="7"/>
  </w:num>
  <w:num w:numId="16">
    <w:abstractNumId w:val="2"/>
  </w:num>
  <w:num w:numId="17">
    <w:abstractNumId w:val="0"/>
  </w:num>
  <w:num w:numId="18">
    <w:abstractNumId w:val="12"/>
  </w:num>
  <w:num w:numId="19">
    <w:abstractNumId w:val="14"/>
  </w:num>
  <w:num w:numId="20">
    <w:abstractNumId w:val="17"/>
  </w:num>
  <w:num w:numId="21">
    <w:abstractNumId w:val="6"/>
  </w:num>
  <w:num w:numId="22">
    <w:abstractNumId w:val="1"/>
  </w:num>
  <w:num w:numId="23">
    <w:abstractNumId w:val="46"/>
  </w:num>
  <w:num w:numId="24">
    <w:abstractNumId w:val="16"/>
  </w:num>
  <w:num w:numId="25">
    <w:abstractNumId w:val="9"/>
  </w:num>
  <w:num w:numId="26">
    <w:abstractNumId w:val="13"/>
  </w:num>
  <w:num w:numId="27">
    <w:abstractNumId w:val="18"/>
  </w:num>
  <w:num w:numId="28">
    <w:abstractNumId w:val="11"/>
  </w:num>
  <w:num w:numId="29">
    <w:abstractNumId w:val="10"/>
  </w:num>
  <w:num w:numId="30">
    <w:abstractNumId w:val="21"/>
  </w:num>
  <w:num w:numId="31">
    <w:abstractNumId w:val="22"/>
  </w:num>
  <w:num w:numId="32">
    <w:abstractNumId w:val="23"/>
  </w:num>
  <w:num w:numId="33">
    <w:abstractNumId w:val="24"/>
  </w:num>
  <w:num w:numId="34">
    <w:abstractNumId w:val="25"/>
  </w:num>
  <w:num w:numId="35">
    <w:abstractNumId w:val="26"/>
  </w:num>
  <w:num w:numId="36">
    <w:abstractNumId w:val="27"/>
  </w:num>
  <w:num w:numId="37">
    <w:abstractNumId w:val="20"/>
  </w:num>
  <w:num w:numId="38">
    <w:abstractNumId w:val="29"/>
  </w:num>
  <w:num w:numId="39">
    <w:abstractNumId w:val="19"/>
  </w:num>
  <w:num w:numId="40">
    <w:abstractNumId w:val="31"/>
  </w:num>
  <w:num w:numId="41">
    <w:abstractNumId w:val="32"/>
  </w:num>
  <w:num w:numId="42">
    <w:abstractNumId w:val="33"/>
  </w:num>
  <w:num w:numId="43">
    <w:abstractNumId w:val="34"/>
  </w:num>
  <w:num w:numId="44">
    <w:abstractNumId w:val="35"/>
  </w:num>
  <w:num w:numId="45">
    <w:abstractNumId w:val="36"/>
  </w:num>
  <w:num w:numId="46">
    <w:abstractNumId w:val="28"/>
  </w:num>
  <w:num w:numId="47">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6BAC"/>
    <w:rsid w:val="00047E47"/>
    <w:rsid w:val="0009089D"/>
    <w:rsid w:val="001646C1"/>
    <w:rsid w:val="00225868"/>
    <w:rsid w:val="0023232C"/>
    <w:rsid w:val="002712B9"/>
    <w:rsid w:val="002846AB"/>
    <w:rsid w:val="002B11F0"/>
    <w:rsid w:val="002D11FC"/>
    <w:rsid w:val="00351280"/>
    <w:rsid w:val="003F5F08"/>
    <w:rsid w:val="004C0968"/>
    <w:rsid w:val="004D15EC"/>
    <w:rsid w:val="00542726"/>
    <w:rsid w:val="006145B2"/>
    <w:rsid w:val="007765E1"/>
    <w:rsid w:val="00895FF3"/>
    <w:rsid w:val="00930EA4"/>
    <w:rsid w:val="00996533"/>
    <w:rsid w:val="009C65EB"/>
    <w:rsid w:val="00A703E8"/>
    <w:rsid w:val="00B0033B"/>
    <w:rsid w:val="00B2507D"/>
    <w:rsid w:val="00B45D5E"/>
    <w:rsid w:val="00B951CD"/>
    <w:rsid w:val="00BD2F60"/>
    <w:rsid w:val="00C71D9A"/>
    <w:rsid w:val="00C84B42"/>
    <w:rsid w:val="00C8592E"/>
    <w:rsid w:val="00C92356"/>
    <w:rsid w:val="00CD5E70"/>
    <w:rsid w:val="00CF6BAC"/>
    <w:rsid w:val="00DB5DC1"/>
    <w:rsid w:val="00DC0125"/>
    <w:rsid w:val="00DD5C08"/>
    <w:rsid w:val="00E80D03"/>
    <w:rsid w:val="00EB6E7B"/>
    <w:rsid w:val="00F45F20"/>
    <w:rsid w:val="00FB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BA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71D9A"/>
    <w:pPr>
      <w:keepNext/>
      <w:keepLines/>
      <w:widowControl/>
      <w:adjustRightInd w:val="0"/>
      <w:snapToGrid w:val="0"/>
      <w:spacing w:before="340" w:after="330" w:line="578" w:lineRule="auto"/>
      <w:ind w:firstLineChars="200" w:firstLine="200"/>
      <w:jc w:val="left"/>
      <w:outlineLvl w:val="0"/>
    </w:pPr>
    <w:rPr>
      <w:rFonts w:ascii="Tahoma" w:eastAsia="微软雅黑" w:hAnsi="Tahoma"/>
      <w:b/>
      <w:bCs/>
      <w:kern w:val="44"/>
      <w:sz w:val="44"/>
      <w:szCs w:val="44"/>
    </w:rPr>
  </w:style>
  <w:style w:type="paragraph" w:styleId="2">
    <w:name w:val="heading 2"/>
    <w:basedOn w:val="a"/>
    <w:next w:val="a"/>
    <w:link w:val="2Char"/>
    <w:uiPriority w:val="9"/>
    <w:unhideWhenUsed/>
    <w:qFormat/>
    <w:rsid w:val="002258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CF6BAC"/>
    <w:pPr>
      <w:widowControl/>
      <w:spacing w:before="100" w:beforeAutospacing="1" w:after="100" w:afterAutospacing="1"/>
      <w:jc w:val="left"/>
    </w:pPr>
    <w:rPr>
      <w:rFonts w:ascii="宋体" w:hAnsi="宋体" w:cs="宋体"/>
      <w:kern w:val="0"/>
      <w:sz w:val="24"/>
    </w:rPr>
  </w:style>
  <w:style w:type="paragraph" w:styleId="a4">
    <w:name w:val="Plain Text"/>
    <w:basedOn w:val="a"/>
    <w:link w:val="Char"/>
    <w:rsid w:val="00CF6BAC"/>
    <w:rPr>
      <w:rFonts w:ascii="宋体" w:hAnsi="Courier New" w:cs="Courier New"/>
      <w:szCs w:val="21"/>
    </w:rPr>
  </w:style>
  <w:style w:type="character" w:customStyle="1" w:styleId="Char">
    <w:name w:val="纯文本 Char"/>
    <w:basedOn w:val="a0"/>
    <w:link w:val="a4"/>
    <w:rsid w:val="00CF6BAC"/>
    <w:rPr>
      <w:rFonts w:ascii="宋体" w:eastAsia="宋体" w:hAnsi="Courier New" w:cs="Courier New"/>
      <w:szCs w:val="21"/>
    </w:rPr>
  </w:style>
  <w:style w:type="paragraph" w:styleId="a5">
    <w:name w:val="header"/>
    <w:basedOn w:val="a"/>
    <w:link w:val="Char0"/>
    <w:uiPriority w:val="99"/>
    <w:rsid w:val="00CF6B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F6BAC"/>
    <w:rPr>
      <w:rFonts w:ascii="Times New Roman" w:eastAsia="宋体" w:hAnsi="Times New Roman" w:cs="Times New Roman"/>
      <w:sz w:val="18"/>
      <w:szCs w:val="18"/>
    </w:rPr>
  </w:style>
  <w:style w:type="paragraph" w:styleId="a6">
    <w:name w:val="footer"/>
    <w:basedOn w:val="a"/>
    <w:link w:val="Char1"/>
    <w:uiPriority w:val="99"/>
    <w:rsid w:val="00CF6BAC"/>
    <w:pPr>
      <w:tabs>
        <w:tab w:val="center" w:pos="4153"/>
        <w:tab w:val="right" w:pos="8306"/>
      </w:tabs>
      <w:snapToGrid w:val="0"/>
      <w:jc w:val="left"/>
    </w:pPr>
    <w:rPr>
      <w:sz w:val="18"/>
      <w:szCs w:val="18"/>
    </w:rPr>
  </w:style>
  <w:style w:type="character" w:customStyle="1" w:styleId="Char1">
    <w:name w:val="页脚 Char"/>
    <w:basedOn w:val="a0"/>
    <w:link w:val="a6"/>
    <w:uiPriority w:val="99"/>
    <w:rsid w:val="00CF6BAC"/>
    <w:rPr>
      <w:rFonts w:ascii="Times New Roman" w:eastAsia="宋体" w:hAnsi="Times New Roman" w:cs="Times New Roman"/>
      <w:sz w:val="18"/>
      <w:szCs w:val="18"/>
    </w:rPr>
  </w:style>
  <w:style w:type="character" w:styleId="a7">
    <w:name w:val="Hyperlink"/>
    <w:basedOn w:val="a0"/>
    <w:uiPriority w:val="99"/>
    <w:unhideWhenUsed/>
    <w:rsid w:val="00CF6BAC"/>
    <w:rPr>
      <w:color w:val="0000FF"/>
      <w:u w:val="single"/>
    </w:rPr>
  </w:style>
  <w:style w:type="paragraph" w:styleId="a8">
    <w:name w:val="Document Map"/>
    <w:basedOn w:val="a"/>
    <w:link w:val="Char2"/>
    <w:uiPriority w:val="99"/>
    <w:unhideWhenUsed/>
    <w:rsid w:val="00CF6BAC"/>
    <w:rPr>
      <w:rFonts w:ascii="宋体"/>
      <w:sz w:val="18"/>
      <w:szCs w:val="18"/>
    </w:rPr>
  </w:style>
  <w:style w:type="character" w:customStyle="1" w:styleId="Char2">
    <w:name w:val="文档结构图 Char"/>
    <w:basedOn w:val="a0"/>
    <w:link w:val="a8"/>
    <w:uiPriority w:val="99"/>
    <w:rsid w:val="00CF6BAC"/>
    <w:rPr>
      <w:rFonts w:ascii="宋体" w:eastAsia="宋体" w:hAnsi="Times New Roman" w:cs="Times New Roman"/>
      <w:sz w:val="18"/>
      <w:szCs w:val="18"/>
    </w:rPr>
  </w:style>
  <w:style w:type="paragraph" w:styleId="a9">
    <w:name w:val="List Paragraph"/>
    <w:basedOn w:val="a"/>
    <w:uiPriority w:val="34"/>
    <w:qFormat/>
    <w:rsid w:val="00CF6BAC"/>
    <w:pPr>
      <w:ind w:firstLineChars="200" w:firstLine="420"/>
    </w:pPr>
    <w:rPr>
      <w:szCs w:val="20"/>
    </w:rPr>
  </w:style>
  <w:style w:type="paragraph" w:styleId="aa">
    <w:name w:val="Balloon Text"/>
    <w:basedOn w:val="a"/>
    <w:link w:val="Char3"/>
    <w:uiPriority w:val="99"/>
    <w:semiHidden/>
    <w:unhideWhenUsed/>
    <w:rsid w:val="00CF6BAC"/>
    <w:rPr>
      <w:sz w:val="16"/>
      <w:szCs w:val="16"/>
    </w:rPr>
  </w:style>
  <w:style w:type="character" w:customStyle="1" w:styleId="Char3">
    <w:name w:val="批注框文本 Char"/>
    <w:basedOn w:val="a0"/>
    <w:link w:val="aa"/>
    <w:uiPriority w:val="99"/>
    <w:semiHidden/>
    <w:rsid w:val="00CF6BAC"/>
    <w:rPr>
      <w:rFonts w:ascii="Times New Roman" w:eastAsia="宋体" w:hAnsi="Times New Roman" w:cs="Times New Roman"/>
      <w:sz w:val="16"/>
      <w:szCs w:val="16"/>
    </w:rPr>
  </w:style>
  <w:style w:type="paragraph" w:styleId="ab">
    <w:name w:val="Body Text Indent"/>
    <w:basedOn w:val="a"/>
    <w:link w:val="Char4"/>
    <w:rsid w:val="00B951CD"/>
    <w:pPr>
      <w:spacing w:after="120"/>
      <w:ind w:leftChars="200" w:left="420"/>
    </w:pPr>
  </w:style>
  <w:style w:type="character" w:customStyle="1" w:styleId="Char4">
    <w:name w:val="正文文本缩进 Char"/>
    <w:basedOn w:val="a0"/>
    <w:link w:val="ab"/>
    <w:rsid w:val="00B951CD"/>
    <w:rPr>
      <w:rFonts w:ascii="Times New Roman" w:eastAsia="宋体" w:hAnsi="Times New Roman" w:cs="Times New Roman"/>
      <w:szCs w:val="24"/>
    </w:rPr>
  </w:style>
  <w:style w:type="paragraph" w:styleId="ac">
    <w:name w:val="Body Text"/>
    <w:basedOn w:val="a"/>
    <w:link w:val="Char5"/>
    <w:rsid w:val="00B951CD"/>
    <w:pPr>
      <w:widowControl/>
      <w:spacing w:before="100" w:beforeAutospacing="1" w:after="100" w:afterAutospacing="1"/>
      <w:jc w:val="left"/>
    </w:pPr>
    <w:rPr>
      <w:rFonts w:ascii="宋体" w:hAnsi="宋体"/>
      <w:kern w:val="0"/>
      <w:sz w:val="24"/>
    </w:rPr>
  </w:style>
  <w:style w:type="character" w:customStyle="1" w:styleId="Char5">
    <w:name w:val="正文文本 Char"/>
    <w:basedOn w:val="a0"/>
    <w:link w:val="ac"/>
    <w:rsid w:val="00B951CD"/>
    <w:rPr>
      <w:rFonts w:ascii="宋体" w:eastAsia="宋体" w:hAnsi="宋体" w:cs="Times New Roman"/>
      <w:kern w:val="0"/>
      <w:sz w:val="24"/>
      <w:szCs w:val="24"/>
    </w:rPr>
  </w:style>
  <w:style w:type="paragraph" w:customStyle="1" w:styleId="a10">
    <w:name w:val="a1"/>
    <w:basedOn w:val="a"/>
    <w:rsid w:val="00B951CD"/>
    <w:pPr>
      <w:widowControl/>
      <w:spacing w:before="100" w:beforeAutospacing="1" w:after="100" w:afterAutospacing="1"/>
      <w:jc w:val="left"/>
    </w:pPr>
    <w:rPr>
      <w:rFonts w:ascii="宋体" w:hAnsi="宋体"/>
      <w:kern w:val="0"/>
      <w:sz w:val="24"/>
    </w:rPr>
  </w:style>
  <w:style w:type="character" w:customStyle="1" w:styleId="1Char">
    <w:name w:val="标题 1 Char"/>
    <w:basedOn w:val="a0"/>
    <w:link w:val="1"/>
    <w:uiPriority w:val="9"/>
    <w:rsid w:val="00C71D9A"/>
    <w:rPr>
      <w:rFonts w:ascii="Tahoma" w:eastAsia="微软雅黑" w:hAnsi="Tahoma" w:cs="Times New Roman"/>
      <w:b/>
      <w:bCs/>
      <w:kern w:val="44"/>
      <w:sz w:val="44"/>
      <w:szCs w:val="44"/>
    </w:rPr>
  </w:style>
  <w:style w:type="paragraph" w:styleId="ad">
    <w:name w:val="Subtitle"/>
    <w:basedOn w:val="a"/>
    <w:next w:val="a"/>
    <w:link w:val="Char6"/>
    <w:uiPriority w:val="11"/>
    <w:qFormat/>
    <w:rsid w:val="00225868"/>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d"/>
    <w:uiPriority w:val="11"/>
    <w:rsid w:val="00225868"/>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2258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232C"/>
    <w:rPr>
      <w:rFonts w:ascii="Times New Roman" w:eastAsia="宋体" w:hAnsi="Times New Roman" w:cs="Times New Roman"/>
      <w:b/>
      <w:bCs/>
      <w:sz w:val="32"/>
      <w:szCs w:val="32"/>
    </w:rPr>
  </w:style>
  <w:style w:type="paragraph" w:styleId="ae">
    <w:name w:val="Title"/>
    <w:basedOn w:val="a"/>
    <w:next w:val="a"/>
    <w:link w:val="Char7"/>
    <w:uiPriority w:val="10"/>
    <w:qFormat/>
    <w:rsid w:val="0023232C"/>
    <w:pPr>
      <w:spacing w:before="240" w:after="60"/>
      <w:jc w:val="center"/>
      <w:outlineLvl w:val="0"/>
    </w:pPr>
    <w:rPr>
      <w:rFonts w:asciiTheme="majorHAnsi" w:hAnsiTheme="majorHAnsi" w:cstheme="majorBidi"/>
      <w:b/>
      <w:bCs/>
      <w:sz w:val="32"/>
      <w:szCs w:val="32"/>
    </w:rPr>
  </w:style>
  <w:style w:type="character" w:customStyle="1" w:styleId="Char7">
    <w:name w:val="标题 Char"/>
    <w:basedOn w:val="a0"/>
    <w:link w:val="ae"/>
    <w:uiPriority w:val="10"/>
    <w:rsid w:val="0023232C"/>
    <w:rPr>
      <w:rFonts w:asciiTheme="majorHAnsi" w:eastAsia="宋体" w:hAnsiTheme="majorHAnsi" w:cstheme="majorBidi"/>
      <w:b/>
      <w:bCs/>
      <w:sz w:val="32"/>
      <w:szCs w:val="32"/>
    </w:rPr>
  </w:style>
  <w:style w:type="character" w:styleId="af">
    <w:name w:val="Strong"/>
    <w:uiPriority w:val="22"/>
    <w:qFormat/>
    <w:rsid w:val="002846AB"/>
    <w:rPr>
      <w:b/>
      <w:b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192.168.0.1\IP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ction.vogate.com/click/click.php?ads_id=1779&amp;site_id=6235007045037770&amp;click=1&amp;url=http%3A//www.vogate.com/emc.php&amp;v=0&amp;k=%u6D4F%u89C8&amp;s=http%3A//yuege.cn/read.php%3F194&amp;rn=8164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192.168.0.1\IPC$" TargetMode="External"/><Relationship Id="rId5" Type="http://schemas.openxmlformats.org/officeDocument/2006/relationships/settings" Target="settings.xml"/><Relationship Id="rId15" Type="http://schemas.openxmlformats.org/officeDocument/2006/relationships/hyperlink" Target="file:///\\192.168.0.1\IPC$" TargetMode="External"/><Relationship Id="rId10" Type="http://schemas.openxmlformats.org/officeDocument/2006/relationships/hyperlink" Target="file:///\\192.168.0.1\IPC$" TargetMode="External"/><Relationship Id="rId4" Type="http://schemas.microsoft.com/office/2007/relationships/stylesWithEffects" Target="stylesWithEffects.xml"/><Relationship Id="rId9" Type="http://schemas.openxmlformats.org/officeDocument/2006/relationships/hyperlink" Target="file:///\\192.168.0.1\IPC$" TargetMode="External"/><Relationship Id="rId14" Type="http://schemas.openxmlformats.org/officeDocument/2006/relationships/hyperlink" Target="file:///\\192.168.0.1\I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15CE5-394E-4869-B3F7-B4F97D0E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215</Pages>
  <Words>31193</Words>
  <Characters>177801</Characters>
  <Application>Microsoft Office Word</Application>
  <DocSecurity>0</DocSecurity>
  <Lines>1481</Lines>
  <Paragraphs>417</Paragraphs>
  <ScaleCrop>false</ScaleCrop>
  <Company>CHINA</Company>
  <LinksUpToDate>false</LinksUpToDate>
  <CharactersWithSpaces>208577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YH</cp:lastModifiedBy>
  <cp:revision>9</cp:revision>
  <dcterms:created xsi:type="dcterms:W3CDTF">2017-05-05T11:15:00Z</dcterms:created>
  <dcterms:modified xsi:type="dcterms:W3CDTF">2018-06-22T03:03:00Z</dcterms:modified>
</cp:coreProperties>
</file>